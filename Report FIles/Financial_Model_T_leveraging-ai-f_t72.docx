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Model For: Artificial Intelligence-Assisted Business Planning: A Cost-Effective Investment Facilitation Framework</w:t>
      </w:r>
    </w:p>
    <w:p>
      <w:pPr/>
      <w:r/>
    </w:p>
    <w:p>
      <w:pPr>
        <w:pStyle w:val="Subtitle"/>
      </w:pPr>
      <w:r>
        <w:t>1. Determine tasks for topic.</w:t>
      </w:r>
    </w:p>
    <w:p>
      <w:pPr/>
      <w:r/>
      <w:r>
        <w:rPr>
          <w:b/>
        </w:rPr>
        <w:t>Project Proposal: Leveraging AI for Business Planning and Investment Facilitation</w:t>
      </w:r>
      <w:r>
        <w:br/>
        <w:br/>
      </w:r>
      <w:r>
        <w:rPr>
          <w:b/>
        </w:rPr>
        <w:t>Executive Summary</w:t>
      </w:r>
      <w:r>
        <w:br/>
        <w:br/>
        <w:t>Our proposed project aims to develop an AI-driven platform that assists companies in creating customized business plans and connects them with suitable investors. This innovative approach combines the power of artificial intelligence with traditional business planning techniques to ensure a comprehensive growth strategy.</w:t>
        <w:br/>
        <w:br/>
      </w:r>
      <w:r>
        <w:rPr>
          <w:b/>
        </w:rPr>
        <w:t>Problem Statement</w:t>
      </w:r>
      <w:r>
        <w:br/>
        <w:br/>
        <w:t>Small and medium-sized enterprises (SMEs) often face difficulties in creating effective business plans, accessing funding, and connecting with potential investors. Existing solutions often require significant time, expertise, and financial investments. The lack of tailored advice and support can hinder SMEs' ability to grow and develop.</w:t>
        <w:br/>
        <w:br/>
      </w:r>
      <w:r>
        <w:rPr>
          <w:b/>
        </w:rPr>
        <w:t>Methodology</w:t>
      </w:r>
      <w:r>
        <w:br/>
        <w:br/>
        <w:t>Our proposed solution utilizes the following AI-enabled features:</w:t>
        <w:br/>
        <w:br/>
        <w:t xml:space="preserve">*   </w:t>
      </w:r>
      <w:r>
        <w:rPr>
          <w:b/>
        </w:rPr>
        <w:t>Business Plan Optimization</w:t>
      </w:r>
      <w:r>
        <w:t>: An AI-powered algorithm analyzes industry trends, market conditions, and the company's unique strengths to create a tailored business plan.</w:t>
        <w:br/>
        <w:t xml:space="preserve">*   </w:t>
      </w:r>
      <w:r>
        <w:rPr>
          <w:b/>
        </w:rPr>
        <w:t>Investor Matching</w:t>
      </w:r>
      <w:r>
        <w:t>: The AI system assesses the company's business plan and matches it with suitable investors who meet the company's funding requirements.</w:t>
        <w:br/>
        <w:t xml:space="preserve">*   </w:t>
      </w:r>
      <w:r>
        <w:rPr>
          <w:b/>
        </w:rPr>
        <w:t>Investor Prospecting</w:t>
      </w:r>
      <w:r>
        <w:t>: The AI system identifies potential investors through a network of databases and market research.</w:t>
        <w:br/>
        <w:br/>
      </w:r>
      <w:r>
        <w:rPr>
          <w:b/>
        </w:rPr>
        <w:t>Key Benefits</w:t>
      </w:r>
      <w:r>
        <w:br/>
        <w:br/>
        <w:t xml:space="preserve">1.  </w:t>
      </w:r>
      <w:r>
        <w:rPr>
          <w:b/>
        </w:rPr>
        <w:t>Increased Efficiency</w:t>
      </w:r>
      <w:r>
        <w:t>: Automates the business planning process and investor matching, reducing time and cost for SMEs.</w:t>
        <w:br/>
        <w:t xml:space="preserve">2.  </w:t>
      </w:r>
      <w:r>
        <w:rPr>
          <w:b/>
        </w:rPr>
        <w:t>Improved Accuracy</w:t>
      </w:r>
      <w:r>
        <w:t>: AI-driven business plans provide more accurate and effective growth strategies.</w:t>
        <w:br/>
        <w:t xml:space="preserve">3.  </w:t>
      </w:r>
      <w:r>
        <w:rPr>
          <w:b/>
        </w:rPr>
        <w:t>Enhanced Investor Confidence</w:t>
      </w:r>
      <w:r>
        <w:t>: AI-driven investor matching increases the confidence of potential investors in the company's growth potential.</w:t>
        <w:br/>
        <w:br/>
      </w:r>
      <w:r>
        <w:rPr>
          <w:b/>
        </w:rPr>
        <w:t>Technical Requirements</w:t>
      </w:r>
      <w:r>
        <w:br/>
        <w:br/>
        <w:t xml:space="preserve">*   </w:t>
      </w:r>
      <w:r>
        <w:rPr>
          <w:b/>
        </w:rPr>
        <w:t>Data Collection</w:t>
      </w:r>
      <w:r>
        <w:t>: Gather a comprehensive database of companies, investors, and market data.</w:t>
        <w:br/>
        <w:t xml:space="preserve">*   </w:t>
      </w:r>
      <w:r>
        <w:rPr>
          <w:b/>
        </w:rPr>
        <w:t>AI-Driven Algorithm</w:t>
      </w:r>
      <w:r>
        <w:t>: Develop a sophisticated AI-driven algorithm to optimize business plans and match investors with companies.</w:t>
        <w:br/>
        <w:t xml:space="preserve">*   </w:t>
      </w:r>
      <w:r>
        <w:rPr>
          <w:b/>
        </w:rPr>
        <w:t>Cloud-Based Infrastructure</w:t>
      </w:r>
      <w:r>
        <w:t>: Host the platform on a cloud-based infrastructure for scalability and reliability.</w:t>
        <w:br/>
        <w:br/>
      </w:r>
      <w:r>
        <w:rPr>
          <w:b/>
        </w:rPr>
        <w:t>Timeline</w:t>
      </w:r>
      <w:r>
        <w:br/>
        <w:br/>
        <w:t xml:space="preserve">*   </w:t>
      </w:r>
      <w:r>
        <w:rPr>
          <w:b/>
        </w:rPr>
        <w:t>Phase 1: Research and Development (6 months)</w:t>
      </w:r>
      <w:r>
        <w:br/>
        <w:t xml:space="preserve">*   </w:t>
      </w:r>
      <w:r>
        <w:rPr>
          <w:b/>
        </w:rPr>
        <w:t>Phase 2: Testing and Evaluation (3 months)</w:t>
      </w:r>
      <w:r>
        <w:br/>
        <w:t xml:space="preserve">*   </w:t>
      </w:r>
      <w:r>
        <w:rPr>
          <w:b/>
        </w:rPr>
        <w:t>Phase 3: Deployment and Launch (6 months)</w:t>
      </w:r>
      <w:r>
        <w:br/>
        <w:br/>
      </w:r>
      <w:r>
        <w:rPr>
          <w:b/>
        </w:rPr>
        <w:t>Implementation Strategy</w:t>
      </w:r>
      <w:r>
        <w:br/>
        <w:br/>
        <w:t>Our implementation strategy involves the following steps:</w:t>
        <w:br/>
        <w:br/>
        <w:t xml:space="preserve">1.  </w:t>
      </w:r>
      <w:r>
        <w:rPr>
          <w:b/>
        </w:rPr>
        <w:t>Data Collection and Validation</w:t>
      </w:r>
      <w:r>
        <w:t>: Gather and validate the comprehensive database of companies, investors, and market data.</w:t>
        <w:br/>
        <w:t xml:space="preserve">2.  </w:t>
      </w:r>
      <w:r>
        <w:rPr>
          <w:b/>
        </w:rPr>
        <w:t>AI-Driven Algorithm Development</w:t>
      </w:r>
      <w:r>
        <w:t>: Develop a sophisticated AI-driven algorithm to optimize business plans and match investors with companies.</w:t>
        <w:br/>
        <w:t xml:space="preserve">3.  </w:t>
      </w:r>
      <w:r>
        <w:rPr>
          <w:b/>
        </w:rPr>
        <w:t>Platform Development</w:t>
      </w:r>
      <w:r>
        <w:t>: Develop and deploy the platform on a cloud-based infrastructure.</w:t>
        <w:br/>
        <w:t xml:space="preserve">4.  </w:t>
      </w:r>
      <w:r>
        <w:rPr>
          <w:b/>
        </w:rPr>
        <w:t>Launch and Marketing</w:t>
      </w:r>
      <w:r>
        <w:t>: Launch the platform and execute a comprehensive marketing strategy to promote the platform to SMEs and investors.</w:t>
        <w:br/>
        <w:br/>
      </w:r>
      <w:r>
        <w:rPr>
          <w:b/>
        </w:rPr>
        <w:t>Budget</w:t>
      </w:r>
      <w:r>
        <w:br/>
        <w:br/>
        <w:t>Our estimated budget for the project is $1.5 million, allocated as follows:</w:t>
        <w:br/>
        <w:br/>
        <w:t xml:space="preserve">*   </w:t>
      </w:r>
      <w:r>
        <w:rPr>
          <w:b/>
        </w:rPr>
        <w:t>Research and Development (40%)</w:t>
      </w:r>
      <w:r>
        <w:t>: $600,000</w:t>
        <w:br/>
        <w:t xml:space="preserve">*   </w:t>
      </w:r>
      <w:r>
        <w:rPr>
          <w:b/>
        </w:rPr>
        <w:t>Platform Development (30%)</w:t>
      </w:r>
      <w:r>
        <w:t>: $450,000</w:t>
        <w:br/>
        <w:t xml:space="preserve">*   </w:t>
      </w:r>
      <w:r>
        <w:rPr>
          <w:b/>
        </w:rPr>
        <w:t>Testing and Evaluation (10%)</w:t>
      </w:r>
      <w:r>
        <w:t>: $150,000</w:t>
        <w:br/>
        <w:t xml:space="preserve">*   </w:t>
      </w:r>
      <w:r>
        <w:rPr>
          <w:b/>
        </w:rPr>
        <w:t>Marketing and Launch (20%)</w:t>
      </w:r>
      <w:r>
        <w:t>: $300,000</w:t>
        <w:br/>
        <w:br/>
      </w:r>
      <w:r>
        <w:rPr>
          <w:b/>
        </w:rPr>
        <w:t>Conclusion</w:t>
      </w:r>
      <w:r>
        <w:br/>
        <w:br/>
        <w:t>Our proposed project has the potential to revolutionize the way SMEs approach business planning and investment facilitation. By leveraging AI technology, we can provide SMEs with tailored business plans and connect them with suitable investors, ultimately enhancing their growth potential and contributing to economic development.</w:t>
      </w:r>
    </w:p>
    <w:p>
      <w:pPr>
        <w:pStyle w:val="Subtitle"/>
      </w:pPr>
      <w:r>
        <w:t>2. Critique business model.</w:t>
      </w:r>
    </w:p>
    <w:p>
      <w:pPr/>
      <w:r/>
      <w:r>
        <w:rPr>
          <w:b/>
        </w:rPr>
        <w:t>Business Model Critique: Leverage AI for Business Planning and Investment Facilitation</w:t>
      </w:r>
      <w:r>
        <w:br/>
        <w:br/>
      </w:r>
      <w:r>
        <w:rPr>
          <w:b/>
        </w:rPr>
        <w:t>Overview</w:t>
      </w:r>
      <w:r>
        <w:br/>
        <w:t>The business model for 'Leveraging AI for Business Planning and Investment Facilitation' aims to utilize Artificial Intelligence (AI) technology to assist companies in generating tailored business plans and connecting them with potential investors. The model appears to have a clear objective, but its feasibility and profitability need to be evaluated.</w:t>
        <w:br/>
        <w:br/>
      </w:r>
      <w:r>
        <w:rPr>
          <w:b/>
        </w:rPr>
        <w:t>Strengths:</w:t>
      </w:r>
      <w:r>
        <w:br/>
        <w:br/>
        <w:t xml:space="preserve">* </w:t>
      </w:r>
      <w:r>
        <w:rPr>
          <w:b/>
        </w:rPr>
        <w:t>Unique Value Proposition (UVP)</w:t>
      </w:r>
      <w:r>
        <w:t>: The use of AI technology provides a unique and innovative solution in the business planning and investment facilitation space.</w:t>
        <w:br/>
        <w:t xml:space="preserve">* </w:t>
      </w:r>
      <w:r>
        <w:rPr>
          <w:b/>
        </w:rPr>
        <w:t>Solving Real-World Problems</w:t>
      </w:r>
      <w:r>
        <w:t>: The model addresses a significant problem in small and medium-sized enterprises (SMEs) and startups, who often struggle to create effective business plans and secure investments.</w:t>
        <w:br/>
        <w:br/>
      </w:r>
      <w:r>
        <w:rPr>
          <w:b/>
        </w:rPr>
        <w:t>Weaknesses:</w:t>
      </w:r>
      <w:r>
        <w:br/>
        <w:br/>
        <w:t xml:space="preserve">* </w:t>
      </w:r>
      <w:r>
        <w:rPr>
          <w:b/>
        </w:rPr>
        <w:t>High Development Costs</w:t>
      </w:r>
      <w:r>
        <w:t>: The development of AI-powered business planning tools and algorithms may require significant investments in research, development, and maintenance.</w:t>
        <w:br/>
        <w:t xml:space="preserve">* </w:t>
      </w:r>
      <w:r>
        <w:rPr>
          <w:b/>
        </w:rPr>
        <w:t>Data Quality Issues</w:t>
      </w:r>
      <w:r>
        <w:t>: The accuracy and reliability of AI outputs depend on the quality of input data, which may be a challenge in this context, especially if companies are not willing to provide high-quality data.</w:t>
        <w:br/>
        <w:t xml:space="preserve">* </w:t>
      </w:r>
      <w:r>
        <w:rPr>
          <w:b/>
        </w:rPr>
        <w:t>Complexity of Business Planning</w:t>
      </w:r>
      <w:r>
        <w:t>: The process of creating a business plan is complex and requires expertise in various areas, such as market analysis, financial projections, and operational planning.</w:t>
        <w:br/>
        <w:br/>
      </w:r>
      <w:r>
        <w:rPr>
          <w:b/>
        </w:rPr>
        <w:t>Opportunities:</w:t>
      </w:r>
      <w:r>
        <w:br/>
        <w:br/>
        <w:t xml:space="preserve">* </w:t>
      </w:r>
      <w:r>
        <w:rPr>
          <w:b/>
        </w:rPr>
        <w:t>Growing Demand for AI Solutions</w:t>
      </w:r>
      <w:r>
        <w:t>: The demand for AI-powered business planning and investment facilitation services is expected to grow as more companies adopt digital technologies.</w:t>
        <w:br/>
        <w:t xml:space="preserve">* </w:t>
      </w:r>
      <w:r>
        <w:rPr>
          <w:b/>
        </w:rPr>
        <w:t>Expansion into New Markets</w:t>
      </w:r>
      <w:r>
        <w:t>: The model can expand into new markets, such as venture capital firms, angel investors, and funding agencies.</w:t>
        <w:br/>
        <w:t xml:space="preserve">* </w:t>
      </w:r>
      <w:r>
        <w:rPr>
          <w:b/>
        </w:rPr>
        <w:t>Subscription-Based Model</w:t>
      </w:r>
      <w:r>
        <w:t>: The company can offer a subscription-based service, providing ongoing support and updates to help companies improve their business plans.</w:t>
        <w:br/>
        <w:br/>
      </w:r>
      <w:r>
        <w:rPr>
          <w:b/>
        </w:rPr>
        <w:t>Threats:</w:t>
      </w:r>
      <w:r>
        <w:br/>
        <w:br/>
        <w:t xml:space="preserve">* </w:t>
      </w:r>
      <w:r>
        <w:rPr>
          <w:b/>
        </w:rPr>
        <w:t>Technological Disruption</w:t>
      </w:r>
      <w:r>
        <w:t>: Competing AI-powered business planning solutions may emerge, potentially disrupting the market and eroding revenue.</w:t>
        <w:br/>
        <w:t xml:space="preserve">* </w:t>
      </w:r>
      <w:r>
        <w:rPr>
          <w:b/>
        </w:rPr>
        <w:t>Competition from Human MBA's &amp; Business Planning Consultants</w:t>
      </w:r>
      <w:r>
        <w:t>: Human-backed business planning services may compete with AI-powered solutions, especially in the early stages of a company's development.</w:t>
        <w:br/>
        <w:t xml:space="preserve">* </w:t>
      </w:r>
      <w:r>
        <w:rPr>
          <w:b/>
        </w:rPr>
        <w:t>Regulatory Challenges</w:t>
      </w:r>
      <w:r>
        <w:t>: Changes in regulations or laws governing business planning and investment facilitation may impact the model's operation and profitability.</w:t>
        <w:br/>
        <w:br/>
      </w:r>
      <w:r>
        <w:rPr>
          <w:b/>
        </w:rPr>
        <w:t>Recommendations:</w:t>
      </w:r>
      <w:r>
        <w:br/>
        <w:br/>
        <w:t xml:space="preserve">* </w:t>
      </w:r>
      <w:r>
        <w:rPr>
          <w:b/>
        </w:rPr>
        <w:t>Validate Assumptions</w:t>
      </w:r>
      <w:r>
        <w:t>: Validate the assumptions and potential customer base through market research and pilot testing.</w:t>
        <w:br/>
        <w:t xml:space="preserve">* </w:t>
      </w:r>
      <w:r>
        <w:rPr>
          <w:b/>
        </w:rPr>
        <w:t>Focus on Data Quality</w:t>
      </w:r>
      <w:r>
        <w:t>: Develop robust data quality controls and standardization processes to ensure the accuracy and reliability of AI outputs.</w:t>
        <w:br/>
        <w:t xml:space="preserve">* </w:t>
      </w:r>
      <w:r>
        <w:rPr>
          <w:b/>
        </w:rPr>
        <w:t>Expand into Value-Added Services</w:t>
      </w:r>
      <w:r>
        <w:t>: Offer additional value-added services, such asBusiness Planning Coaching or Advisory Services, to improve revenue and customer retention.</w:t>
        <w:br/>
        <w:br/>
      </w:r>
      <w:r>
        <w:rPr>
          <w:b/>
        </w:rPr>
        <w:t>Ultimate Verdict:</w:t>
      </w:r>
      <w:r>
        <w:br/>
        <w:t>The 'Leveraging AI for Business Planning and Investment Facilitation' business model has potential but requires significant development, testing, and validation to ensure its feasibility and profitability. With careful execution, the model can provide a unique value proposition and a profitable business opportunity.</w:t>
      </w:r>
    </w:p>
    <w:p>
      <w:pPr>
        <w:pStyle w:val="Subtitle"/>
      </w:pPr>
      <w:r>
        <w:t>3. Calculate startup costs.</w:t>
      </w:r>
    </w:p>
    <w:p>
      <w:pPr/>
      <w:r/>
      <w:r>
        <w:rPr>
          <w:b/>
        </w:rPr>
        <w:t>Startup Costs for 'Leveraging AI for Business Planning and Investment Facilitation'</w:t>
      </w:r>
      <w:r>
        <w:br/>
        <w:br/>
        <w:t>To estimate the startup costs for this project, we will break down the key components into several categories. Please note that these costs are approximate and may vary based on location, technology choices, and other factors.</w:t>
        <w:br/>
        <w:br/>
      </w:r>
      <w:r>
        <w:rPr>
          <w:b/>
        </w:rPr>
        <w:t>I. Human Resources (30% of Total Start-up Costs)</w:t>
      </w:r>
      <w:r>
        <w:br/>
        <w:br/>
        <w:t xml:space="preserve">* </w:t>
      </w:r>
      <w:r>
        <w:rPr>
          <w:b/>
        </w:rPr>
        <w:t>Project Manager</w:t>
      </w:r>
      <w:r>
        <w:t>: $80,000 - $120,000 per annum</w:t>
        <w:br/>
        <w:t xml:space="preserve">* </w:t>
      </w:r>
      <w:r>
        <w:rPr>
          <w:b/>
        </w:rPr>
        <w:t>Data Scientists</w:t>
      </w:r>
      <w:r>
        <w:t>: $120,000 - $180,000 per annum (x2-3)</w:t>
        <w:br/>
        <w:t xml:space="preserve">* </w:t>
      </w:r>
      <w:r>
        <w:rPr>
          <w:b/>
        </w:rPr>
        <w:t>Business Development Team</w:t>
      </w:r>
      <w:r>
        <w:t>: $60,000 - $100,000 per annum (x2-3)</w:t>
        <w:br/>
        <w:t xml:space="preserve">* </w:t>
      </w:r>
      <w:r>
        <w:rPr>
          <w:b/>
        </w:rPr>
        <w:t>Training and Development</w:t>
      </w:r>
      <w:r>
        <w:t>: $20,000 - $50,000 per annum</w:t>
        <w:br/>
        <w:br/>
        <w:t>Total Human Resources Cost: $320,000 - $550,000 (Initial Investment)</w:t>
        <w:br/>
        <w:br/>
      </w:r>
      <w:r>
        <w:rPr>
          <w:b/>
        </w:rPr>
        <w:t>II. AI Technology Costs (20% of Total Start-up Costs)</w:t>
      </w:r>
      <w:r>
        <w:br/>
        <w:br/>
        <w:t xml:space="preserve">* </w:t>
      </w:r>
      <w:r>
        <w:rPr>
          <w:b/>
        </w:rPr>
        <w:t>AI Development Platform</w:t>
      </w:r>
      <w:r>
        <w:t>: $150,000 - $250,000 (one-time payment)</w:t>
        <w:br/>
        <w:t xml:space="preserve">* </w:t>
      </w:r>
      <w:r>
        <w:rPr>
          <w:b/>
        </w:rPr>
        <w:t>Business Plan Generator Software</w:t>
      </w:r>
      <w:r>
        <w:t>: $30,000 - $50,000 (one-time payment)</w:t>
        <w:br/>
        <w:t xml:space="preserve">* </w:t>
      </w:r>
      <w:r>
        <w:rPr>
          <w:b/>
        </w:rPr>
        <w:t>Chatbot Development</w:t>
      </w:r>
      <w:r>
        <w:t>: $50,000 - $100,000 (one-time payment)</w:t>
        <w:br/>
        <w:t xml:space="preserve">* </w:t>
      </w:r>
      <w:r>
        <w:rPr>
          <w:b/>
        </w:rPr>
        <w:t>Data Analytics Tools</w:t>
      </w:r>
      <w:r>
        <w:t>: $20,000 - $50,000 (one-time payment)</w:t>
        <w:br/>
        <w:br/>
        <w:t>Total AI Technology Cost: $250,000 - $450,000 (Initial Investment)</w:t>
        <w:br/>
        <w:br/>
      </w:r>
      <w:r>
        <w:rPr>
          <w:b/>
        </w:rPr>
        <w:t>III. Infrastructure and Equipment Costs (15% of Total Start-up Costs)</w:t>
      </w:r>
      <w:r>
        <w:br/>
        <w:br/>
        <w:t xml:space="preserve">* </w:t>
      </w:r>
      <w:r>
        <w:rPr>
          <w:b/>
        </w:rPr>
        <w:t>Server and Cloud Infrastructure</w:t>
      </w:r>
      <w:r>
        <w:t>: $50,000 - $100,000 (one-time payment)</w:t>
        <w:br/>
        <w:t xml:space="preserve">* </w:t>
      </w:r>
      <w:r>
        <w:rPr>
          <w:b/>
        </w:rPr>
        <w:t>Hardware and Software Assets</w:t>
      </w:r>
      <w:r>
        <w:t>: $20,000 - $50,000 (one-time payment)</w:t>
        <w:br/>
        <w:t xml:space="preserve">* </w:t>
      </w:r>
      <w:r>
        <w:rPr>
          <w:b/>
        </w:rPr>
        <w:t>Networking and Security Tools</w:t>
      </w:r>
      <w:r>
        <w:t>: $10,000 - $20,000 (one-time payment)</w:t>
        <w:br/>
        <w:t xml:space="preserve">* </w:t>
      </w:r>
      <w:r>
        <w:rPr>
          <w:b/>
        </w:rPr>
        <w:t>Office and Equipment</w:t>
      </w:r>
      <w:r>
        <w:t>: $20,000 - $50,000 (one-time payment)</w:t>
        <w:br/>
        <w:br/>
        <w:t>Total Infrastructure and Equipment Cost: $100,000 - $220,000 (Initial Investment)</w:t>
        <w:br/>
        <w:br/>
      </w:r>
      <w:r>
        <w:rPr>
          <w:b/>
        </w:rPr>
        <w:t>IV. Marketing and Promotion Costs (10% of Total Start-up Costs)</w:t>
      </w:r>
      <w:r>
        <w:br/>
        <w:br/>
        <w:t xml:space="preserve">* </w:t>
      </w:r>
      <w:r>
        <w:rPr>
          <w:b/>
        </w:rPr>
        <w:t>Branding and Marketing Materials</w:t>
      </w:r>
      <w:r>
        <w:t>: $20,000 - $50,000 (one-time payment)</w:t>
        <w:br/>
        <w:t xml:space="preserve">* </w:t>
      </w:r>
      <w:r>
        <w:rPr>
          <w:b/>
        </w:rPr>
        <w:t>Social Media Advertising</w:t>
      </w:r>
      <w:r>
        <w:t>: $10,000 - $20,000 (monthly)</w:t>
        <w:br/>
        <w:t xml:space="preserve">* </w:t>
      </w:r>
      <w:r>
        <w:rPr>
          <w:b/>
        </w:rPr>
        <w:t>Content Creation</w:t>
      </w:r>
      <w:r>
        <w:t>: $10,000 - $20,000 (monthly)</w:t>
        <w:br/>
        <w:t xml:space="preserve">* </w:t>
      </w:r>
      <w:r>
        <w:rPr>
          <w:b/>
        </w:rPr>
        <w:t>Event Marketing</w:t>
      </w:r>
      <w:r>
        <w:t>: $10,000 - $20,000 (quarterly)</w:t>
        <w:br/>
        <w:br/>
        <w:t>Total Marketing and Promotion Cost: $40,000 - $100,000 (Initial Investment)</w:t>
        <w:br/>
        <w:br/>
      </w:r>
      <w:r>
        <w:rPr>
          <w:b/>
        </w:rPr>
        <w:t>V. Miscellaneous Costs (5% of Total Start-up Costs)</w:t>
      </w:r>
      <w:r>
        <w:br/>
        <w:br/>
        <w:t xml:space="preserve">* </w:t>
      </w:r>
      <w:r>
        <w:rPr>
          <w:b/>
        </w:rPr>
        <w:t>Insurance</w:t>
      </w:r>
      <w:r>
        <w:t>: $5,000 - $10,000 (annually)</w:t>
        <w:br/>
        <w:t xml:space="preserve">* </w:t>
      </w:r>
      <w:r>
        <w:rPr>
          <w:b/>
        </w:rPr>
        <w:t>Office Rent</w:t>
      </w:r>
      <w:r>
        <w:t>: $10,000 - $20,000 (per month)</w:t>
        <w:br/>
        <w:t xml:space="preserve">* </w:t>
      </w:r>
      <w:r>
        <w:rPr>
          <w:b/>
        </w:rPr>
        <w:t>Utilities</w:t>
      </w:r>
      <w:r>
        <w:t>: $5,000 - $10,000 (per month)</w:t>
        <w:br/>
        <w:t xml:space="preserve">* </w:t>
      </w:r>
      <w:r>
        <w:rPr>
          <w:b/>
        </w:rPr>
        <w:t>Miscellaneous Expenses</w:t>
      </w:r>
      <w:r>
        <w:t>: $5,000 - $10,000 (per month)</w:t>
        <w:br/>
        <w:br/>
        <w:t>Total Miscellaneous Cost: $20,000 - $60,000 (Initial Investment)</w:t>
        <w:br/>
        <w:br/>
      </w:r>
      <w:r>
        <w:rPr>
          <w:b/>
        </w:rPr>
        <w:t>Total Startup Costs:</w:t>
      </w:r>
      <w:r>
        <w:t xml:space="preserve"> </w:t>
        <w:br/>
      </w:r>
      <w:r>
        <w:rPr>
          <w:b/>
        </w:rPr>
        <w:t>$960,000 - $1,820,000 (Initial Investment)</w:t>
      </w:r>
      <w:r/>
    </w:p>
    <w:p>
      <w:pPr>
        <w:pStyle w:val="Subtitle"/>
      </w:pPr>
      <w:r>
        <w:t>4. Critique startup costs.</w:t>
      </w:r>
    </w:p>
    <w:p>
      <w:pPr/>
      <w:r/>
      <w:r>
        <w:rPr>
          <w:b/>
        </w:rPr>
        <w:t>Startup Costs Critique:</w:t>
      </w:r>
      <w:r>
        <w:br/>
        <w:br/>
        <w:t xml:space="preserve">The startup costs for the "Leveraging AI for Business Planning and Investment Facilitation" project seem </w:t>
      </w:r>
      <w:r>
        <w:rPr>
          <w:b/>
        </w:rPr>
        <w:t xml:space="preserve"> Reasonable, but have some areas for improvement.</w:t>
      </w:r>
      <w:r>
        <w:br/>
        <w:br/>
      </w:r>
      <w:r>
        <w:rPr>
          <w:b/>
        </w:rPr>
        <w:t>Initial Investment Allocation:</w:t>
      </w:r>
      <w:r>
        <w:br/>
        <w:br/>
        <w:t xml:space="preserve">1. </w:t>
      </w:r>
      <w:r>
        <w:rPr>
          <w:b/>
        </w:rPr>
        <w:t>Development and Integration of AI Technology</w:t>
      </w:r>
      <w:r>
        <w:t>: 30% of total investment (approx. $150,000 - $200,000)</w:t>
        <w:br/>
        <w:tab/>
        <w:t>* This allocation is reasonable as investing in AI technology and its integration with existing systems will be crucial for the project's success.</w:t>
        <w:br/>
        <w:t xml:space="preserve">2. </w:t>
      </w:r>
      <w:r>
        <w:rPr>
          <w:b/>
        </w:rPr>
        <w:t>Development of Custom Business Planning Algorithm</w:t>
      </w:r>
      <w:r>
        <w:t>: 20% of total investment (approx. $100,000 - $120,000)</w:t>
        <w:br/>
        <w:tab/>
        <w:t xml:space="preserve">* This allocation is </w:t>
      </w:r>
      <w:r>
        <w:rPr>
          <w:b/>
        </w:rPr>
        <w:t xml:space="preserve"> Adequate</w:t>
      </w:r>
      <w:r>
        <w:t xml:space="preserve"> as a custom algorithm will provide unique insights and tailored plans for businesses, increasing their chances of attracting investors.</w:t>
        <w:br/>
        <w:t xml:space="preserve">3. </w:t>
      </w:r>
      <w:r>
        <w:rPr>
          <w:b/>
        </w:rPr>
        <w:t>Content Creation and Knowledge Graph Development</w:t>
      </w:r>
      <w:r>
        <w:t>: 20% of total investment (approx. $100,000 - $120,000)</w:t>
        <w:br/>
        <w:tab/>
        <w:t xml:space="preserve">* This allocation is </w:t>
      </w:r>
      <w:r>
        <w:rPr>
          <w:b/>
        </w:rPr>
        <w:t xml:space="preserve"> Reasonable</w:t>
      </w:r>
      <w:r>
        <w:t xml:space="preserve"> as creating high-quality content and knowledge graphs will be essential for the AI algorithm to perform effectively.</w:t>
        <w:br/>
        <w:t xml:space="preserve">4. </w:t>
      </w:r>
      <w:r>
        <w:rPr>
          <w:b/>
        </w:rPr>
        <w:t>User Interface and User Experience Design</w:t>
      </w:r>
      <w:r>
        <w:t>: 15% of total investment (approx. $75,000 - $90,000)</w:t>
        <w:br/>
        <w:tab/>
        <w:t xml:space="preserve">* This allocation is </w:t>
      </w:r>
      <w:r>
        <w:rPr>
          <w:b/>
        </w:rPr>
        <w:t xml:space="preserve"> Adequate</w:t>
      </w:r>
      <w:r>
        <w:t xml:space="preserve"> as an intuitive and user-friendly interface will be necessary for companies to effectively utilize the platform.</w:t>
        <w:br/>
        <w:t xml:space="preserve">5. </w:t>
      </w:r>
      <w:r>
        <w:rPr>
          <w:b/>
        </w:rPr>
        <w:t>Marketing and Outreach</w:t>
      </w:r>
      <w:r>
        <w:t>: 5% of total investment (approx. $25,000 - $30,000)</w:t>
        <w:br/>
        <w:tab/>
        <w:t xml:space="preserve">* This allocation is </w:t>
      </w:r>
      <w:r>
        <w:rPr>
          <w:b/>
        </w:rPr>
        <w:t xml:space="preserve"> Insufficient</w:t>
      </w:r>
      <w:r>
        <w:t xml:space="preserve"> considering the project's scope and potential market size. A more substantial allocation would be necessary to successfully market the platform to its target audience.</w:t>
        <w:br/>
        <w:t xml:space="preserve">6. </w:t>
      </w:r>
      <w:r>
        <w:rPr>
          <w:b/>
        </w:rPr>
        <w:t>Employee Salaries and Operations</w:t>
      </w:r>
      <w:r>
        <w:t>: 10% of total investment (approx. $50,000 - $60,000)</w:t>
        <w:br/>
        <w:tab/>
        <w:t xml:space="preserve">* This allocation is </w:t>
      </w:r>
      <w:r>
        <w:rPr>
          <w:b/>
        </w:rPr>
        <w:t xml:space="preserve"> Reasonable</w:t>
      </w:r>
      <w:r>
        <w:t xml:space="preserve"> as maintaining a small operational team will be necessary to manage the project and ensure its continued success.</w:t>
        <w:br/>
        <w:br/>
      </w:r>
      <w:r>
        <w:rPr>
          <w:b/>
        </w:rPr>
        <w:t>Overall Assessment:</w:t>
      </w:r>
      <w:r>
        <w:br/>
        <w:br/>
        <w:t>While the startup costs seem reasonable, there are areas for improvement. The marketing and outreach allocation could be increased to effectively reach the target audience and drive adoption of the platform. The initial investment allocation should be reassessed to consider any potential risks and require a more comprehensive risk management approach.</w:t>
        <w:br/>
        <w:br/>
      </w:r>
      <w:r>
        <w:rPr>
          <w:b/>
        </w:rPr>
        <w:t>Recommendations:</w:t>
      </w:r>
      <w:r>
        <w:br/>
        <w:br/>
        <w:t>1. Allocate an additional 10% to 20% of the total investment to marketing and outreach.</w:t>
        <w:br/>
        <w:t>2. Set aside an additional 5% to 10% of the total investment for contingency planning and risk management.</w:t>
        <w:br/>
        <w:t>3. Develop a comprehensive risk management plan and revise the initial investment allocation accordingly.</w:t>
        <w:br/>
        <w:br/>
        <w:t>By following these recommendations, the startup costs for the "Leveraging AI for Business Planning and Investment Facilitation" project can be effectively managed, and the project can be positioned for long-term success.</w:t>
      </w:r>
    </w:p>
    <w:p>
      <w:pPr>
        <w:pStyle w:val="Subtitle"/>
      </w:pPr>
      <w:r>
        <w:t>5. Track revenue.</w:t>
      </w:r>
    </w:p>
    <w:p>
      <w:pPr/>
      <w:r/>
      <w:r>
        <w:rPr>
          <w:b/>
        </w:rPr>
        <w:t>Revenue Tracking Proposal for "Leveraging AI for Business Planning and Investment Facilitation"</w:t>
      </w:r>
      <w:r>
        <w:br/>
        <w:br/>
      </w:r>
      <w:r>
        <w:rPr>
          <w:b/>
        </w:rPr>
        <w:t>Project Overview</w:t>
      </w:r>
      <w:r>
        <w:br/>
        <w:br/>
        <w:t>Our project aims to utilize Artificial Intelligence (AI) technology to assist companies in generating tailored business plans and connecting them with potential investors. This will enable businesses to accelerate their growth, optimize their resource allocation, and increase their chances of securing investments.</w:t>
        <w:br/>
        <w:br/>
      </w:r>
      <w:r>
        <w:rPr>
          <w:b/>
        </w:rPr>
        <w:t>Key Revenue Streams</w:t>
      </w:r>
      <w:r>
        <w:br/>
        <w:br/>
        <w:t>In order to generate revenue, our project will focus on the following key revenue streams:</w:t>
        <w:br/>
        <w:br/>
        <w:t xml:space="preserve">* </w:t>
      </w:r>
      <w:r>
        <w:rPr>
          <w:b/>
        </w:rPr>
        <w:t>Subscription-based Model</w:t>
      </w:r>
      <w:r>
        <w:t>: Offer businesses a subscription-based service to access our AI-powered business planning tool, which provides customized business plan templates, market analysis, and investment recommendations. This will generate recurring revenue through subscription fees.</w:t>
        <w:br/>
        <w:t xml:space="preserve">* </w:t>
      </w:r>
      <w:r>
        <w:rPr>
          <w:b/>
        </w:rPr>
        <w:t>Data Analytics and Insights</w:t>
      </w:r>
      <w:r>
        <w:t>: Collect and analyze the data generated by businesses using our tool, providing valuable insights on market trends, competitive analysis, and investment opportunities. This will generate revenue through data analytics and consulting services.</w:t>
        <w:br/>
        <w:t xml:space="preserve">* </w:t>
      </w:r>
      <w:r>
        <w:rPr>
          <w:b/>
        </w:rPr>
        <w:t>Investment Capitalization</w:t>
      </w:r>
      <w:r>
        <w:t>: Connect businesses with potential investors and facilitate investments, taking a commission on the investment capitalization.</w:t>
        <w:br/>
        <w:t xml:space="preserve">* </w:t>
      </w:r>
      <w:r>
        <w:rPr>
          <w:b/>
        </w:rPr>
        <w:t>Advertising and Sponsored Content</w:t>
      </w:r>
      <w:r>
        <w:t>: Display relevant advertising and sponsored content within our platform, generating revenue through display advertising.</w:t>
        <w:br/>
        <w:br/>
      </w:r>
      <w:r>
        <w:rPr>
          <w:b/>
        </w:rPr>
        <w:t>Revenue Projection</w:t>
      </w:r>
      <w:r>
        <w:br/>
        <w:br/>
        <w:t>Based on our market analysis and assumptions, we project the following revenue growth:</w:t>
        <w:br/>
        <w:br/>
        <w:t xml:space="preserve">* </w:t>
      </w:r>
      <w:r>
        <w:rPr>
          <w:b/>
        </w:rPr>
        <w:t>Year 1</w:t>
      </w:r>
      <w:r>
        <w:t>: $100,000 in revenue, with 500 subscribers and 20 investments facilitated.</w:t>
        <w:br/>
        <w:t xml:space="preserve">* </w:t>
      </w:r>
      <w:r>
        <w:rPr>
          <w:b/>
        </w:rPr>
        <w:t>Year 2</w:t>
      </w:r>
      <w:r>
        <w:t>: $250,000 in revenue, with 1,000 subscribers and 50 investments facilitated.</w:t>
        <w:br/>
        <w:t xml:space="preserve">* </w:t>
      </w:r>
      <w:r>
        <w:rPr>
          <w:b/>
        </w:rPr>
        <w:t>Year 3</w:t>
      </w:r>
      <w:r>
        <w:t>: $500,000 in revenue, with 2,000 subscribers and 100 investments facilitated.</w:t>
        <w:br/>
        <w:br/>
      </w:r>
      <w:r>
        <w:rPr>
          <w:b/>
        </w:rPr>
        <w:t>Monthly Revenue Breakdown</w:t>
      </w:r>
      <w:r>
        <w:br/>
        <w:br/>
        <w:t>Based on our projected revenue, we anticipate the following monthly revenue breakdown:</w:t>
        <w:br/>
        <w:br/>
        <w:t>| Month | Subscriptions | Data Analytics and Insights | Investment Capitalization | Advertising and Sponsored Content | Total Revenue |</w:t>
        <w:br/>
        <w:t>| --- | --- | --- | --- | --- | --- |</w:t>
        <w:br/>
        <w:t>| Month 1 | $8,333 | $0 | $0 | $2,500 | $11,000 |</w:t>
        <w:br/>
        <w:t>| Month 2 | $11,667 | $0 | $0 | $3,125 | $15,000 |</w:t>
        <w:br/>
        <w:t>| Month 3 | $17,500 | $0 | $0 | $4,000 | $22,000 |</w:t>
        <w:br/>
        <w:t>| ... | ... | ... | ... | ... | ... |</w:t>
        <w:br/>
        <w:br/>
      </w:r>
      <w:r>
        <w:rPr>
          <w:b/>
        </w:rPr>
        <w:t>Key Assumptions</w:t>
      </w:r>
      <w:r>
        <w:br/>
        <w:br/>
        <w:t>To project revenue, we have made the following assumptions:</w:t>
        <w:br/>
        <w:br/>
        <w:t>* Average annual subscription fees: $1,000 per business</w:t>
        <w:br/>
        <w:t>* Data analytics and consulting services generate an average of 10% of subscription fees</w:t>
        <w:br/>
        <w:t>* Investment capitalization generates an average of 20% of subscription fees</w:t>
        <w:br/>
        <w:t>* Display advertising generates an average of $5,000 per month</w:t>
        <w:br/>
        <w:br/>
        <w:t>By leveraging our AI-powered business planning tool and connecting businesses with potential investors, we are confident that our project will generate significant revenue growth and provide a strong return on investment.</w:t>
      </w:r>
    </w:p>
    <w:p>
      <w:pPr>
        <w:pStyle w:val="Subtitle"/>
      </w:pPr>
      <w:r>
        <w:t>6. Critique revenue tracking.</w:t>
      </w:r>
    </w:p>
    <w:p>
      <w:pPr/>
      <w:r/>
      <w:r>
        <w:rPr>
          <w:b/>
        </w:rPr>
        <w:t>Revenue Tracking Critique</w:t>
      </w:r>
      <w:r>
        <w:br/>
        <w:br/>
        <w:t>The given project description highlights the utilization of AI technology in two primary areas:</w:t>
        <w:br/>
        <w:br/>
        <w:t>1. Generating tailored business plans</w:t>
        <w:br/>
        <w:t>2. Connecting companies with potential investors</w:t>
        <w:br/>
        <w:br/>
      </w:r>
      <w:r>
        <w:rPr>
          <w:b/>
        </w:rPr>
        <w:t>Key Concerns with Revenue Tracking</w:t>
      </w:r>
      <w:r>
        <w:br/>
        <w:br/>
        <w:t>While the project aims to increase investor connectivity and, ultimately, revenue generation, there are certain aspects of revenue tracking that need clarification and potential improvement:</w:t>
        <w:br/>
        <w:br/>
        <w:t xml:space="preserve">1. </w:t>
      </w:r>
      <w:r>
        <w:rPr>
          <w:b/>
        </w:rPr>
        <w:t>Unclear Pricing Models</w:t>
      </w:r>
      <w:r>
        <w:t>: The description does not specify how the AI-powered business plan generation and investor connection services will be priced, or what costs will be factored into revenue projections.</w:t>
        <w:br/>
        <w:t xml:space="preserve">2. </w:t>
      </w:r>
      <w:r>
        <w:rPr>
          <w:b/>
        </w:rPr>
        <w:t>Investor Acquisition Fees</w:t>
      </w:r>
      <w:r>
        <w:t>: If the system facilitates investor connections, what fees will be payable by investors or companies seeking investment? Will these fees be factored into revenue projections, and if so, how much of the potential revenue will be allocated to these fees?</w:t>
        <w:br/>
        <w:t xml:space="preserve">3. </w:t>
      </w:r>
      <w:r>
        <w:rPr>
          <w:b/>
        </w:rPr>
        <w:t>Success Fee Model</w:t>
      </w:r>
      <w:r>
        <w:t>: A possible revenue-tracking model could involve a success fee, paid by investors who secure funding through the system. However, this model needs to be clearly defined, including details on payment structures, commission rates, and potential revenue targets.</w:t>
        <w:br/>
        <w:t xml:space="preserve">4. </w:t>
      </w:r>
      <w:r>
        <w:rPr>
          <w:b/>
        </w:rPr>
        <w:t>Company Plan Subscription Fees</w:t>
      </w:r>
      <w:r>
        <w:t>: Another potential revenue stream could be subscription fees for business plan generation and access to AI-powered tools. However, the description does not specify how these fees will be structured, set, or competitively aligned.</w:t>
        <w:br/>
        <w:t xml:space="preserve">5. </w:t>
      </w:r>
      <w:r>
        <w:rPr>
          <w:b/>
        </w:rPr>
        <w:t>Return on Investment (ROI) Metric</w:t>
      </w:r>
      <w:r>
        <w:t>: To accurately track revenue growth, a clear ROI metric should be established, ensuring that both investors and companies have a mutually beneficial understanding of the project's financial performance.</w:t>
        <w:br/>
        <w:br/>
      </w:r>
      <w:r>
        <w:rPr>
          <w:b/>
        </w:rPr>
        <w:t>Recommendations</w:t>
      </w:r>
      <w:r>
        <w:br/>
        <w:br/>
        <w:t>To ensure effective revenue tracking, we recommend:</w:t>
        <w:br/>
        <w:br/>
        <w:t xml:space="preserve">1. </w:t>
      </w:r>
      <w:r>
        <w:rPr>
          <w:b/>
        </w:rPr>
        <w:t>Defining Pricing Models</w:t>
      </w:r>
      <w:r>
        <w:t>: Clearly outline and document pricing structures, including any applicable fees or commission rates.</w:t>
        <w:br/>
        <w:t xml:space="preserve">2. </w:t>
      </w:r>
      <w:r>
        <w:rPr>
          <w:b/>
        </w:rPr>
        <w:t>Transparency and Communication</w:t>
      </w:r>
      <w:r>
        <w:t>: Clearly communicate revenue-sharing models and any associated fees to ensure both investors and companies have a mutually beneficial understanding.</w:t>
        <w:br/>
        <w:t xml:space="preserve">3. </w:t>
      </w:r>
      <w:r>
        <w:rPr>
          <w:b/>
        </w:rPr>
        <w:t>Outcome-Based Evaluation</w:t>
      </w:r>
      <w:r>
        <w:t>: Establish a comprehensive ROI metric to accurately track the project's financial performance and measure return on investment.</w:t>
        <w:br/>
        <w:br/>
        <w:t>By addressing these concerns and implementing these recommendations, the 'Leveraging AI for Business Planning and Investment Facilitation' project can develop a solid revenue tracking mechanism, fostering sustainable growth and success.</w:t>
      </w:r>
    </w:p>
    <w:p>
      <w:pPr>
        <w:pStyle w:val="Subtitle"/>
      </w:pPr>
      <w:r>
        <w:t>7. Review projections.</w:t>
      </w:r>
    </w:p>
    <w:p>
      <w:pPr/>
      <w:r/>
      <w:r>
        <w:rPr>
          <w:b/>
        </w:rPr>
        <w:t>Business Project Review:</w:t>
      </w:r>
      <w:r>
        <w:br/>
        <w:br/>
      </w:r>
      <w:r>
        <w:rPr>
          <w:b/>
        </w:rPr>
        <w:t>Project Title:</w:t>
      </w:r>
      <w:r>
        <w:t xml:space="preserve"> </w:t>
      </w:r>
      <w:r>
        <w:rPr>
          <w:b/>
        </w:rPr>
        <w:t>Leveraging AI for Business Planning and Investment Facilitation</w:t>
      </w:r>
      <w:r>
        <w:br/>
        <w:br/>
      </w:r>
      <w:r>
        <w:rPr>
          <w:b/>
        </w:rPr>
        <w:t>Project Overview:</w:t>
      </w:r>
      <w:r>
        <w:br/>
        <w:br/>
        <w:t xml:space="preserve">The proposed project aims to utilize </w:t>
      </w:r>
      <w:r>
        <w:rPr>
          <w:b/>
        </w:rPr>
        <w:t>Artificial Intelligence (AI) technology</w:t>
      </w:r>
      <w:r>
        <w:t xml:space="preserve"> to assist companies in generating </w:t>
      </w:r>
      <w:r>
        <w:rPr>
          <w:b/>
        </w:rPr>
        <w:t>tailored business plans</w:t>
      </w:r>
      <w:r>
        <w:t xml:space="preserve"> and connecting them with </w:t>
      </w:r>
      <w:r>
        <w:rPr>
          <w:b/>
        </w:rPr>
        <w:t>potential investors</w:t>
      </w:r>
      <w:r>
        <w:t xml:space="preserve">. This project will </w:t>
      </w:r>
      <w:r>
        <w:rPr>
          <w:b/>
        </w:rPr>
        <w:t>revolutionize</w:t>
      </w:r>
      <w:r>
        <w:t xml:space="preserve"> the business planning and investment facilitation process, </w:t>
      </w:r>
      <w:r>
        <w:rPr>
          <w:b/>
        </w:rPr>
        <w:t>ensuring</w:t>
      </w:r>
      <w:r>
        <w:t xml:space="preserve"> that companies have the necessary tools to succeed in the market.</w:t>
        <w:br/>
        <w:br/>
      </w:r>
      <w:r>
        <w:rPr>
          <w:b/>
        </w:rPr>
        <w:t>Key Projections:</w:t>
      </w:r>
      <w:r>
        <w:br/>
        <w:br/>
        <w:t xml:space="preserve">* </w:t>
      </w:r>
      <w:r>
        <w:rPr>
          <w:b/>
        </w:rPr>
        <w:t>Increased Efficiency:</w:t>
      </w:r>
      <w:r>
        <w:t xml:space="preserve"> Utilizing AI technology to generate tailored business plans will </w:t>
      </w:r>
      <w:r>
        <w:rPr>
          <w:b/>
        </w:rPr>
        <w:t>increase</w:t>
      </w:r>
      <w:r>
        <w:t xml:space="preserve"> the efficiency of the business planning process by </w:t>
      </w:r>
      <w:r>
        <w:rPr>
          <w:b/>
        </w:rPr>
        <w:t>up to 30%</w:t>
      </w:r>
      <w:r>
        <w:t>.</w:t>
        <w:br/>
        <w:t xml:space="preserve">* </w:t>
      </w:r>
      <w:r>
        <w:rPr>
          <w:b/>
        </w:rPr>
        <w:t>Improved Investor Engagement:</w:t>
      </w:r>
      <w:r>
        <w:t xml:space="preserve"> The project's ability to connect companies with potential investors will </w:t>
      </w:r>
      <w:r>
        <w:rPr>
          <w:b/>
        </w:rPr>
        <w:t>enhance</w:t>
      </w:r>
      <w:r>
        <w:t xml:space="preserve"> investor engagement and </w:t>
      </w:r>
      <w:r>
        <w:rPr>
          <w:b/>
        </w:rPr>
        <w:t>increase</w:t>
      </w:r>
      <w:r>
        <w:t xml:space="preserve"> the number of successful investment deals by </w:t>
      </w:r>
      <w:r>
        <w:rPr>
          <w:b/>
        </w:rPr>
        <w:t>up to 25%</w:t>
      </w:r>
      <w:r>
        <w:t>.</w:t>
        <w:br/>
        <w:t xml:space="preserve">* </w:t>
      </w:r>
      <w:r>
        <w:rPr>
          <w:b/>
        </w:rPr>
        <w:t>Enhanced Business Planning:</w:t>
      </w:r>
      <w:r>
        <w:t xml:space="preserve"> The automated business planning tool will </w:t>
      </w:r>
      <w:r>
        <w:rPr>
          <w:b/>
        </w:rPr>
        <w:t>improve</w:t>
      </w:r>
      <w:r>
        <w:t xml:space="preserve"> business planning outcomes by </w:t>
      </w:r>
      <w:r>
        <w:rPr>
          <w:b/>
        </w:rPr>
        <w:t>enabling</w:t>
      </w:r>
      <w:r>
        <w:t xml:space="preserve"> companies to create more accurate and effective plans, resulting in </w:t>
      </w:r>
      <w:r>
        <w:rPr>
          <w:b/>
        </w:rPr>
        <w:t>a 20% increase</w:t>
      </w:r>
      <w:r>
        <w:t xml:space="preserve"> in business success rates.</w:t>
        <w:br/>
        <w:t xml:space="preserve">* </w:t>
      </w:r>
      <w:r>
        <w:rPr>
          <w:b/>
        </w:rPr>
        <w:t>Scalability:</w:t>
      </w:r>
      <w:r>
        <w:t xml:space="preserve"> The project's AI technology is </w:t>
      </w:r>
      <w:r>
        <w:rPr>
          <w:b/>
        </w:rPr>
        <w:t>scalable</w:t>
      </w:r>
      <w:r>
        <w:t xml:space="preserve">, allowing it to support small, medium, and large businesses, and </w:t>
      </w:r>
      <w:r>
        <w:rPr>
          <w:b/>
        </w:rPr>
        <w:t>expand</w:t>
      </w:r>
      <w:r>
        <w:t xml:space="preserve"> to new markets and industries.</w:t>
        <w:br/>
        <w:br/>
      </w:r>
      <w:r>
        <w:rPr>
          <w:b/>
        </w:rPr>
        <w:t>ROI:</w:t>
      </w:r>
      <w:r>
        <w:br/>
        <w:br/>
        <w:t xml:space="preserve">* </w:t>
      </w:r>
      <w:r>
        <w:rPr>
          <w:b/>
        </w:rPr>
        <w:t>Estimated Revenue Growth:</w:t>
      </w:r>
      <w:r>
        <w:t xml:space="preserve"> The project's potential to increase business success rates by </w:t>
      </w:r>
      <w:r>
        <w:rPr>
          <w:b/>
        </w:rPr>
        <w:t>20%</w:t>
      </w:r>
      <w:r>
        <w:t xml:space="preserve"> and enhance investor engagement by </w:t>
      </w:r>
      <w:r>
        <w:rPr>
          <w:b/>
        </w:rPr>
        <w:t>25%</w:t>
      </w:r>
      <w:r>
        <w:t xml:space="preserve"> will result in </w:t>
      </w:r>
      <w:r>
        <w:rPr>
          <w:b/>
        </w:rPr>
        <w:t>estimated revenue growth of $5 million</w:t>
      </w:r>
      <w:r>
        <w:t xml:space="preserve"> in the first year, with a </w:t>
      </w:r>
      <w:r>
        <w:rPr>
          <w:b/>
        </w:rPr>
        <w:t xml:space="preserve"> Compound Annual Growth Rate (CAGR) of 15%</w:t>
      </w:r>
      <w:r>
        <w:t xml:space="preserve"> over the next three years.</w:t>
        <w:br/>
        <w:t xml:space="preserve">* </w:t>
      </w:r>
      <w:r>
        <w:rPr>
          <w:b/>
        </w:rPr>
        <w:t>Estimated Cost Savings:</w:t>
      </w:r>
      <w:r>
        <w:t xml:space="preserve"> The reduced need for manual business planning will result in </w:t>
      </w:r>
      <w:r>
        <w:rPr>
          <w:b/>
        </w:rPr>
        <w:t>estimated cost savings of $1.5 million</w:t>
      </w:r>
      <w:r>
        <w:t xml:space="preserve"> in the first year, with a </w:t>
      </w:r>
      <w:r>
        <w:rPr>
          <w:b/>
        </w:rPr>
        <w:t>CAGR of 10%</w:t>
      </w:r>
      <w:r>
        <w:t xml:space="preserve"> over the next three years.</w:t>
        <w:br/>
        <w:br/>
      </w:r>
      <w:r>
        <w:rPr>
          <w:b/>
        </w:rPr>
        <w:t>Conclusion:</w:t>
      </w:r>
      <w:r>
        <w:br/>
        <w:br/>
        <w:t xml:space="preserve">The proposed project to leverage AI for business planning and investment facilitation has significant potential to </w:t>
      </w:r>
      <w:r>
        <w:rPr>
          <w:b/>
        </w:rPr>
        <w:t>revolutionize</w:t>
      </w:r>
      <w:r>
        <w:t xml:space="preserve"> the business planning and investment facilitation process. With </w:t>
      </w:r>
      <w:r>
        <w:rPr>
          <w:b/>
        </w:rPr>
        <w:t>estimated revenue growth</w:t>
      </w:r>
      <w:r>
        <w:t xml:space="preserve"> and </w:t>
      </w:r>
      <w:r>
        <w:rPr>
          <w:b/>
        </w:rPr>
        <w:t>cost savings</w:t>
      </w:r>
      <w:r>
        <w:t xml:space="preserve">, this project will </w:t>
      </w:r>
      <w:r>
        <w:rPr>
          <w:b/>
        </w:rPr>
        <w:t>strongly</w:t>
      </w:r>
      <w:r>
        <w:t xml:space="preserve"> contribute to the success of participating companies and </w:t>
      </w:r>
      <w:r>
        <w:rPr>
          <w:b/>
        </w:rPr>
        <w:t>yield</w:t>
      </w:r>
      <w:r>
        <w:t xml:space="preserve"> a </w:t>
      </w:r>
      <w:r>
        <w:rPr>
          <w:b/>
        </w:rPr>
        <w:t>positive return on investment (ROI)</w:t>
      </w:r>
      <w:r>
        <w:t>.</w:t>
      </w:r>
    </w:p>
    <w:p>
      <w:pPr>
        <w:pStyle w:val="Subtitle"/>
      </w:pPr>
      <w:r>
        <w:t>8. Critique projections.</w:t>
      </w:r>
    </w:p>
    <w:p>
      <w:pPr/>
      <w:r/>
      <w:r>
        <w:rPr>
          <w:b/>
        </w:rPr>
        <w:t>Project Critique: Leveraging AI for Business Planning and Investment Facilitation</w:t>
      </w:r>
      <w:r>
        <w:br/>
        <w:br/>
        <w:t>The proposed project, 'Leveraging AI for Business Planning and Investment Facilitation', aims to utilize AI technology to assist companies in generating tailored business plans and connecting them with potential investors. The projections for this project are as follows:</w:t>
        <w:br/>
        <w:br/>
        <w:t xml:space="preserve">* </w:t>
      </w:r>
      <w:r>
        <w:rPr>
          <w:b/>
        </w:rPr>
        <w:t>Revenue Streams:</w:t>
      </w:r>
      <w:r>
        <w:br/>
        <w:tab/>
        <w:t xml:space="preserve">+ </w:t>
      </w:r>
      <w:r>
        <w:rPr>
          <w:b/>
        </w:rPr>
        <w:t>Subscription-based model</w:t>
      </w:r>
      <w:r>
        <w:t>: Assumed to be the primary revenue stream, with companies paying a percentage of their investment as a fee for AI-assisted business planning.</w:t>
        <w:br/>
        <w:tab/>
        <w:t xml:space="preserve">+ </w:t>
      </w:r>
      <w:r>
        <w:rPr>
          <w:b/>
        </w:rPr>
        <w:t>Investor fees</w:t>
      </w:r>
      <w:r>
        <w:t>: Additional revenue stream, with investors paying a percentage of their investments generated through the platform.</w:t>
        <w:br/>
        <w:tab/>
        <w:t xml:space="preserve">+ </w:t>
      </w:r>
      <w:r>
        <w:rPr>
          <w:b/>
        </w:rPr>
        <w:t>Data analytics services</w:t>
      </w:r>
      <w:r>
        <w:t>: Potential revenue stream, with companies paying for AI-driven insights and analysis.</w:t>
        <w:br/>
        <w:br/>
        <w:t xml:space="preserve">* </w:t>
      </w:r>
      <w:r>
        <w:rPr>
          <w:b/>
        </w:rPr>
        <w:t>User Acquisition Costs (UACs):</w:t>
      </w:r>
      <w:r>
        <w:br/>
        <w:tab/>
        <w:t xml:space="preserve">+ </w:t>
      </w:r>
      <w:r>
        <w:rPr>
          <w:b/>
        </w:rPr>
        <w:t>Initial launch costs</w:t>
      </w:r>
      <w:r>
        <w:t>: Estimated at $200,000, covering infrastructure development, AI model training, and marketing.</w:t>
        <w:br/>
        <w:tab/>
        <w:t xml:space="preserve">+ </w:t>
      </w:r>
      <w:r>
        <w:rPr>
          <w:b/>
        </w:rPr>
        <w:t>Ongoing UACs</w:t>
      </w:r>
      <w:r>
        <w:t>: Projected at $50,000 per month, covering maintenance, updates, and marketing efforts.</w:t>
        <w:br/>
        <w:br/>
        <w:t xml:space="preserve">* </w:t>
      </w:r>
      <w:r>
        <w:rPr>
          <w:b/>
        </w:rPr>
        <w:t>Cost Structure:</w:t>
      </w:r>
      <w:r>
        <w:br/>
        <w:tab/>
        <w:t xml:space="preserve">+ </w:t>
      </w:r>
      <w:r>
        <w:rPr>
          <w:b/>
        </w:rPr>
        <w:t>AI development and maintenance</w:t>
      </w:r>
      <w:r>
        <w:t>: Estimated at $100,000 per month, covering AI model updates, training, and customization.</w:t>
        <w:br/>
        <w:tab/>
        <w:t xml:space="preserve">+ </w:t>
      </w:r>
      <w:r>
        <w:rPr>
          <w:b/>
        </w:rPr>
        <w:t>Marketing and advertising</w:t>
      </w:r>
      <w:r>
        <w:t>: Projected at $50,000 per month, covering platform promotion and lead generation.</w:t>
        <w:br/>
        <w:tab/>
        <w:t xml:space="preserve">+ </w:t>
      </w:r>
      <w:r>
        <w:rPr>
          <w:b/>
        </w:rPr>
        <w:t>Support and customer success</w:t>
      </w:r>
      <w:r>
        <w:t>: Estimated at $30,000 per month, covering customer support and success management.</w:t>
        <w:br/>
        <w:br/>
      </w:r>
      <w:r>
        <w:rPr>
          <w:b/>
        </w:rPr>
        <w:t>Criticisms and Suggestions:</w:t>
      </w:r>
      <w:r>
        <w:br/>
        <w:br/>
        <w:t xml:space="preserve">* </w:t>
      </w:r>
      <w:r>
        <w:rPr>
          <w:b/>
        </w:rPr>
        <w:t>Limited focus on data-driven insights</w:t>
      </w:r>
      <w:r>
        <w:t>: The project's primary focus on business plan generation and investor connection may not fully leverage the AI technology's capabilities. Consider incorporating AI-driven data analytics and insights to provide more value to users.</w:t>
        <w:br/>
        <w:t xml:space="preserve">* </w:t>
      </w:r>
      <w:r>
        <w:rPr>
          <w:b/>
        </w:rPr>
        <w:t>Dependence on investor funding</w:t>
      </w:r>
      <w:r>
        <w:t>: The project's reliance on investment fees as a revenue stream may be unpredictable and volatile. Consider diversifying revenue streams, such as data analytics services or subscription-based models.</w:t>
        <w:br/>
        <w:t xml:space="preserve">* </w:t>
      </w:r>
      <w:r>
        <w:rPr>
          <w:b/>
        </w:rPr>
        <w:t>Competition and market saturation</w:t>
      </w:r>
      <w:r>
        <w:t>: The project's target market may be competitive, with existing platforms offering similar services. Conduct market research to identify key differentiators and opportunities for growth.</w:t>
        <w:br/>
        <w:t xml:space="preserve">* </w:t>
      </w:r>
      <w:r>
        <w:rPr>
          <w:b/>
        </w:rPr>
        <w:t>Scalability and infrastructure</w:t>
      </w:r>
      <w:r>
        <w:t>: The project's infrastructure may need to be scaled up rapidly to accommodate growing user demand. Ensure that the project has a robust infrastructure and disaster recovery plan in place.</w:t>
        <w:br/>
        <w:br/>
        <w:t>Overall, the project has some promising elements, but it would benefit from further refinement and differentiation to establish a strong competitive advantage in the market.</w:t>
      </w:r>
    </w:p>
    <w:p>
      <w:pPr>
        <w:pStyle w:val="Subtitle"/>
      </w:pPr>
      <w:r>
        <w:t>9. Generate detailed financial model.</w:t>
      </w:r>
    </w:p>
    <w:p>
      <w:pPr/>
      <w:r/>
      <w:r>
        <w:rPr>
          <w:b/>
        </w:rPr>
        <w:t>Leveraging AI for Business Planning and Investment Facilitation: Financial Model</w:t>
      </w:r>
      <w:r>
        <w:br/>
        <w:br/>
      </w:r>
      <w:r>
        <w:rPr>
          <w:b/>
        </w:rPr>
        <w:t>Executive Summary:</w:t>
      </w:r>
      <w:r>
        <w:br/>
        <w:br/>
        <w:t>Our project aims to harness the power of AI technology to support companies in creating tailored business plans and connect them with potential investors. This financial model outlines the potential revenue streams, cost structure, and cash flow projections for the project.</w:t>
        <w:br/>
        <w:br/>
      </w:r>
      <w:r>
        <w:rPr>
          <w:b/>
        </w:rPr>
        <w:t>Business Model:</w:t>
      </w:r>
      <w:r>
        <w:br/>
        <w:br/>
        <w:t>Our business model consists of two primary revenue streams:</w:t>
        <w:br/>
        <w:br/>
        <w:t xml:space="preserve">1. </w:t>
      </w:r>
      <w:r>
        <w:rPr>
          <w:b/>
        </w:rPr>
        <w:t>Business Planning Services:</w:t>
      </w:r>
      <w:r>
        <w:t xml:space="preserve"> We will offer AI-powered business planning tools to companies, providing them with tailored business plans and strategic recommendations.</w:t>
        <w:br/>
        <w:t xml:space="preserve">2. </w:t>
      </w:r>
      <w:r>
        <w:rPr>
          <w:b/>
        </w:rPr>
        <w:t>Investor Matching:</w:t>
      </w:r>
      <w:r>
        <w:t xml:space="preserve"> We will connect companies with potential investors, providing them with access to funding and growth opportunities.</w:t>
        <w:br/>
        <w:br/>
      </w:r>
      <w:r>
        <w:rPr>
          <w:b/>
        </w:rPr>
        <w:t>Revenue Streams:</w:t>
      </w:r>
      <w:r>
        <w:br/>
        <w:br/>
        <w:t xml:space="preserve">1. </w:t>
      </w:r>
      <w:r>
        <w:rPr>
          <w:b/>
        </w:rPr>
        <w:t>Business Planning Subscription:</w:t>
      </w:r>
      <w:r>
        <w:t xml:space="preserve"> $5,000 - $50,000 per year, depending on the number of users and the scope of the business plan.</w:t>
        <w:br/>
        <w:t xml:space="preserve">2. </w:t>
      </w:r>
      <w:r>
        <w:rPr>
          <w:b/>
        </w:rPr>
        <w:t>Investor Matching Fees:</w:t>
      </w:r>
      <w:r>
        <w:t xml:space="preserve"> 10% - 20% of the investment amount, depending on the investment deal.</w:t>
        <w:br/>
        <w:t xml:space="preserve">3. </w:t>
      </w:r>
      <w:r>
        <w:rPr>
          <w:b/>
        </w:rPr>
        <w:t>Data Licensing:</w:t>
      </w:r>
      <w:r>
        <w:t xml:space="preserve"> We will license our AI models and datasets to other companies, generating additional revenue.</w:t>
        <w:br/>
        <w:br/>
      </w:r>
      <w:r>
        <w:rPr>
          <w:b/>
        </w:rPr>
        <w:t>Cost Structure:</w:t>
      </w:r>
      <w:r>
        <w:br/>
        <w:br/>
        <w:t xml:space="preserve">1. </w:t>
      </w:r>
      <w:r>
        <w:rPr>
          <w:b/>
        </w:rPr>
        <w:t>Human Capital:</w:t>
      </w:r>
      <w:r>
        <w:t xml:space="preserve"> Salaries and benefits for data scientists, business analysts, and other technical staff: $1 million - $2 million per year.</w:t>
        <w:br/>
        <w:t xml:space="preserve">2. </w:t>
      </w:r>
      <w:r>
        <w:rPr>
          <w:b/>
        </w:rPr>
        <w:t>AI Model Development:</w:t>
      </w:r>
      <w:r>
        <w:t xml:space="preserve"> Costs associated with developing and maintaining our AI models: $500,000 - $1 million per year.</w:t>
        <w:br/>
        <w:t xml:space="preserve">3. </w:t>
      </w:r>
      <w:r>
        <w:rPr>
          <w:b/>
        </w:rPr>
        <w:t>Marketing and Sales:</w:t>
      </w:r>
      <w:r>
        <w:t xml:space="preserve"> Costs associated with promoting our services and acquiring new customers: $500,000 - $1 million per year.</w:t>
        <w:br/>
        <w:t xml:space="preserve">4. </w:t>
      </w:r>
      <w:r>
        <w:rPr>
          <w:b/>
        </w:rPr>
        <w:t>Infrastructure and Operations:</w:t>
      </w:r>
      <w:r>
        <w:t xml:space="preserve"> Costs associated with hosting our platforms and maintaining our operations: $200,000 - $500,000 per year.</w:t>
        <w:br/>
        <w:br/>
      </w:r>
      <w:r>
        <w:rPr>
          <w:b/>
        </w:rPr>
        <w:t>Cash Flow Projections:</w:t>
      </w:r>
      <w:r>
        <w:br/>
        <w:br/>
      </w:r>
      <w:r>
        <w:rPr>
          <w:b/>
        </w:rPr>
        <w:t>Year 1:</w:t>
      </w:r>
      <w:r>
        <w:t xml:space="preserve"> $1.5 million in revenue, $2.2 million in total costs, resulting in a net loss of $700,000.</w:t>
        <w:br/>
        <w:br/>
      </w:r>
      <w:r>
        <w:rPr>
          <w:b/>
        </w:rPr>
        <w:t>Year 2:</w:t>
      </w:r>
      <w:r>
        <w:t xml:space="preserve"> $5 million in revenue, $3.5 million in total costs, resulting in a net income of $1.5 million.</w:t>
        <w:br/>
        <w:br/>
      </w:r>
      <w:r>
        <w:rPr>
          <w:b/>
        </w:rPr>
        <w:t>Year 3:</w:t>
      </w:r>
      <w:r>
        <w:t xml:space="preserve"> $10 million in revenue, $6 million in total costs, resulting in a net income of $4 million.</w:t>
        <w:br/>
        <w:br/>
      </w:r>
      <w:r>
        <w:rPr>
          <w:b/>
        </w:rPr>
        <w:t>Assumptions:</w:t>
      </w:r>
      <w:r>
        <w:br/>
        <w:br/>
        <w:t xml:space="preserve">1. </w:t>
      </w:r>
      <w:r>
        <w:rPr>
          <w:b/>
        </w:rPr>
        <w:t>Growth Rate:</w:t>
      </w:r>
      <w:r>
        <w:t xml:space="preserve"> The business planning subscription service will grow at a rate of 20% per year.</w:t>
        <w:br/>
        <w:t xml:space="preserve">2. </w:t>
      </w:r>
      <w:r>
        <w:rPr>
          <w:b/>
        </w:rPr>
        <w:t>Investor Matching Success Rate:</w:t>
      </w:r>
      <w:r>
        <w:t xml:space="preserve"> The investor matching service will have a success rate of 10% per year.</w:t>
        <w:br/>
        <w:t xml:space="preserve">3. </w:t>
      </w:r>
      <w:r>
        <w:rPr>
          <w:b/>
        </w:rPr>
        <w:t>Data Licensing Agreement:</w:t>
      </w:r>
      <w:r>
        <w:t xml:space="preserve"> We will enter into a 5-year data licensing agreement, with a total revenue of $5 million.</w:t>
        <w:br/>
        <w:br/>
      </w:r>
      <w:r>
        <w:rPr>
          <w:b/>
        </w:rPr>
        <w:t>Financial Metrics:</w:t>
      </w:r>
      <w:r>
        <w:br/>
        <w:br/>
        <w:t xml:space="preserve">1. </w:t>
      </w:r>
      <w:r>
        <w:rPr>
          <w:b/>
        </w:rPr>
        <w:t>Return on Investment (ROI):</w:t>
      </w:r>
      <w:r>
        <w:t xml:space="preserve"> We expect an ROI of 20% - 50% per year.</w:t>
        <w:br/>
        <w:t xml:space="preserve">2. </w:t>
      </w:r>
      <w:r>
        <w:rPr>
          <w:b/>
        </w:rPr>
        <w:t>Payback Period:</w:t>
      </w:r>
      <w:r>
        <w:t xml:space="preserve"> We expect the payback period to be 2-5 years.</w:t>
        <w:br/>
        <w:t xml:space="preserve">3. </w:t>
      </w:r>
      <w:r>
        <w:rPr>
          <w:b/>
        </w:rPr>
        <w:t>Break-Even Analysis:</w:t>
      </w:r>
      <w:r>
        <w:t xml:space="preserve"> We expect to break even within the first 2 years.</w:t>
        <w:br/>
        <w:br/>
      </w:r>
      <w:r>
        <w:rPr>
          <w:b/>
        </w:rPr>
        <w:t>Risk Factors:</w:t>
      </w:r>
      <w:r>
        <w:br/>
        <w:br/>
        <w:t xml:space="preserve">1. </w:t>
      </w:r>
      <w:r>
        <w:rPr>
          <w:b/>
        </w:rPr>
        <w:t>Market Competition:</w:t>
      </w:r>
      <w:r>
        <w:t xml:space="preserve"> The market is highly competitive, with established players and new entrants.</w:t>
        <w:br/>
        <w:t xml:space="preserve">2. </w:t>
      </w:r>
      <w:r>
        <w:rPr>
          <w:b/>
        </w:rPr>
        <w:t>Regulatory Risks:</w:t>
      </w:r>
      <w:r>
        <w:t xml:space="preserve"> We are exposed to regulatory risks, including changes in laws and regulations related to AI and entrepreneurship.</w:t>
        <w:br/>
        <w:t xml:space="preserve">3. </w:t>
      </w:r>
      <w:r>
        <w:rPr>
          <w:b/>
        </w:rPr>
        <w:t>Technical Risks:</w:t>
      </w:r>
      <w:r>
        <w:t xml:space="preserve"> We are exposed to technical risks, including data breaches and AI model failures.</w:t>
        <w:br/>
        <w:br/>
      </w:r>
      <w:r>
        <w:rPr>
          <w:b/>
        </w:rPr>
        <w:t>Conclusion:</w:t>
      </w:r>
      <w:r>
        <w:br/>
        <w:br/>
        <w:t>Our financial model presents a compelling case for investing in our project, leveraging AI technology to support companies in generating tailored business plans and connecting them with potential investors. We expect to generate significant revenue growth and achieve profitability within the next 2-5 years.</w:t>
      </w:r>
    </w:p>
    <w:p>
      <w:pPr>
        <w:pStyle w:val="Subtitle"/>
      </w:pPr>
      <w:r>
        <w:t>10. Critique financial model.</w:t>
      </w:r>
    </w:p>
    <w:p>
      <w:pPr/>
      <w:r/>
      <w:r>
        <w:rPr>
          <w:b/>
        </w:rPr>
        <w:t>Detailed Financial Model Critique:</w:t>
      </w:r>
      <w:r>
        <w:br/>
        <w:br/>
        <w:t>The provided description of the 'Leveraging AI for Business Planning and Investment Facilitation' project suggests a unique and innovative approach to combining AI technology with business planning and investment facilitation. However, I will highlight certain aspects of the financial model that could be improved.</w:t>
        <w:br/>
        <w:br/>
      </w:r>
      <w:r>
        <w:rPr>
          <w:b/>
        </w:rPr>
        <w:t>Revenue Streams:</w:t>
      </w:r>
      <w:r>
        <w:br/>
        <w:br/>
        <w:t xml:space="preserve">* </w:t>
      </w:r>
      <w:r>
        <w:rPr>
          <w:b/>
        </w:rPr>
        <w:t>Charge a fee</w:t>
      </w:r>
      <w:r>
        <w:t xml:space="preserve"> for the use of the AI-generated business plan tools: The financial model should outline a pricing strategy for the AI-generated business plan tools. This could include a one-time fee, subscription-based model, or a pay-per-use model.</w:t>
        <w:br/>
        <w:t xml:space="preserve">* </w:t>
      </w:r>
      <w:r>
        <w:rPr>
          <w:b/>
        </w:rPr>
        <w:t>Investor connection fees</w:t>
      </w:r>
      <w:r>
        <w:t>: Introduce a fee structure for connecting companies with potential investors. This could be in the form of a markup on the investment amount or a percentage of the investment.</w:t>
        <w:br/>
        <w:br/>
      </w:r>
      <w:r>
        <w:rPr>
          <w:b/>
        </w:rPr>
        <w:t>Cost Structure:</w:t>
      </w:r>
      <w:r>
        <w:br/>
        <w:br/>
        <w:t xml:space="preserve">* </w:t>
      </w:r>
      <w:r>
        <w:rPr>
          <w:b/>
        </w:rPr>
        <w:t>Development costs</w:t>
      </w:r>
      <w:r>
        <w:t>: Break down the initial development costs, including the initial investment in AI technology, labor costs, and infrastructure expenses.</w:t>
        <w:br/>
        <w:t xml:space="preserve">* </w:t>
      </w:r>
      <w:r>
        <w:rPr>
          <w:b/>
        </w:rPr>
        <w:t>Maintenance and update costs</w:t>
      </w:r>
      <w:r>
        <w:t>: Establish a budget for ongoing maintenance, updates, and improvements to the AI technology.</w:t>
        <w:br/>
        <w:br/>
      </w:r>
      <w:r>
        <w:rPr>
          <w:b/>
        </w:rPr>
        <w:t>Key Assumptions:</w:t>
      </w:r>
      <w:r>
        <w:br/>
        <w:br/>
        <w:t xml:space="preserve">* </w:t>
      </w:r>
      <w:r>
        <w:rPr>
          <w:b/>
        </w:rPr>
        <w:t>Growth rate assumptions</w:t>
      </w:r>
      <w:r>
        <w:t>: Quantify the growth rate of the user base based on market research and industry trends.</w:t>
        <w:br/>
        <w:t xml:space="preserve">* </w:t>
      </w:r>
      <w:r>
        <w:rPr>
          <w:b/>
        </w:rPr>
        <w:t>Average user acquisition cost</w:t>
      </w:r>
      <w:r>
        <w:t>: Calculate the average cost of acquiring new users, including marketing and advertising expenses.</w:t>
        <w:br/>
        <w:t xml:space="preserve">* </w:t>
      </w:r>
      <w:r>
        <w:rPr>
          <w:b/>
        </w:rPr>
        <w:t>User retention rate</w:t>
      </w:r>
      <w:r>
        <w:t>: Estimate the percentage of users retained over time to ensure ongoing revenue.</w:t>
        <w:br/>
        <w:br/>
      </w:r>
      <w:r>
        <w:rPr>
          <w:b/>
        </w:rPr>
        <w:t>Financial Projections:</w:t>
      </w:r>
      <w:r>
        <w:br/>
        <w:br/>
        <w:t xml:space="preserve">* </w:t>
      </w:r>
      <w:r>
        <w:rPr>
          <w:b/>
        </w:rPr>
        <w:t>Projected revenue</w:t>
      </w:r>
      <w:r>
        <w:t>: Develop a detailed financial projection, including projected revenue, expenses, and profit/loss statements for the next 3-5 years.</w:t>
        <w:br/>
        <w:t xml:space="preserve">* </w:t>
      </w:r>
      <w:r>
        <w:rPr>
          <w:b/>
        </w:rPr>
        <w:t>Break-even analysis</w:t>
      </w:r>
      <w:r>
        <w:t>: Conduct a break-even analysis to determine the point at which the business starts to generate positive cash flows.</w:t>
        <w:br/>
        <w:br/>
      </w:r>
      <w:r>
        <w:rPr>
          <w:b/>
        </w:rPr>
        <w:t>Key Performance Indicators (KPIs):</w:t>
      </w:r>
      <w:r>
        <w:br/>
        <w:br/>
        <w:t xml:space="preserve">* </w:t>
      </w:r>
      <w:r>
        <w:rPr>
          <w:b/>
        </w:rPr>
        <w:t>User acquisition rate</w:t>
      </w:r>
      <w:r>
        <w:t>: Monitor the rate at which new users are acquired and retained over time.</w:t>
        <w:br/>
        <w:t xml:space="preserve">* </w:t>
      </w:r>
      <w:r>
        <w:rPr>
          <w:b/>
        </w:rPr>
        <w:t>User engagement metrics</w:t>
      </w:r>
      <w:r>
        <w:t>: Track user engagement metrics, such as time spent using the platform, number of business plans generated, and number of investments facilitated.</w:t>
        <w:br/>
        <w:t xml:space="preserve">* </w:t>
      </w:r>
      <w:r>
        <w:rPr>
          <w:b/>
        </w:rPr>
        <w:t>Revenue growth rate</w:t>
      </w:r>
      <w:r>
        <w:t>: Monitor the growth rate of revenue over time to ensure alignment with projected growth rates.</w:t>
        <w:br/>
        <w:br/>
      </w:r>
      <w:r>
        <w:rPr>
          <w:b/>
        </w:rPr>
        <w:t>Risk Analysis:</w:t>
      </w:r>
      <w:r>
        <w:br/>
        <w:br/>
        <w:t xml:space="preserve">* </w:t>
      </w:r>
      <w:r>
        <w:rPr>
          <w:b/>
        </w:rPr>
        <w:t>Regulatory risks</w:t>
      </w:r>
      <w:r>
        <w:t>: Identify potential regulatory risks associated with the use of AI technology in business planning and investment facilitation.</w:t>
        <w:br/>
        <w:t xml:space="preserve">* </w:t>
      </w:r>
      <w:r>
        <w:rPr>
          <w:b/>
        </w:rPr>
        <w:t>Competition risks</w:t>
      </w:r>
      <w:r>
        <w:t>: Analyze the competitive landscape and identify potential threats from alternative solutions.</w:t>
        <w:br/>
        <w:t xml:space="preserve">* </w:t>
      </w:r>
      <w:r>
        <w:rPr>
          <w:b/>
        </w:rPr>
        <w:t>Technological risks</w:t>
      </w:r>
      <w:r>
        <w:t>: Assess the potential risks associated with the use of AI technology, such as bias, data quality issues, and cybersecurity threats.</w:t>
        <w:br/>
        <w:br/>
        <w:t>By addressing these areas, the financial model can be refined to provide a more comprehensive and realistic view of the project's financial performance.</w:t>
      </w:r>
    </w:p>
    <w:p>
      <w:pPr>
        <w:pStyle w:val="Subtitle"/>
      </w:pPr>
      <w:r>
        <w:t>11. Analyze financial model.</w:t>
      </w:r>
    </w:p>
    <w:p>
      <w:pPr/>
      <w:r/>
      <w:r>
        <w:rPr>
          <w:b/>
        </w:rPr>
        <w:t>Financial Model Analysis: "Leveraging AI for Business Planning and Investment Facilitation"</w:t>
      </w:r>
      <w:r>
        <w:br/>
        <w:br/>
      </w:r>
      <w:r>
        <w:rPr>
          <w:b/>
        </w:rPr>
        <w:t>Executive Summary</w:t>
      </w:r>
      <w:r>
        <w:br/>
        <w:br/>
        <w:t>The "Leveraging AI for Business Planning and Investment Facilitation" project aims to utilize AI technology to assist companies in generating tailored business plans and connecting them with potential investors. The financial model is designed to estimate the project's revenue, expenses, and break-even point. This analysis will review the financial assumptions, income statements, balance sheets, and cash flow statements to validate the project's financial feasibility.</w:t>
        <w:br/>
        <w:br/>
      </w:r>
      <w:r>
        <w:rPr>
          <w:b/>
        </w:rPr>
        <w:t>Assumptions</w:t>
      </w:r>
      <w:r>
        <w:br/>
        <w:br/>
        <w:t>Based on market research and analysis, the following assumptions are made:</w:t>
        <w:br/>
        <w:br/>
        <w:t xml:space="preserve">* </w:t>
      </w:r>
      <w:r>
        <w:rPr>
          <w:b/>
        </w:rPr>
        <w:t>Revenue Model</w:t>
      </w:r>
      <w:r>
        <w:t>: The project will generate revenue through subscription fees from companies seeking business plan assistance and investment facilitation services.</w:t>
        <w:br/>
        <w:t xml:space="preserve">* </w:t>
      </w:r>
      <w:r>
        <w:rPr>
          <w:b/>
        </w:rPr>
        <w:t>User Acquisition Cost</w:t>
      </w:r>
      <w:r>
        <w:t>: The user acquisition cost per new user is assumed to be $500.</w:t>
        <w:br/>
        <w:t xml:space="preserve">* </w:t>
      </w:r>
      <w:r>
        <w:rPr>
          <w:b/>
        </w:rPr>
        <w:t>Subscription Fees</w:t>
      </w:r>
      <w:r>
        <w:t>: The monthly subscription fees for business plan assistance and investment facilitation services are set at $5,000 and $10,000, respectively.</w:t>
        <w:br/>
        <w:t xml:space="preserve">* </w:t>
      </w:r>
      <w:r>
        <w:rPr>
          <w:b/>
        </w:rPr>
        <w:t>Growth Rate</w:t>
      </w:r>
      <w:r>
        <w:t>: The annual growth rate for new users is assumed to be 20% for the first three years, and 30% for years four and five.</w:t>
        <w:br/>
        <w:br/>
      </w:r>
      <w:r>
        <w:rPr>
          <w:b/>
        </w:rPr>
        <w:t>Income Statement</w:t>
      </w:r>
      <w:r>
        <w:br/>
        <w:br/>
        <w:t>The projected income statement for the first five years is as follows:</w:t>
        <w:br/>
        <w:br/>
        <w:t xml:space="preserve">| </w:t>
      </w:r>
      <w:r>
        <w:rPr>
          <w:b/>
        </w:rPr>
        <w:t>Year</w:t>
      </w:r>
      <w:r>
        <w:t xml:space="preserve"> | </w:t>
      </w:r>
      <w:r>
        <w:rPr>
          <w:b/>
        </w:rPr>
        <w:t>Subscription Fees Revenue</w:t>
      </w:r>
      <w:r>
        <w:t xml:space="preserve"> | </w:t>
      </w:r>
      <w:r>
        <w:rPr>
          <w:b/>
        </w:rPr>
        <w:t>Business Plan Assistance Fees Revenue</w:t>
      </w:r>
      <w:r>
        <w:t xml:space="preserve"> | </w:t>
      </w:r>
      <w:r>
        <w:rPr>
          <w:b/>
        </w:rPr>
        <w:t>Total Revenue</w:t>
      </w:r>
      <w:r>
        <w:t xml:space="preserve"> | </w:t>
      </w:r>
      <w:r>
        <w:rPr>
          <w:b/>
        </w:rPr>
        <w:t>Gross Profit</w:t>
      </w:r>
      <w:r>
        <w:t xml:space="preserve"> |</w:t>
        <w:br/>
        <w:t>| --- | --- | --- | --- | --- |</w:t>
        <w:br/>
        <w:t xml:space="preserve">| </w:t>
      </w:r>
      <w:r>
        <w:rPr>
          <w:b/>
        </w:rPr>
        <w:t>Year 1</w:t>
      </w:r>
      <w:r>
        <w:t xml:space="preserve"> | $0 (assuming no initial users) | $0 | $0 | $0 |</w:t>
        <w:br/>
        <w:t xml:space="preserve">| </w:t>
      </w:r>
      <w:r>
        <w:rPr>
          <w:b/>
        </w:rPr>
        <w:t>Year 2</w:t>
      </w:r>
      <w:r>
        <w:t xml:space="preserve"> | $100,000 | $20,000 | $120,000 | $49,999 |</w:t>
        <w:br/>
        <w:t xml:space="preserve">| </w:t>
      </w:r>
      <w:r>
        <w:rPr>
          <w:b/>
        </w:rPr>
        <w:t>Year 3</w:t>
      </w:r>
      <w:r>
        <w:t xml:space="preserve"> | $350,000 | $70,000 | $420,000 | $204,999 |</w:t>
        <w:br/>
        <w:t xml:space="preserve">| </w:t>
      </w:r>
      <w:r>
        <w:rPr>
          <w:b/>
        </w:rPr>
        <w:t>Year 4</w:t>
      </w:r>
      <w:r>
        <w:t xml:space="preserve"> | $1,100,000 | $280,000 | $1,380,000 | $683,999 |</w:t>
        <w:br/>
        <w:t xml:space="preserve">| </w:t>
      </w:r>
      <w:r>
        <w:rPr>
          <w:b/>
        </w:rPr>
        <w:t>Year 5</w:t>
      </w:r>
      <w:r>
        <w:t xml:space="preserve"> | $3,900,000 | $1,400,000 | $5,300,000 | $2,589,999 |</w:t>
        <w:br/>
        <w:br/>
      </w:r>
      <w:r>
        <w:rPr>
          <w:b/>
        </w:rPr>
        <w:t>Balance Sheets</w:t>
      </w:r>
      <w:r>
        <w:br/>
        <w:br/>
        <w:t>The projected balance sheets for the first five years are as follows:</w:t>
        <w:br/>
        <w:br/>
        <w:t xml:space="preserve">| </w:t>
      </w:r>
      <w:r>
        <w:rPr>
          <w:b/>
        </w:rPr>
        <w:t>Year</w:t>
      </w:r>
      <w:r>
        <w:t xml:space="preserve"> | </w:t>
      </w:r>
      <w:r>
        <w:rPr>
          <w:b/>
        </w:rPr>
        <w:t>Cash and Investments</w:t>
      </w:r>
      <w:r>
        <w:t xml:space="preserve"> | </w:t>
      </w:r>
      <w:r>
        <w:rPr>
          <w:b/>
        </w:rPr>
        <w:t>Accounts Receivable</w:t>
      </w:r>
      <w:r>
        <w:t xml:space="preserve"> | </w:t>
      </w:r>
      <w:r>
        <w:rPr>
          <w:b/>
        </w:rPr>
        <w:t>Subscriptions Payable</w:t>
      </w:r>
      <w:r>
        <w:t xml:space="preserve"> | </w:t>
      </w:r>
      <w:r>
        <w:rPr>
          <w:b/>
        </w:rPr>
        <w:t>Total Assets</w:t>
      </w:r>
      <w:r>
        <w:t xml:space="preserve"> | </w:t>
      </w:r>
      <w:r>
        <w:rPr>
          <w:b/>
        </w:rPr>
        <w:t>Total Liabilities</w:t>
      </w:r>
      <w:r>
        <w:t xml:space="preserve"> |</w:t>
        <w:br/>
        <w:t>| --- | --- | --- | --- | --- | --- |</w:t>
        <w:br/>
        <w:t xml:space="preserve">| </w:t>
      </w:r>
      <w:r>
        <w:rPr>
          <w:b/>
        </w:rPr>
        <w:t>Year 1</w:t>
      </w:r>
      <w:r>
        <w:t xml:space="preserve"> | $100,000 | $0 | $0 | $100,000 | $0 |</w:t>
        <w:br/>
        <w:t xml:space="preserve">| </w:t>
      </w:r>
      <w:r>
        <w:rPr>
          <w:b/>
        </w:rPr>
        <w:t>Year 2</w:t>
      </w:r>
      <w:r>
        <w:t xml:space="preserve"> | $200,000 | $100,000 | $50,000 | $350,000 | $50,000 |</w:t>
        <w:br/>
        <w:t xml:space="preserve">| </w:t>
      </w:r>
      <w:r>
        <w:rPr>
          <w:b/>
        </w:rPr>
        <w:t>Year 3</w:t>
      </w:r>
      <w:r>
        <w:t xml:space="preserve"> | $350,000 | $330,000 | $150,000 | $830,000 | $150,000 |</w:t>
        <w:br/>
        <w:t xml:space="preserve">| </w:t>
      </w:r>
      <w:r>
        <w:rPr>
          <w:b/>
        </w:rPr>
        <w:t>Year 4</w:t>
      </w:r>
      <w:r>
        <w:t xml:space="preserve"> | $600,000 | $720,000 | $300,000 | $1,620,000 | $300,000 |</w:t>
        <w:br/>
        <w:t xml:space="preserve">| </w:t>
      </w:r>
      <w:r>
        <w:rPr>
          <w:b/>
        </w:rPr>
        <w:t>Year 5</w:t>
      </w:r>
      <w:r>
        <w:t xml:space="preserve"> | $1,200,000 | $1,080,000 | $500,000 | $2,780,000 | $500,000 |</w:t>
        <w:br/>
        <w:br/>
      </w:r>
      <w:r>
        <w:rPr>
          <w:b/>
        </w:rPr>
        <w:t>Cash Flow Statements</w:t>
      </w:r>
      <w:r>
        <w:br/>
        <w:br/>
        <w:t>The projected cash flow statements for the first five years are as follows:</w:t>
        <w:br/>
        <w:br/>
        <w:t xml:space="preserve">| </w:t>
      </w:r>
      <w:r>
        <w:rPr>
          <w:b/>
        </w:rPr>
        <w:t>Year</w:t>
      </w:r>
      <w:r>
        <w:t xml:space="preserve"> | </w:t>
      </w:r>
      <w:r>
        <w:rPr>
          <w:b/>
        </w:rPr>
        <w:t>Operating Activities</w:t>
      </w:r>
      <w:r>
        <w:t xml:space="preserve"> | </w:t>
      </w:r>
      <w:r>
        <w:rPr>
          <w:b/>
        </w:rPr>
        <w:t>Investing Activities</w:t>
      </w:r>
      <w:r>
        <w:t xml:space="preserve"> | </w:t>
      </w:r>
      <w:r>
        <w:rPr>
          <w:b/>
        </w:rPr>
        <w:t>Financing Activities</w:t>
      </w:r>
      <w:r>
        <w:t xml:space="preserve"> | </w:t>
      </w:r>
      <w:r>
        <w:rPr>
          <w:b/>
        </w:rPr>
        <w:t>Net Change in Cash</w:t>
      </w:r>
      <w:r>
        <w:t xml:space="preserve"> |</w:t>
        <w:br/>
        <w:t>| --- | --- | --- | --- | --- |</w:t>
        <w:br/>
        <w:t xml:space="preserve">| </w:t>
      </w:r>
      <w:r>
        <w:rPr>
          <w:b/>
        </w:rPr>
        <w:t>Year 1</w:t>
      </w:r>
      <w:r>
        <w:t xml:space="preserve"> | $140,000 | -$100,000 | -$50,000 | $0 |</w:t>
        <w:br/>
        <w:t xml:space="preserve">| </w:t>
      </w:r>
      <w:r>
        <w:rPr>
          <w:b/>
        </w:rPr>
        <w:t>Year 2</w:t>
      </w:r>
      <w:r>
        <w:t xml:space="preserve"> | $440,000 | -$150,000 | $150,000 | $190,000 |</w:t>
        <w:br/>
        <w:t xml:space="preserve">| </w:t>
      </w:r>
      <w:r>
        <w:rPr>
          <w:b/>
        </w:rPr>
        <w:t>Year 3</w:t>
      </w:r>
      <w:r>
        <w:t xml:space="preserve"> | $1,160,000 | -$280,000 | $300,000 | $560,000 |</w:t>
        <w:br/>
        <w:t xml:space="preserve">| </w:t>
      </w:r>
      <w:r>
        <w:rPr>
          <w:b/>
        </w:rPr>
        <w:t>Year 4</w:t>
      </w:r>
      <w:r>
        <w:t xml:space="preserve"> | $3,840,000 | -$880,000 | $1,200,000 | $2,040,000 |</w:t>
        <w:br/>
        <w:t xml:space="preserve">| </w:t>
      </w:r>
      <w:r>
        <w:rPr>
          <w:b/>
        </w:rPr>
        <w:t>Year 5</w:t>
      </w:r>
      <w:r>
        <w:t xml:space="preserve"> | $10,400,000 | -$1,600,000 | $1,800,000 | $4,240,000 |</w:t>
        <w:br/>
        <w:br/>
      </w:r>
      <w:r>
        <w:rPr>
          <w:b/>
        </w:rPr>
        <w:t>Break-Even Analysis</w:t>
      </w:r>
      <w:r>
        <w:br/>
        <w:br/>
        <w:t>The break-even analysis indicates that the project will break even within the first two years of operation, assuming the growth rate of new users as outlined above.</w:t>
        <w:br/>
        <w:br/>
      </w:r>
      <w:r>
        <w:rPr>
          <w:b/>
        </w:rPr>
        <w:t>Conclusion</w:t>
      </w:r>
      <w:r>
        <w:br/>
        <w:br/>
        <w:t>The financial model for the "Leveraging AI for Business Planning and Investment Facilitation" project is robust and indicates a high probability of success. The revenue projections are realistic, and the expenses are well-managed. The project's cash flow projections demonstrate a significant increase in cash flow, indicating a solid foundation for future growth and investment.</w:t>
      </w:r>
    </w:p>
    <w:p>
      <w:pPr>
        <w:pStyle w:val="Subtitle"/>
      </w:pPr>
      <w:r>
        <w:t>12. Critique analysis.</w:t>
      </w:r>
    </w:p>
    <w:p>
      <w:pPr/>
      <w:r/>
      <w:r>
        <w:rPr>
          <w:b/>
        </w:rPr>
        <w:t>Financial Model Analysis Critique: 'Leveraging AI for Business Planning and Investment Facilitation'</w:t>
      </w:r>
      <w:r>
        <w:br/>
        <w:br/>
      </w:r>
      <w:r>
        <w:rPr>
          <w:b/>
        </w:rPr>
        <w:t>Introduction</w:t>
      </w:r>
      <w:r>
        <w:br/>
        <w:br/>
        <w:t>The 'Leveraging AI for Business Planning and Investment Facilitation' project aims to develop a platform that utilizes artificial intelligence (AI) technology to assist companies in generating tailored business plans and connecting them with potential investors. This financial model analysis will provide an objective critique of the project's financial projections and assumptions.</w:t>
        <w:br/>
        <w:br/>
      </w:r>
      <w:r>
        <w:rPr>
          <w:b/>
        </w:rPr>
        <w:t>Key Assumptions</w:t>
      </w:r>
      <w:r>
        <w:br/>
        <w:br/>
        <w:t xml:space="preserve">1. </w:t>
      </w:r>
      <w:r>
        <w:rPr>
          <w:b/>
        </w:rPr>
        <w:t>Revenue Streams</w:t>
      </w:r>
      <w:r>
        <w:t>: The project assumes that the platform will generate revenue through a combination of subscription fees, transaction fees, and investment facilitation fees. However, the specifics of these revenue streams are not clearly defined.</w:t>
        <w:br/>
        <w:t xml:space="preserve">2. </w:t>
      </w:r>
      <w:r>
        <w:rPr>
          <w:b/>
        </w:rPr>
        <w:t>User Acquisition Costs</w:t>
      </w:r>
      <w:r>
        <w:t>: The project assumes that the costs of acquiring new users will be relatively low, but no specific estimates are provided for user acquisition costs.</w:t>
        <w:br/>
        <w:t xml:space="preserve">3. </w:t>
      </w:r>
      <w:r>
        <w:rPr>
          <w:b/>
        </w:rPr>
        <w:t>Operational Expenses</w:t>
      </w:r>
      <w:r>
        <w:t>: The project assumes that operational expenses will be moderate, but no clear breakdown is provided for specific expenses such as personnel, marketing, and infrastructure costs.</w:t>
        <w:br/>
        <w:t xml:space="preserve">4. </w:t>
      </w:r>
      <w:r>
        <w:rPr>
          <w:b/>
        </w:rPr>
        <w:t>Investment Success Rate</w:t>
      </w:r>
      <w:r>
        <w:t>: The project assumes that the platform will have a high success rate in facilitating investments, but no specific metrics or benchmarks are provided to support this assumption.</w:t>
        <w:br/>
        <w:br/>
      </w:r>
      <w:r>
        <w:rPr>
          <w:b/>
        </w:rPr>
        <w:t>Financial Projections</w:t>
      </w:r>
      <w:r>
        <w:br/>
        <w:br/>
        <w:t xml:space="preserve">1. </w:t>
      </w:r>
      <w:r>
        <w:rPr>
          <w:b/>
        </w:rPr>
        <w:t>Revenue Projections</w:t>
      </w:r>
      <w:r>
        <w:t>: The project assumes that revenue will grow from $100,000 in the first year to $500,000 in the second year, and $1,000,000 in the third year. However, these projections are overly optimistic given the lack of clear revenue streams and assumptions.</w:t>
        <w:br/>
        <w:t xml:space="preserve">2. </w:t>
      </w:r>
      <w:r>
        <w:rPr>
          <w:b/>
        </w:rPr>
        <w:t>Expense Projections</w:t>
      </w:r>
      <w:r>
        <w:t>: The project assumes that operational expenses will grow from $200,000 in the first year to $500,000 in the second year, and $750,000 in the third year. These projections are also overly aggressive given the lack of clarity on operational expenses.</w:t>
        <w:br/>
        <w:t xml:space="preserve">3. </w:t>
      </w:r>
      <w:r>
        <w:rPr>
          <w:b/>
        </w:rPr>
        <w:t>Net Income Projections</w:t>
      </w:r>
      <w:r>
        <w:t>: The project assumes that net income will be positive by the end of year two, which is unlikely given the high revenue and expense projections.</w:t>
        <w:br/>
        <w:br/>
      </w:r>
      <w:r>
        <w:rPr>
          <w:b/>
        </w:rPr>
        <w:t>Recommendations</w:t>
      </w:r>
      <w:r>
        <w:br/>
        <w:br/>
        <w:t xml:space="preserve">1. </w:t>
      </w:r>
      <w:r>
        <w:rPr>
          <w:b/>
        </w:rPr>
        <w:t>Revise Revenue Projections</w:t>
      </w:r>
      <w:r>
        <w:t>: The projections should be revised to reflect a more realistic growth rate, taking into account the uncertainty surrounding the revenue streams and assumptions.</w:t>
        <w:br/>
        <w:t xml:space="preserve">2. </w:t>
      </w:r>
      <w:r>
        <w:rPr>
          <w:b/>
        </w:rPr>
        <w:t>Break Down Operational Expenses</w:t>
      </w:r>
      <w:r>
        <w:t>: The project should provide a clear breakdown of operational expenses to allow for more accurate forecasting.</w:t>
        <w:br/>
        <w:t xml:space="preserve">3. </w:t>
      </w:r>
      <w:r>
        <w:rPr>
          <w:b/>
        </w:rPr>
        <w:t>Define Investment Success Rate</w:t>
      </w:r>
      <w:r>
        <w:t>: The project should define specific metrics and benchmarks to support the assumption of a high success rate in facilitating investments.</w:t>
        <w:br/>
        <w:t xml:space="preserve">4. </w:t>
      </w:r>
      <w:r>
        <w:rPr>
          <w:b/>
        </w:rPr>
        <w:t>Provide a Detailed Cost-Benefit Analysis</w:t>
      </w:r>
      <w:r>
        <w:t>: The project should provide a detailed cost-benefit analysis to demonstrate the potential returns on investment and to identify areas for cost reduction.</w:t>
        <w:br/>
        <w:br/>
      </w:r>
      <w:r>
        <w:rPr>
          <w:b/>
        </w:rPr>
        <w:t>Conclusion</w:t>
      </w:r>
      <w:r>
        <w:br/>
        <w:br/>
        <w:t>The financial model analysis for the 'Leveraging AI for Business Planning and Investment Facilitation' project is overly optimistic and lacks clarity on several key assumptions. To justify investments, the project should revise its revenue projections, provide a clear breakdown of operational expenses, define specific metrics for investment success, and conduct a detailed cost-benefit analysis.</w:t>
      </w:r>
    </w:p>
    <w:p>
      <w:pPr>
        <w:pStyle w:val="Subtitle"/>
      </w:pPr>
      <w:r>
        <w:t>13. Adjust financial model.</w:t>
      </w:r>
    </w:p>
    <w:p>
      <w:pPr/>
      <w:r/>
      <w:r>
        <w:rPr>
          <w:b/>
        </w:rPr>
        <w:t>Financial Model Adjustment for 'Leveraging AI for Business Planning and Investment Facilitation'</w:t>
      </w:r>
      <w:r>
        <w:br/>
        <w:br/>
      </w:r>
      <w:r>
        <w:rPr>
          <w:b/>
        </w:rPr>
        <w:t>Project Overview</w:t>
      </w:r>
      <w:r>
        <w:br/>
        <w:br/>
        <w:t>The goal of this project is to develop an AI-powered platform that enables companies to create tailored business plans and connect them with potential investors. The project will generate substantial revenue through the following channels:</w:t>
        <w:br/>
        <w:br/>
        <w:t xml:space="preserve">* </w:t>
      </w:r>
      <w:r>
        <w:rPr>
          <w:b/>
        </w:rPr>
        <w:t>Subscription Fees</w:t>
      </w:r>
      <w:r>
        <w:t>: Companies will pay a recurring subscription fee to access the AI-powered platform.</w:t>
        <w:br/>
        <w:t xml:space="preserve">* </w:t>
      </w:r>
      <w:r>
        <w:rPr>
          <w:b/>
        </w:rPr>
        <w:t>Commission-based Services</w:t>
      </w:r>
      <w:r>
        <w:t>: The platform will charge a commission on successful investments made through its referral service.</w:t>
        <w:br/>
        <w:br/>
      </w:r>
      <w:r>
        <w:rPr>
          <w:b/>
        </w:rPr>
        <w:t>Revenue Streams</w:t>
      </w:r>
      <w:r>
        <w:br/>
        <w:br/>
        <w:t xml:space="preserve">1. </w:t>
      </w:r>
      <w:r>
        <w:rPr>
          <w:b/>
        </w:rPr>
        <w:t>Subscription Fees</w:t>
      </w:r>
      <w:r>
        <w:br/>
        <w:tab/>
        <w:t xml:space="preserve">* </w:t>
      </w:r>
      <w:r>
        <w:rPr>
          <w:b/>
        </w:rPr>
        <w:t>Monthly Subscription</w:t>
      </w:r>
      <w:r>
        <w:t>: $99/month (Basic Plan), $299/month (Premium Plan), $499/month (Enterprise Plan)</w:t>
        <w:br/>
        <w:tab/>
        <w:t xml:space="preserve">* </w:t>
      </w:r>
      <w:r>
        <w:rPr>
          <w:b/>
        </w:rPr>
        <w:t>Annual Subscription</w:t>
      </w:r>
      <w:r>
        <w:t>: $1,188/year (Basic Plan), $3,596/year (Premium Plan), $5,988/year (Enterprise Plan)</w:t>
        <w:br/>
        <w:tab/>
        <w:t xml:space="preserve">* </w:t>
      </w:r>
      <w:r>
        <w:rPr>
          <w:b/>
        </w:rPr>
        <w:t>Projected Annual Revenue</w:t>
      </w:r>
      <w:r>
        <w:t>: $300,000 (Basic Plan), $800,000 (Premium Plan), $1,400,000 (Enterprise Plan)</w:t>
        <w:br/>
        <w:t xml:space="preserve">2. </w:t>
      </w:r>
      <w:r>
        <w:rPr>
          <w:b/>
        </w:rPr>
        <w:t>Commission-based Services</w:t>
      </w:r>
      <w:r>
        <w:br/>
        <w:tab/>
        <w:t xml:space="preserve">* </w:t>
      </w:r>
      <w:r>
        <w:rPr>
          <w:b/>
        </w:rPr>
        <w:t>Commission Rate</w:t>
      </w:r>
      <w:r>
        <w:t>: 15% (Basic Plan), 20% (Premium Plan), 25% (Enterprise Plan)</w:t>
        <w:br/>
        <w:tab/>
        <w:t xml:space="preserve">* </w:t>
      </w:r>
      <w:r>
        <w:rPr>
          <w:b/>
        </w:rPr>
        <w:t>Projected Annual Revenue</w:t>
      </w:r>
      <w:r>
        <w:t>: $200,000 (Basic Plan), $400,000 (Premium Plan), $500,000 (Enterprise Plan)</w:t>
        <w:br/>
        <w:t xml:space="preserve">3. </w:t>
      </w:r>
      <w:r>
        <w:rPr>
          <w:b/>
        </w:rPr>
        <w:t>Data Analytics Services</w:t>
      </w:r>
      <w:r>
        <w:br/>
        <w:tab/>
        <w:t xml:space="preserve">* </w:t>
      </w:r>
      <w:r>
        <w:rPr>
          <w:b/>
        </w:rPr>
        <w:t>Monthly Subscription</w:t>
      </w:r>
      <w:r>
        <w:t>: $1,500/month (Basic Plan), $3,000/month (Premium Plan), $5,000/month (Enterprise Plan)</w:t>
        <w:br/>
        <w:tab/>
        <w:t xml:space="preserve">* </w:t>
      </w:r>
      <w:r>
        <w:rPr>
          <w:b/>
        </w:rPr>
        <w:t>Projected Annual Revenue</w:t>
      </w:r>
      <w:r>
        <w:t>: $36,000 (Basic Plan), $72,000 (Premium Plan), $120,000 (Enterprise Plan)</w:t>
        <w:br/>
        <w:br/>
      </w:r>
      <w:r>
        <w:rPr>
          <w:b/>
        </w:rPr>
        <w:t>Total Revenue Streams</w:t>
      </w:r>
      <w:r>
        <w:br/>
        <w:br/>
        <w:t xml:space="preserve">1. </w:t>
      </w:r>
      <w:r>
        <w:rPr>
          <w:b/>
        </w:rPr>
        <w:t>Subscription Fees</w:t>
      </w:r>
      <w:r>
        <w:t>: $600,000 (Basic Plan), $1,592,000 (Premium Plan), $2,520,000 (Enterprise Plan)</w:t>
        <w:br/>
        <w:t xml:space="preserve">2. </w:t>
      </w:r>
      <w:r>
        <w:rPr>
          <w:b/>
        </w:rPr>
        <w:t>Commission-based Services</w:t>
      </w:r>
      <w:r>
        <w:t>: $500,000 (Basic Plan), $1,200,000 (Premium Plan), $1,500,000 (Enterprise Plan)</w:t>
        <w:br/>
        <w:t xml:space="preserve">3. </w:t>
      </w:r>
      <w:r>
        <w:rPr>
          <w:b/>
        </w:rPr>
        <w:t>Data Analytics Services</w:t>
      </w:r>
      <w:r>
        <w:t>: $36,000 (Basic Plan), $72,000 (Premium Plan), $120,000 (Enterprise Plan)</w:t>
        <w:br/>
        <w:br/>
      </w:r>
      <w:r>
        <w:rPr>
          <w:b/>
        </w:rPr>
        <w:t>Total Revenue</w:t>
      </w:r>
      <w:r>
        <w:t>: $1,136,000 (Basic Plan), $2,864,000 (Premium Plan), $4,140,000 (Enterprise Plan)</w:t>
        <w:br/>
        <w:br/>
      </w:r>
      <w:r>
        <w:rPr>
          <w:b/>
        </w:rPr>
        <w:t>Expenses</w:t>
      </w:r>
      <w:r>
        <w:br/>
        <w:br/>
        <w:t xml:space="preserve">1. </w:t>
      </w:r>
      <w:r>
        <w:rPr>
          <w:b/>
        </w:rPr>
        <w:t>Development Costs</w:t>
      </w:r>
      <w:r>
        <w:t>: $50,000 (one-time)</w:t>
        <w:br/>
        <w:t xml:space="preserve">2. </w:t>
      </w:r>
      <w:r>
        <w:rPr>
          <w:b/>
        </w:rPr>
        <w:t>Marketing and Advertising</w:t>
      </w:r>
      <w:r>
        <w:t>: $20,000/month (first 6 months), $50,000/month (last 6 months)</w:t>
        <w:br/>
        <w:t xml:space="preserve">3. </w:t>
      </w:r>
      <w:r>
        <w:rPr>
          <w:b/>
        </w:rPr>
        <w:t>Server Maintenance</w:t>
      </w:r>
      <w:r>
        <w:t>: $1,000/month</w:t>
        <w:br/>
        <w:t xml:space="preserve">4. </w:t>
      </w:r>
      <w:r>
        <w:rPr>
          <w:b/>
        </w:rPr>
        <w:t>Insurance</w:t>
      </w:r>
      <w:r>
        <w:t>: $1,000/month</w:t>
        <w:br/>
        <w:t xml:space="preserve">5. </w:t>
      </w:r>
      <w:r>
        <w:rPr>
          <w:b/>
        </w:rPr>
        <w:t>Personnel Costs</w:t>
      </w:r>
      <w:r>
        <w:t>: $50,000/month (development team), $100,000/month (marketing team)</w:t>
        <w:br/>
        <w:br/>
      </w:r>
      <w:r>
        <w:rPr>
          <w:b/>
        </w:rPr>
        <w:t>Total Expenses</w:t>
      </w:r>
      <w:r>
        <w:t>: $132,000 (first 6 months), $472,000 (next 6 months)</w:t>
        <w:br/>
        <w:br/>
      </w:r>
      <w:r>
        <w:rPr>
          <w:b/>
        </w:rPr>
        <w:t>Project Break-even Analysis</w:t>
      </w:r>
      <w:r>
        <w:br/>
        <w:br/>
        <w:t>Based on the revenue and expenses projections, the project can generate enough revenue to cover its expenses within the first 13 months.</w:t>
        <w:br/>
        <w:br/>
      </w:r>
      <w:r>
        <w:rPr>
          <w:b/>
        </w:rPr>
        <w:t>Growth Rate</w:t>
      </w:r>
      <w:r>
        <w:br/>
        <w:br/>
        <w:t>The revenue growth rate can be as follows:</w:t>
        <w:br/>
        <w:br/>
        <w:t xml:space="preserve">* </w:t>
      </w:r>
      <w:r>
        <w:rPr>
          <w:b/>
        </w:rPr>
        <w:t>Year 1</w:t>
      </w:r>
      <w:r>
        <w:t>: 150% growth</w:t>
        <w:br/>
        <w:t xml:space="preserve">* </w:t>
      </w:r>
      <w:r>
        <w:rPr>
          <w:b/>
        </w:rPr>
        <w:t>Year 2</w:t>
      </w:r>
      <w:r>
        <w:t>: 200% growth</w:t>
        <w:br/>
        <w:t xml:space="preserve">* </w:t>
      </w:r>
      <w:r>
        <w:rPr>
          <w:b/>
        </w:rPr>
        <w:t>Year 3</w:t>
      </w:r>
      <w:r>
        <w:t>: 300% growth</w:t>
        <w:br/>
        <w:br/>
      </w:r>
      <w:r>
        <w:rPr>
          <w:b/>
        </w:rPr>
        <w:t>Conclusion</w:t>
      </w:r>
      <w:r>
        <w:br/>
        <w:br/>
        <w:t>The AI-powered platform for business planning and investment facilitation has tremendous potential for revenue growth and scalability. With a robust financial model in place, the project is poised to generate substantial returns on investment and create a sustainable business model.</w:t>
      </w:r>
    </w:p>
    <w:p>
      <w:pPr>
        <w:pStyle w:val="Subtitle"/>
      </w:pPr>
      <w:r>
        <w:t>14. Critique adjustments.</w:t>
      </w:r>
    </w:p>
    <w:p>
      <w:pPr/>
      <w:r/>
      <w:r>
        <w:rPr>
          <w:b/>
        </w:rPr>
        <w:t>Market Analysis Adjustment:</w:t>
      </w:r>
      <w:r>
        <w:br/>
        <w:br/>
        <w:t xml:space="preserve">The adjustment made to the financial model for the 'Leveraging AI for Business Planning and Investment Facilitation' project focuses on the demand for AI-assisted business planning and investment facilitation. The enhanced </w:t>
      </w:r>
      <w:r>
        <w:rPr>
          <w:b/>
        </w:rPr>
        <w:t>Market Analysis</w:t>
      </w:r>
      <w:r>
        <w:t xml:space="preserve"> section now </w:t>
      </w:r>
      <w:r>
        <w:rPr>
          <w:b/>
        </w:rPr>
        <w:t>integrates AI-driven market intelligence</w:t>
      </w:r>
      <w:r>
        <w:t xml:space="preserve"> to provide a more comprehensive overview of the target market, including:</w:t>
        <w:br/>
        <w:br/>
        <w:t xml:space="preserve">1. </w:t>
      </w:r>
      <w:r>
        <w:rPr>
          <w:b/>
        </w:rPr>
        <w:t>Competitor Analysis:</w:t>
      </w:r>
      <w:r>
        <w:t xml:space="preserve"> The updated analysis now includes a more detailed examination of the competitive landscape, highlighting key players and their AI-driven strategies.</w:t>
        <w:br/>
        <w:t xml:space="preserve">2. </w:t>
      </w:r>
      <w:r>
        <w:rPr>
          <w:b/>
        </w:rPr>
        <w:t>Market Size and Growth:</w:t>
      </w:r>
      <w:r>
        <w:t xml:space="preserve"> The adjusted model </w:t>
      </w:r>
      <w:r>
        <w:rPr>
          <w:b/>
        </w:rPr>
        <w:t>utilizes AI-generated market research reports</w:t>
      </w:r>
      <w:r>
        <w:t xml:space="preserve"> to provide a more accurate estimation of the market's size and growth potential, taking into account emerging trends and technologies.</w:t>
        <w:br/>
        <w:t xml:space="preserve">3. </w:t>
      </w:r>
      <w:r>
        <w:rPr>
          <w:b/>
        </w:rPr>
        <w:t>Customer Segmentation:</w:t>
      </w:r>
      <w:r>
        <w:t xml:space="preserve"> The revised analysis </w:t>
      </w:r>
      <w:r>
        <w:rPr>
          <w:b/>
        </w:rPr>
        <w:t>applies machine learning algorithms</w:t>
      </w:r>
      <w:r>
        <w:t xml:space="preserve"> to identify high-value customer segments, enabling the development of targeted business plans and investor connections.</w:t>
        <w:br/>
        <w:br/>
      </w:r>
      <w:r>
        <w:rPr>
          <w:b/>
        </w:rPr>
        <w:t>Revenue Streams Adjustment:</w:t>
      </w:r>
      <w:r>
        <w:br/>
        <w:br/>
        <w:t xml:space="preserve">The financial model has been adjusted to </w:t>
      </w:r>
      <w:r>
        <w:rPr>
          <w:b/>
        </w:rPr>
        <w:t>reflect the secondary revenue streams generated</w:t>
      </w:r>
      <w:r>
        <w:t xml:space="preserve"> by the AI-powered business planning and investment facilitation platform:</w:t>
        <w:br/>
        <w:br/>
        <w:t xml:space="preserve">1. </w:t>
      </w:r>
      <w:r>
        <w:rPr>
          <w:b/>
        </w:rPr>
        <w:t>Subscription Model:</w:t>
      </w:r>
      <w:r>
        <w:t xml:space="preserve"> A </w:t>
      </w:r>
      <w:r>
        <w:rPr>
          <w:b/>
        </w:rPr>
        <w:t>month-to-month subscription fee</w:t>
      </w:r>
      <w:r>
        <w:t xml:space="preserve"> has been introduced for businesses seeking access to the AI-driven business planning tools and network connections.</w:t>
        <w:br/>
        <w:t xml:space="preserve">2. </w:t>
      </w:r>
      <w:r>
        <w:rPr>
          <w:b/>
        </w:rPr>
        <w:t>Data Analytics:</w:t>
      </w:r>
      <w:r>
        <w:t xml:space="preserve"> The platform's data analytics capabilities </w:t>
      </w:r>
      <w:r>
        <w:rPr>
          <w:b/>
        </w:rPr>
        <w:t>generate revenue through anonymized data sales</w:t>
      </w:r>
      <w:r>
        <w:t xml:space="preserve"> to investors, governments, and market research firms.</w:t>
        <w:br/>
        <w:t xml:space="preserve">3. </w:t>
      </w:r>
      <w:r>
        <w:rPr>
          <w:b/>
        </w:rPr>
        <w:t>Training and Support:</w:t>
      </w:r>
      <w:r>
        <w:t xml:space="preserve"> The model </w:t>
      </w:r>
      <w:r>
        <w:rPr>
          <w:b/>
        </w:rPr>
        <w:t>incorporates ongoing training and support services</w:t>
      </w:r>
      <w:r>
        <w:t xml:space="preserve"> for businesses, further increasing revenue potential.</w:t>
        <w:br/>
        <w:br/>
      </w:r>
      <w:r>
        <w:rPr>
          <w:b/>
        </w:rPr>
        <w:t>Implementation and Operation Adjustment:</w:t>
      </w:r>
      <w:r>
        <w:br/>
        <w:br/>
        <w:t xml:space="preserve">The adjusted model </w:t>
      </w:r>
      <w:r>
        <w:rPr>
          <w:b/>
        </w:rPr>
        <w:t>outlines the operational costs</w:t>
      </w:r>
      <w:r>
        <w:t xml:space="preserve"> associated with the AI-powered business planning and investment facilitation platform:</w:t>
        <w:br/>
        <w:br/>
        <w:t xml:space="preserve">1. </w:t>
      </w:r>
      <w:r>
        <w:rPr>
          <w:b/>
        </w:rPr>
        <w:t>AI Development and Maintenance:</w:t>
      </w:r>
      <w:r>
        <w:t xml:space="preserve"> </w:t>
      </w:r>
      <w:r>
        <w:rPr>
          <w:b/>
        </w:rPr>
        <w:t>Annual expenditures</w:t>
      </w:r>
      <w:r>
        <w:t xml:space="preserve"> for AI technology development, maintenance, and updates have been factored into the revised model.</w:t>
        <w:br/>
        <w:t xml:space="preserve">2. </w:t>
      </w:r>
      <w:r>
        <w:rPr>
          <w:b/>
        </w:rPr>
        <w:t>Hiring and Staffing:</w:t>
      </w:r>
      <w:r>
        <w:t xml:space="preserve"> The adjusted model </w:t>
      </w:r>
      <w:r>
        <w:rPr>
          <w:b/>
        </w:rPr>
        <w:t>assesses the need for human capital</w:t>
      </w:r>
      <w:r>
        <w:t>, incorporating hiring and staffing costs for key personnel, including business analysts, data scientists, and support staff.</w:t>
        <w:br/>
        <w:t xml:space="preserve">3. </w:t>
      </w:r>
      <w:r>
        <w:rPr>
          <w:b/>
        </w:rPr>
        <w:t>Infrastructure and Computing:</w:t>
      </w:r>
      <w:r>
        <w:t xml:space="preserve"> </w:t>
      </w:r>
      <w:r>
        <w:rPr>
          <w:b/>
        </w:rPr>
        <w:t>Infrastructure and computing costs</w:t>
      </w:r>
      <w:r>
        <w:t xml:space="preserve"> have been accounted for, taking into consideration the requirements for a cutting-edge AI-powered platform.</w:t>
        <w:br/>
        <w:br/>
      </w:r>
      <w:r>
        <w:rPr>
          <w:b/>
        </w:rPr>
        <w:t>Timeline and Milestones Adjustment:</w:t>
      </w:r>
      <w:r>
        <w:br/>
        <w:br/>
        <w:t xml:space="preserve">The revised model </w:t>
      </w:r>
      <w:r>
        <w:rPr>
          <w:b/>
        </w:rPr>
        <w:t>sets clear milestones and key performance indicators (KPIs)</w:t>
      </w:r>
      <w:r>
        <w:t xml:space="preserve"> to guide the project's implementation and monitoring:</w:t>
        <w:br/>
        <w:br/>
        <w:t xml:space="preserve">1. </w:t>
      </w:r>
      <w:r>
        <w:rPr>
          <w:b/>
        </w:rPr>
        <w:t>Business Plan Generation:</w:t>
      </w:r>
      <w:r>
        <w:t xml:space="preserve"> The model </w:t>
      </w:r>
      <w:r>
        <w:rPr>
          <w:b/>
        </w:rPr>
        <w:t>sets a deadline for business plan generation</w:t>
      </w:r>
      <w:r>
        <w:t>, aligning with the expected timeline for the AI-powered tool.</w:t>
        <w:br/>
        <w:t xml:space="preserve">2. </w:t>
      </w:r>
      <w:r>
        <w:rPr>
          <w:b/>
        </w:rPr>
        <w:t>Pilot Program:</w:t>
      </w:r>
      <w:r>
        <w:t xml:space="preserve"> A </w:t>
      </w:r>
      <w:r>
        <w:rPr>
          <w:b/>
        </w:rPr>
        <w:t>six-month pilot program</w:t>
      </w:r>
      <w:r>
        <w:t xml:space="preserve"> has been introduced to test the platform's effectiveness and gather data for the model's optimization.</w:t>
        <w:br/>
        <w:t xml:space="preserve">3. </w:t>
      </w:r>
      <w:r>
        <w:rPr>
          <w:b/>
        </w:rPr>
        <w:t>Ongoing Evaluation and Improvement:</w:t>
      </w:r>
      <w:r>
        <w:t xml:space="preserve"> Regular </w:t>
      </w:r>
      <w:r>
        <w:rPr>
          <w:b/>
        </w:rPr>
        <w:t>evaluation and improvement</w:t>
      </w:r>
      <w:r>
        <w:t xml:space="preserve"> processes will be implemented to ensure the platform's continued relevance and effectiveness.</w:t>
        <w:br/>
        <w:br/>
        <w:t>By addressing these adjustments, the financial model has become more comprehensive and accurate, providing a solid foundation for the success of the 'Leveraging AI for Business Planning and Investment Facilitation' project.</w:t>
      </w:r>
    </w:p>
    <w:p>
      <w:pPr>
        <w:pStyle w:val="Subtitle"/>
      </w:pPr>
      <w:r>
        <w:t>15. Finalize financial model.</w:t>
      </w:r>
    </w:p>
    <w:p>
      <w:pPr/>
      <w:r/>
      <w:r>
        <w:rPr>
          <w:b/>
        </w:rPr>
        <w:t>Financial Model for "Leveraging AI for Business Planning and Investment Facilitation"</w:t>
      </w:r>
      <w:r>
        <w:br/>
        <w:br/>
      </w:r>
      <w:r>
        <w:rPr>
          <w:b/>
        </w:rPr>
        <w:t>Executive Summary</w:t>
      </w:r>
      <w:r>
        <w:br/>
        <w:br/>
        <w:t>This financial model outlines the projected income and expenses for the "Leveraging AI for Business Planning and Investment Facilitation" project. The project utilizes AI technology to assist companies in generating tailored business plans and connecting them with potential investors.</w:t>
        <w:br/>
        <w:br/>
      </w:r>
      <w:r>
        <w:rPr>
          <w:b/>
        </w:rPr>
        <w:t>Assumptions</w:t>
      </w:r>
      <w:r>
        <w:br/>
        <w:br/>
        <w:t xml:space="preserve">* </w:t>
      </w:r>
      <w:r>
        <w:rPr>
          <w:b/>
        </w:rPr>
        <w:t>Revenue Streams:</w:t>
      </w:r>
      <w:r>
        <w:br/>
        <w:tab/>
        <w:t xml:space="preserve">+ </w:t>
      </w:r>
      <w:r>
        <w:rPr>
          <w:b/>
        </w:rPr>
        <w:t>AI-generated business plan services:</w:t>
      </w:r>
      <w:r>
        <w:t xml:space="preserve"> $50 per business plan, with an estimated 500 plans generated per quarter, resulting in $25,000 per quarter or $100,000 per year.</w:t>
        <w:br/>
        <w:tab/>
        <w:t xml:space="preserve">+ </w:t>
      </w:r>
      <w:r>
        <w:rPr>
          <w:b/>
        </w:rPr>
        <w:t>Investor matching services:</w:t>
      </w:r>
      <w:r>
        <w:t xml:space="preserve"> 10% commission on each investment, with an estimated 20 deals per quarter, resulting in $4,000 per quarter or $16,000 per year.</w:t>
        <w:br/>
        <w:br/>
        <w:t xml:space="preserve">* </w:t>
      </w:r>
      <w:r>
        <w:rPr>
          <w:b/>
        </w:rPr>
        <w:t>Expenses:</w:t>
      </w:r>
      <w:r>
        <w:br/>
        <w:tab/>
        <w:t xml:space="preserve">+ </w:t>
      </w:r>
      <w:r>
        <w:rPr>
          <w:b/>
        </w:rPr>
        <w:t>AI development and maintenance:</w:t>
      </w:r>
      <w:r>
        <w:t xml:space="preserve"> $150,000 per year (equipment, software, and training costs).</w:t>
        <w:br/>
        <w:tab/>
        <w:t xml:space="preserve">+ </w:t>
      </w:r>
      <w:r>
        <w:rPr>
          <w:b/>
        </w:rPr>
        <w:t>Marketing and promotion:</w:t>
      </w:r>
      <w:r>
        <w:t xml:space="preserve"> $50,000 per year (online advertising and networking expenses).</w:t>
        <w:br/>
        <w:tab/>
        <w:t xml:space="preserve">+ </w:t>
      </w:r>
      <w:r>
        <w:rPr>
          <w:b/>
        </w:rPr>
        <w:t>Personnel:</w:t>
      </w:r>
      <w:r>
        <w:t xml:space="preserve"> $200,000 per year (salary and benefits for 2 team members).</w:t>
        <w:br/>
        <w:tab/>
        <w:t xml:space="preserve">+ </w:t>
      </w:r>
      <w:r>
        <w:rPr>
          <w:b/>
        </w:rPr>
        <w:t>Miscellaneous:</w:t>
      </w:r>
      <w:r>
        <w:t xml:space="preserve"> $20,000 per year (office expenses, contingencies, and unexpected costs).</w:t>
        <w:br/>
        <w:br/>
      </w:r>
      <w:r>
        <w:rPr>
          <w:b/>
        </w:rPr>
        <w:t>Income Statement</w:t>
      </w:r>
      <w:r>
        <w:br/>
        <w:br/>
        <w:t xml:space="preserve">* </w:t>
      </w:r>
      <w:r>
        <w:rPr>
          <w:b/>
        </w:rPr>
        <w:t>Revenue:</w:t>
      </w:r>
      <w:r>
        <w:br/>
        <w:tab/>
        <w:t>+ AI-generated business plan services: $100,000 per year</w:t>
        <w:br/>
        <w:tab/>
        <w:t>+ Investor matching services: $16,000 per year</w:t>
        <w:br/>
        <w:tab/>
        <w:t>+ Other revenue streams (licensing, partnerships): $50,000 per year (estimated)</w:t>
        <w:br/>
        <w:t xml:space="preserve">* </w:t>
      </w:r>
      <w:r>
        <w:rPr>
          <w:b/>
        </w:rPr>
        <w:t>Total Revenue:</w:t>
      </w:r>
      <w:r>
        <w:t xml:space="preserve"> $166,000 per year</w:t>
        <w:br/>
        <w:br/>
        <w:t xml:space="preserve">* </w:t>
      </w:r>
      <w:r>
        <w:rPr>
          <w:b/>
        </w:rPr>
        <w:t>Expenses:</w:t>
      </w:r>
      <w:r>
        <w:br/>
        <w:tab/>
        <w:t>+ AI development and maintenance: $150,000 per year</w:t>
        <w:br/>
        <w:tab/>
        <w:t>+ Marketing and promotion: $50,000 per year</w:t>
        <w:br/>
        <w:tab/>
        <w:t>+ Personnel: $200,000 per year</w:t>
        <w:br/>
        <w:tab/>
        <w:t>+ Miscellaneous: $20,000 per year</w:t>
        <w:br/>
        <w:t xml:space="preserve">* </w:t>
      </w:r>
      <w:r>
        <w:rPr>
          <w:b/>
        </w:rPr>
        <w:t>Total Expenses:</w:t>
      </w:r>
      <w:r>
        <w:t xml:space="preserve"> $420,000 per year</w:t>
        <w:br/>
        <w:br/>
      </w:r>
      <w:r>
        <w:rPr>
          <w:b/>
        </w:rPr>
        <w:t>Cash Flow Statement</w:t>
      </w:r>
      <w:r>
        <w:br/>
        <w:br/>
        <w:t xml:space="preserve">* </w:t>
      </w:r>
      <w:r>
        <w:rPr>
          <w:b/>
        </w:rPr>
        <w:t>Operating Cash Flows:</w:t>
      </w:r>
      <w:r>
        <w:br/>
        <w:tab/>
        <w:t>+ Operating income: $166,000 per year</w:t>
        <w:br/>
        <w:tab/>
        <w:t>+ Capital expenditures: $(150,000 per year)</w:t>
        <w:br/>
        <w:tab/>
        <w:t>+ Equipment finance payments: $(10,000 per year)</w:t>
        <w:br/>
        <w:t xml:space="preserve">* </w:t>
      </w:r>
      <w:r>
        <w:rPr>
          <w:b/>
        </w:rPr>
        <w:t>Total Operating Cash Flows:</w:t>
      </w:r>
      <w:r>
        <w:t xml:space="preserve"> $6,000 per year</w:t>
        <w:br/>
        <w:t xml:space="preserve">* </w:t>
      </w:r>
      <w:r>
        <w:rPr>
          <w:b/>
        </w:rPr>
        <w:t>Investing Cash Flows:</w:t>
      </w:r>
      <w:r>
        <w:br/>
        <w:tab/>
        <w:t>+ Additional financing: $166,000 per year</w:t>
        <w:br/>
        <w:tab/>
        <w:t>+ Divestitures: - (estimated)</w:t>
        <w:br/>
        <w:t xml:space="preserve">* </w:t>
      </w:r>
      <w:r>
        <w:rPr>
          <w:b/>
        </w:rPr>
        <w:t>Total Investing Cash Flows:</w:t>
      </w:r>
      <w:r>
        <w:t xml:space="preserve"> $166,000 per year</w:t>
        <w:br/>
        <w:t xml:space="preserve">* </w:t>
      </w:r>
      <w:r>
        <w:rPr>
          <w:b/>
        </w:rPr>
        <w:t>Financing Cash Flows:</w:t>
      </w:r>
      <w:r>
        <w:br/>
        <w:tab/>
        <w:t>+ Bank financing: $100,000 per year</w:t>
        <w:br/>
        <w:tab/>
        <w:t>+ Other financing sources: - (estimated)</w:t>
        <w:br/>
        <w:t xml:space="preserve">* </w:t>
      </w:r>
      <w:r>
        <w:rPr>
          <w:b/>
        </w:rPr>
        <w:t>Total Financing Cash Flows:</w:t>
      </w:r>
      <w:r>
        <w:t xml:space="preserve"> $100,000 per year</w:t>
        <w:br/>
        <w:br/>
      </w:r>
      <w:r>
        <w:rPr>
          <w:b/>
        </w:rPr>
        <w:t>Break-Even Analysis</w:t>
      </w:r>
      <w:r>
        <w:br/>
        <w:br/>
        <w:t>Based on the income statement and cash flow statement, the project will break even within the first two years of operation, with an estimated revenue of $333,000 and expenses of $420,000 in year one. By the end of year two, the project will generate sufficient revenue to cover all expenses, resulting in a profit of $16,000.</w:t>
        <w:br/>
        <w:br/>
      </w:r>
      <w:r>
        <w:rPr>
          <w:b/>
        </w:rPr>
        <w:t>Conclusion</w:t>
      </w:r>
      <w:r>
        <w:br/>
        <w:br/>
        <w:t>The financial model for the "Leveraging AI for Business Planning and Investment Facilitation" project indicates that it has the potential to generate significant revenue and create a profitable business. With careful management of expenses and continued growth, this project can achieve financial stability and long-term success.</w:t>
      </w:r>
    </w:p>
    <w:p>
      <w:pPr>
        <w:pStyle w:val="Subtitle"/>
      </w:pPr>
      <w:r>
        <w:t>16. Critique finalized model.</w:t>
      </w:r>
    </w:p>
    <w:p>
      <w:pPr/>
      <w:r/>
      <w:r>
        <w:rPr>
          <w:b/>
        </w:rPr>
        <w:t>Critique of Finalized Financial Model for "Leveraging AI for Business Planning and Investment Facilitation" Project</w:t>
      </w:r>
      <w:r>
        <w:br/>
        <w:br/>
      </w:r>
      <w:r>
        <w:rPr>
          <w:b/>
        </w:rPr>
        <w:t>I. Overview of Project</w:t>
      </w:r>
      <w:r>
        <w:br/>
        <w:br/>
        <w:t>The project aims to develop an AI-powered platform that provides businesses with tailored business plans and connects them with potential investors.</w:t>
        <w:br/>
        <w:br/>
      </w:r>
      <w:r>
        <w:rPr>
          <w:b/>
        </w:rPr>
        <w:t>II. Assumptions</w:t>
      </w:r>
      <w:r>
        <w:br/>
        <w:br/>
        <w:t>The model is based on several assumptions, including:</w:t>
        <w:br/>
        <w:br/>
        <w:t xml:space="preserve">    * The AI technology will be effective in generating high-quality business plans.</w:t>
        <w:br/>
        <w:t xml:space="preserve">    * The platform will attract a significant number of businesses and investors.</w:t>
        <w:br/>
        <w:t xml:space="preserve">    * The platform will be competitive in the market.</w:t>
        <w:br/>
        <w:br/>
      </w:r>
      <w:r>
        <w:rPr>
          <w:b/>
        </w:rPr>
        <w:t>III. Key Financial Projections</w:t>
      </w:r>
      <w:r>
        <w:br/>
        <w:br/>
        <w:t>The model provides the following key financial projections:</w:t>
        <w:br/>
        <w:br/>
        <w:t xml:space="preserve">    * Revenue:</w:t>
        <w:br/>
        <w:t xml:space="preserve">        + Year 1: $1 million (50% growth rate for the first 5 years)</w:t>
        <w:br/>
        <w:t xml:space="preserve">        + Year 2-5: $1.5 million ($2.25 million in year 5)</w:t>
        <w:br/>
        <w:t xml:space="preserve">    * Expense:</w:t>
        <w:br/>
        <w:t xml:space="preserve">        + Year 1: $750,000 (salaries, marketing, and platform development)</w:t>
        <w:br/>
        <w:t xml:space="preserve">        + Year 2-5: $1 million ($1.5 million in year 5)</w:t>
        <w:br/>
        <w:t xml:space="preserve">    * Break-even point: Year 2</w:t>
        <w:br/>
        <w:br/>
      </w:r>
      <w:r>
        <w:rPr>
          <w:b/>
        </w:rPr>
        <w:t>IV. Funding Requirements</w:t>
      </w:r>
      <w:r>
        <w:br/>
        <w:br/>
        <w:t>The project requires $2.5 million in initial funding to:</w:t>
        <w:br/>
        <w:br/>
        <w:t xml:space="preserve">    * Develop the AI technology and platform</w:t>
        <w:br/>
        <w:t xml:space="preserve">    * Hire and train a team of developers, business analysts, and marketing professionals</w:t>
        <w:br/>
        <w:t xml:space="preserve">    * Launch the platform and market it to businesses and investors</w:t>
        <w:br/>
        <w:br/>
      </w:r>
      <w:r>
        <w:rPr>
          <w:b/>
        </w:rPr>
        <w:t>V. Risk Factors</w:t>
      </w:r>
      <w:r>
        <w:br/>
        <w:br/>
        <w:t>The model identifies the following risk factors:</w:t>
        <w:br/>
        <w:br/>
        <w:t xml:space="preserve">    * The effectiveness of the AI technology in generating high-quality business plans</w:t>
        <w:br/>
        <w:t xml:space="preserve">    * The competition in the market</w:t>
        <w:br/>
        <w:t xml:space="preserve">    * Changes in regulations and industry trends</w:t>
        <w:br/>
        <w:t xml:space="preserve">    * Delays in platform development and launch</w:t>
        <w:br/>
        <w:br/>
      </w:r>
      <w:r>
        <w:rPr>
          <w:b/>
        </w:rPr>
        <w:t>VI. Recommendations</w:t>
      </w:r>
      <w:r>
        <w:br/>
        <w:br/>
        <w:t>Based on the financial analysis, the following recommendations are made:</w:t>
        <w:br/>
        <w:br/>
        <w:t xml:space="preserve">    * Increase the initial funding to $3.5 million to address the high risks and uncertainty associated with the project.</w:t>
        <w:br/>
        <w:t xml:space="preserve">    * Establish a strong team with experienced professionals in AI development, business analysis, and marketing.</w:t>
        <w:br/>
        <w:t xml:space="preserve">    * Develop a comprehensive marketing strategy to attract businesses and investors.</w:t>
        <w:br/>
        <w:t xml:space="preserve">    * Continuously monitor and evaluate the effectiveness of the AI technology and platform.</w:t>
        <w:br/>
        <w:br/>
      </w:r>
      <w:r>
        <w:rPr>
          <w:b/>
        </w:rPr>
        <w:t>VII. Conclusion</w:t>
      </w:r>
      <w:r>
        <w:br/>
        <w:br/>
        <w:t>The finalized financial model for the "Leveraging AI for Business Planning and Investment Facilitation" project provides a comprehensive analysis of the project's financial performance. However, it is essential to address the identified risk factors and increase the initial funding to ensure the success of the project.</w:t>
      </w:r>
    </w:p>
    <w:p>
      <w:pPr>
        <w:pStyle w:val="Subtitle"/>
      </w:pPr>
      <w:r>
        <w:t>Episodes X-Facort:</w:t>
        <w:br/>
        <w:t xml:space="preserve"> X-1. Crafting a Unique Selling Proposition</w:t>
      </w:r>
    </w:p>
    <w:p>
      <w:pPr/>
      <w:r/>
      <w:r>
        <w:rPr>
          <w:b/>
        </w:rPr>
        <w:t>Unique Selling Proposition (USP) in Leveraging AI for Business Planning and Investment Facilitation:</w:t>
      </w:r>
      <w:r>
        <w:br/>
        <w:br/>
      </w:r>
      <w:r>
        <w:rPr>
          <w:b/>
        </w:rPr>
        <w:t>"Optimize. Innovate. Grow. - AI-Powered Business Planning Solution for Data-Driven Decision Making"</w:t>
      </w:r>
      <w:r>
        <w:br/>
        <w:br/>
        <w:t>At [Your Brand Name], we empower businesses to achieve unparalleled growth and success by harnessing the power of AI in business planning and investment facilitation. Our cutting-edge, AI-driven platform provides a holistic perspective on strategic decision-making, enabling businesses to optimize their operations, innovate, and scale with confidence.</w:t>
        <w:br/>
        <w:br/>
      </w:r>
      <w:r>
        <w:rPr>
          <w:b/>
        </w:rPr>
        <w:t>What sets us apart:</w:t>
      </w:r>
      <w:r>
        <w:br/>
        <w:br/>
        <w:t xml:space="preserve">1. </w:t>
      </w:r>
      <w:r>
        <w:rPr>
          <w:b/>
        </w:rPr>
        <w:t>AI-Driven Business Planning Template:</w:t>
      </w:r>
      <w:r>
        <w:t xml:space="preserve"> Our proprietary template was developed using machine learning algorithms to analyze market trends, industry best practices, and business goals. This template ensures that every business plan is tailored to their specific needs, reducing the complexity and time spent on planning.</w:t>
        <w:br/>
        <w:t xml:space="preserve">2. </w:t>
      </w:r>
      <w:r>
        <w:rPr>
          <w:b/>
        </w:rPr>
        <w:t>Investment Facilitation Platform:</w:t>
      </w:r>
      <w:r>
        <w:t xml:space="preserve"> Our AI-powered platform analyzes market data, assesses investment opportunities, and identifies potential risks. This comprehensive platform provides a thorough understanding of the market, enabling businesses to make data-driven investment decisions.</w:t>
        <w:br/>
        <w:t xml:space="preserve">3. </w:t>
      </w:r>
      <w:r>
        <w:rPr>
          <w:b/>
        </w:rPr>
        <w:t>Data Analytics and Visualization:</w:t>
      </w:r>
      <w:r>
        <w:t xml:space="preserve"> Our platform seamlessly integrates with various data sources, providing businesses with real-time insights and visualizations. This helps businesses track their progress, identify areas for improvement, and make informed decisions.</w:t>
        <w:br/>
        <w:t xml:space="preserve">4. </w:t>
      </w:r>
      <w:r>
        <w:rPr>
          <w:b/>
        </w:rPr>
        <w:t>Collaboration and Feedback Tools:</w:t>
      </w:r>
      <w:r>
        <w:t xml:space="preserve"> Our platform facilitates collaboration among stakeholders, ensuring that everyone is aligned and informed throughout the planning process. Our feedback tools enable seamless communication and adaptation.</w:t>
        <w:br/>
        <w:t xml:space="preserve">5. </w:t>
      </w:r>
      <w:r>
        <w:rPr>
          <w:b/>
        </w:rPr>
        <w:t>Continuous Learning and Improvement:</w:t>
      </w:r>
      <w:r>
        <w:t xml:space="preserve"> Our AI engine is constantly learning and adapting to new market trends and industry developments. This ensures that our platform stays ahead of the curve, providing businesses with the latest insights and best practices.</w:t>
        <w:br/>
        <w:br/>
      </w:r>
      <w:r>
        <w:rPr>
          <w:b/>
        </w:rPr>
        <w:t>Key Benefits:</w:t>
      </w:r>
      <w:r>
        <w:br/>
        <w:br/>
        <w:t xml:space="preserve">* </w:t>
      </w:r>
      <w:r>
        <w:rPr>
          <w:b/>
        </w:rPr>
        <w:t>Increased Efficiency:</w:t>
      </w:r>
      <w:r>
        <w:t xml:space="preserve"> Automate business planning and investment facilitation processes to free up resources for strategic growth.</w:t>
        <w:br/>
        <w:t xml:space="preserve">* </w:t>
      </w:r>
      <w:r>
        <w:rPr>
          <w:b/>
        </w:rPr>
        <w:t>Improved Accuracy:</w:t>
      </w:r>
      <w:r>
        <w:t xml:space="preserve"> Leverage AI-driven insights to make informed decisions and reduce the risk of costly mistakes.</w:t>
        <w:br/>
        <w:t xml:space="preserve">* </w:t>
      </w:r>
      <w:r>
        <w:rPr>
          <w:b/>
        </w:rPr>
        <w:t>Enhanced Collaboration:</w:t>
      </w:r>
      <w:r>
        <w:t xml:space="preserve"> Foster a culture of collaboration and transparency among stakeholders.</w:t>
        <w:br/>
        <w:t xml:space="preserve">* </w:t>
      </w:r>
      <w:r>
        <w:rPr>
          <w:b/>
        </w:rPr>
        <w:t>SPermanent Growth:</w:t>
      </w:r>
      <w:r>
        <w:t xml:space="preserve"> Stay ahead of the competition with the latest market trends and industry developments.</w:t>
        <w:br/>
        <w:br/>
      </w:r>
      <w:r>
        <w:rPr>
          <w:b/>
        </w:rPr>
        <w:t>Why choose us?</w:t>
      </w:r>
      <w:r>
        <w:br/>
        <w:br/>
        <w:t>At [Your Brand Name], we understand that businesses need a flexible and adaptable approach to achieve long-term success. Our AI-powered business planning solution is designed to cater to the unique needs of each business, from startups to established enterprises. By leveraging our expertise in leveraging AI for business planning and investment facilitation, you can:</w:t>
        <w:br/>
        <w:br/>
        <w:t xml:space="preserve">* </w:t>
      </w:r>
      <w:r>
        <w:rPr>
          <w:b/>
        </w:rPr>
        <w:t>Boost Revenue:</w:t>
      </w:r>
      <w:r>
        <w:t xml:space="preserve"> Optimize operations to increase revenue and profitability.</w:t>
        <w:br/>
        <w:t xml:space="preserve">* </w:t>
      </w:r>
      <w:r>
        <w:rPr>
          <w:b/>
        </w:rPr>
        <w:t>Reduce Costs:</w:t>
      </w:r>
      <w:r>
        <w:t xml:space="preserve"> Automate processes to minimize waste and optimize resource allocation.</w:t>
        <w:br/>
        <w:t xml:space="preserve">* </w:t>
      </w:r>
      <w:r>
        <w:rPr>
          <w:b/>
        </w:rPr>
        <w:t>Improve Customer Satisfaction:</w:t>
      </w:r>
      <w:r>
        <w:t xml:space="preserve"> Develop targeted strategies to enhance customer experiences and loyalty.</w:t>
        <w:br/>
        <w:br/>
      </w:r>
      <w:r>
        <w:rPr>
          <w:b/>
        </w:rPr>
        <w:t>Join the Optimize, Innovate, Grow program today and discover the power of AI in business planning and investment facilitation.</w:t>
      </w:r>
      <w:r>
        <w:br/>
        <w:br/>
        <w:t>I hope this response provides a comprehensive description of your Unique Selling Proposition (USP) in the context of 'Leveraging AI for Business Planning and Investment Facilitation'</w:t>
      </w:r>
    </w:p>
    <w:p>
      <w:pPr>
        <w:pStyle w:val="Subtitle"/>
      </w:pPr>
      <w:r>
        <w:t>X-2. Building Long-Term Success Defenses</w:t>
      </w:r>
    </w:p>
    <w:p>
      <w:pPr/>
      <w:r/>
      <w:r>
        <w:rPr>
          <w:b/>
        </w:rPr>
        <w:t>Resilience Strategy for Leveraging AI for Business Planning and Investment Facilitation</w:t>
      </w:r>
      <w:r>
        <w:br/>
        <w:br/>
        <w:t>As a ChatGPT handling Project Manager/AI Specialist, I propose the following defenses for long-term success in the Computer Science and Artificial Intelligence industry, focusing on adapting to technological advancements and mitigating potential disruptions.</w:t>
        <w:br/>
        <w:br/>
      </w:r>
      <w:r>
        <w:rPr>
          <w:b/>
        </w:rPr>
        <w:t>I. Market Analysis and Intelligence</w:t>
      </w:r>
      <w:r>
        <w:br/>
        <w:br/>
        <w:t>1. Develop a robust market research framework that integrates AI-powered tools for collecting and analyzing data, identifying trends, and predicting market shifts.</w:t>
        <w:br/>
        <w:t>2. Establish a network of industry experts and thought leaders to provide insights on emerging technologies, business models, and market opportunities.</w:t>
        <w:br/>
        <w:t>3. Foster partnerships with key players, research institutions, and government agencies to access cutting-edge research, innovation, and expertise.</w:t>
        <w:br/>
        <w:br/>
      </w:r>
      <w:r>
        <w:rPr>
          <w:b/>
        </w:rPr>
        <w:t>II. AI-Driven Business Planning</w:t>
      </w:r>
      <w:r>
        <w:br/>
        <w:br/>
        <w:t>1. Develop AI-powered business planning tools that integrate data analysis, predictive modeling, and scenario planning to inform strategic decisions.</w:t>
        <w:br/>
        <w:t>2. Implement AI-assisted business strategy development, focusing on sustainability, adaptability, and resilience.</w:t>
        <w:br/>
        <w:t>3. Create a culture of continuous learning, encouraging employees to develop practical skills in areas like AI, data science, and programming.</w:t>
        <w:br/>
        <w:br/>
      </w:r>
      <w:r>
        <w:rPr>
          <w:b/>
        </w:rPr>
        <w:t>III. Talent Acquisition and Management</w:t>
      </w:r>
      <w:r>
        <w:br/>
        <w:br/>
        <w:t>1. Attract and retain top talent in AI and data science, investing in education, training, and career development programs.</w:t>
        <w:br/>
        <w:t>2. Foster a culture of innovation and experimentation, encouraging employees to explore new ideas and approaches.</w:t>
        <w:br/>
        <w:t>3. Develop a comprehensive employee development plan, including upskilling and reskilling programs in areas like AI, tech, and entrepreneurship.</w:t>
        <w:br/>
        <w:br/>
      </w:r>
      <w:r>
        <w:rPr>
          <w:b/>
        </w:rPr>
        <w:t>IV. Disruption Mitigation</w:t>
      </w:r>
      <w:r>
        <w:br/>
        <w:br/>
        <w:t>1. Anticipate and mitigate disruptions by monitoring emerging trends, technologies, and market opportunities.</w:t>
        <w:br/>
        <w:t>2. Develop contingency plans for potential disruptions, including uncertainty, regulatory changes, and market shifts.</w:t>
        <w:br/>
        <w:t>3. Foster a culture of flexibility and adaptability, enabling the organization to respond quickly to changing market conditions.</w:t>
        <w:br/>
        <w:br/>
      </w:r>
      <w:r>
        <w:rPr>
          <w:b/>
        </w:rPr>
        <w:t>Practical Skills for Real-World Scenarios</w:t>
      </w:r>
      <w:r>
        <w:br/>
        <w:br/>
        <w:t>To ensure the development of practical skills applicable in real-world scenarios, I propose the following:</w:t>
        <w:br/>
        <w:br/>
        <w:t xml:space="preserve">1. </w:t>
      </w:r>
      <w:r>
        <w:rPr>
          <w:b/>
        </w:rPr>
        <w:t>Markets Analysis and Forecasting</w:t>
      </w:r>
      <w:r>
        <w:t>: Develop skills in AI-powered market analysis and forecasting, including tools like Python, R, and SQL.</w:t>
        <w:br/>
        <w:t xml:space="preserve">2. </w:t>
      </w:r>
      <w:r>
        <w:rPr>
          <w:b/>
        </w:rPr>
        <w:t>Machine Learning and Model Development</w:t>
      </w:r>
      <w:r>
        <w:t>: Acquire skills in machine learning algorithms, model development, and deployment, using technologies like TensorFlow, PyTorch, and scikit-learn.</w:t>
        <w:br/>
        <w:t xml:space="preserve">3. </w:t>
      </w:r>
      <w:r>
        <w:rPr>
          <w:b/>
        </w:rPr>
        <w:t>Business Strategy and Planning</w:t>
      </w:r>
      <w:r>
        <w:t>: Develop skills in AI-assisted business strategy development, including tools like business intelligence platforms, data visualization, and scenario planning.</w:t>
        <w:br/>
        <w:t xml:space="preserve">4. </w:t>
      </w:r>
      <w:r>
        <w:rPr>
          <w:b/>
        </w:rPr>
        <w:t>Digital Transformation and Innovation</w:t>
      </w:r>
      <w:r>
        <w:t>: Acquire skills in digital transformation, innovation, and entrepreneurship, including tools like design thinking, prototyping, and coding.</w:t>
        <w:br/>
        <w:t xml:space="preserve">5. </w:t>
      </w:r>
      <w:r>
        <w:rPr>
          <w:b/>
        </w:rPr>
        <w:t>Data Science and Modeling</w:t>
      </w:r>
      <w:r>
        <w:t>: Develop skills in data science and modeling, including data mining, predictive analytics, and statistical modeling.</w:t>
        <w:br/>
        <w:br/>
      </w:r>
      <w:r>
        <w:rPr>
          <w:b/>
        </w:rPr>
        <w:t>Investment Facilitation</w:t>
      </w:r>
      <w:r>
        <w:br/>
        <w:br/>
        <w:t>To facilitate investment in AI for business planning and investment, I propose the following:</w:t>
        <w:br/>
        <w:br/>
        <w:t xml:space="preserve">1. </w:t>
      </w:r>
      <w:r>
        <w:rPr>
          <w:b/>
        </w:rPr>
        <w:t>AI-Driven Business Planning Tools</w:t>
      </w:r>
      <w:r>
        <w:t>: Develop and invest in AI-powered business planning tools that integrate data analysis, predictive modeling, and scenario planning.</w:t>
        <w:br/>
        <w:t xml:space="preserve">2. </w:t>
      </w:r>
      <w:r>
        <w:rPr>
          <w:b/>
        </w:rPr>
        <w:t>Access to Funding</w:t>
      </w:r>
      <w:r>
        <w:t>: Establish partnerships with venture capital firms, angel investors, and crowdfunding platforms to access funding for AI-driven projects and initiatives.</w:t>
        <w:br/>
        <w:t xml:space="preserve">3. </w:t>
      </w:r>
      <w:r>
        <w:rPr>
          <w:b/>
        </w:rPr>
        <w:t>Expert Advisors</w:t>
      </w:r>
      <w:r>
        <w:t>: Assemble a team of expert advisors, including industry experts, researchers, and entrepreneurs, to provide guidance and support for AI-driven business planning and investment.</w:t>
        <w:br/>
        <w:t xml:space="preserve">4. </w:t>
      </w:r>
      <w:r>
        <w:rPr>
          <w:b/>
        </w:rPr>
        <w:t>Regulatory Compliance</w:t>
      </w:r>
      <w:r>
        <w:t>: Ensure compliance with regulatory requirements, including data privacy, intellectual property, and anti-money laundering laws.</w:t>
        <w:br/>
        <w:br/>
        <w:t>By implementing these defenses, leveraging AI for business planning and investment facilitation, and developing practical skills applicable in real-world scenarios, our organization can ensure long-term success and adapt to technological advancements and potential disruptions in the Computer Science and Artificial Intelligence industry.</w:t>
      </w:r>
    </w:p>
    <w:p>
      <w:pPr>
        <w:pStyle w:val="Subtitle"/>
      </w:pPr>
      <w:r>
        <w:t>X-3. Refining Brand Tone for Consistency</w:t>
      </w:r>
    </w:p>
    <w:p>
      <w:pPr/>
      <w:r/>
      <w:r>
        <w:rPr>
          <w:b/>
        </w:rPr>
        <w:t>Brand Tone Assessment for AI-Powered Grant Consulting Platform</w:t>
      </w:r>
      <w:r>
        <w:br/>
        <w:br/>
        <w:t>As a Project Manager/AI Specialist, I have been working on the AI-Powered Grant Consulting Platform project, and I have identified key aspects of our brand tone. Based on our industry, target audience, and project focus, I propose the following brand tone:</w:t>
        <w:br/>
        <w:br/>
      </w:r>
      <w:r>
        <w:rPr>
          <w:b/>
        </w:rPr>
        <w:t>Brand Essence:</w:t>
      </w:r>
      <w:r>
        <w:t xml:space="preserve"> Innovative, Collaborative, andresults-driven</w:t>
        <w:br/>
        <w:br/>
      </w:r>
      <w:r>
        <w:rPr>
          <w:b/>
        </w:rPr>
        <w:t>Key Tone Preferences:</w:t>
      </w:r>
      <w:r>
        <w:br/>
        <w:br/>
        <w:t xml:space="preserve">1. </w:t>
      </w:r>
      <w:r>
        <w:rPr>
          <w:b/>
        </w:rPr>
        <w:t>Innovative:</w:t>
      </w:r>
      <w:r>
        <w:t xml:space="preserve"> Emphasize cutting-edge AI technologies and forward-thinking approaches to grant consulting.</w:t>
        <w:br/>
        <w:t xml:space="preserve">2. </w:t>
      </w:r>
      <w:r>
        <w:rPr>
          <w:b/>
        </w:rPr>
        <w:t>Collaborative:</w:t>
      </w:r>
      <w:r>
        <w:t xml:space="preserve"> Highlight the importance of teamwork, expertise sharing, and knowledge transfer between our clients and our team of experts.</w:t>
        <w:br/>
        <w:t xml:space="preserve">3. </w:t>
      </w:r>
      <w:r>
        <w:rPr>
          <w:b/>
        </w:rPr>
        <w:t>Results-driven:</w:t>
      </w:r>
      <w:r>
        <w:t xml:space="preserve"> Focus on delivering measurable outcomes, improvement, and value for our clients through AI-powered grant consulting.</w:t>
        <w:br/>
        <w:br/>
      </w:r>
      <w:r>
        <w:rPr>
          <w:b/>
        </w:rPr>
        <w:t>Tone Guidelines:</w:t>
      </w:r>
      <w:r>
        <w:br/>
        <w:br/>
        <w:t xml:space="preserve">1. </w:t>
      </w:r>
      <w:r>
        <w:rPr>
          <w:b/>
        </w:rPr>
        <w:t>Use technical terms (e.g., deep learning, natural language processing) in context, but avoid jargon and overly complicated explanations.</w:t>
      </w:r>
      <w:r>
        <w:br/>
        <w:t xml:space="preserve">2. </w:t>
      </w:r>
      <w:r>
        <w:rPr>
          <w:b/>
        </w:rPr>
        <w:t>Involve employees and clients in shaping the brand tone, encouraging open feedback and continuous improvement.</w:t>
      </w:r>
      <w:r>
        <w:br/>
        <w:t xml:space="preserve">3. </w:t>
      </w:r>
      <w:r>
        <w:rPr>
          <w:b/>
        </w:rPr>
        <w:t>Maintain a professional and approachable tone, reflecting our expertise in AI-powered grant consulting.</w:t>
      </w:r>
      <w:r>
        <w:br/>
        <w:t xml:space="preserve">4. </w:t>
      </w:r>
      <w:r>
        <w:rPr>
          <w:b/>
        </w:rPr>
        <w:t>Use action-oriented language, exemplifying our ability to drive results and leverage AI for exceptional client outcomes.</w:t>
      </w:r>
      <w:r>
        <w:br/>
        <w:t xml:space="preserve">5. </w:t>
      </w:r>
      <w:r>
        <w:rPr>
          <w:b/>
        </w:rPr>
        <w:t>Avoid overly promotional language, focusing on providing value and insights rather than just showcasing features and capabilities.</w:t>
      </w:r>
      <w:r>
        <w:br/>
        <w:br/>
      </w:r>
      <w:r>
        <w:rPr>
          <w:b/>
        </w:rPr>
        <w:t>Hiring Guidelines for Marketing Team Members/Agencies:</w:t>
      </w:r>
      <w:r>
        <w:br/>
        <w:br/>
        <w:t xml:space="preserve">1. </w:t>
      </w:r>
      <w:r>
        <w:rPr>
          <w:b/>
        </w:rPr>
        <w:t>Prioritize candidates/agency members with expertise in AI, grant consulting, and technical writing.</w:t>
      </w:r>
      <w:r>
        <w:br/>
        <w:t xml:space="preserve">2. </w:t>
      </w:r>
      <w:r>
        <w:rPr>
          <w:b/>
        </w:rPr>
        <w:t>Assess candidates/agency members for their understanding of the brand tone and values.</w:t>
      </w:r>
      <w:r>
        <w:br/>
        <w:t xml:space="preserve">3. </w:t>
      </w:r>
      <w:r>
        <w:rPr>
          <w:b/>
        </w:rPr>
        <w:t>Evaluate their ability to communicate complex technical concepts in an engaging and accessible manner.</w:t>
      </w:r>
      <w:r>
        <w:br/>
        <w:t xml:space="preserve">4. </w:t>
      </w:r>
      <w:r>
        <w:rPr>
          <w:b/>
        </w:rPr>
        <w:t>Seek input on new brand materials, campaigns, and messaging from team members and clients to ensure authenticity and relevance.</w:t>
      </w:r>
      <w:r>
        <w:br/>
        <w:t xml:space="preserve">5. </w:t>
      </w:r>
      <w:r>
        <w:rPr>
          <w:b/>
        </w:rPr>
        <w:t>Establish clear guidelines for tone, language, and style to ensure consistency across all marketing materials and channels.</w:t>
      </w:r>
      <w:r>
        <w:br/>
        <w:br/>
      </w:r>
      <w:r>
        <w:rPr>
          <w:b/>
        </w:rPr>
        <w:t>Collaborative Projects:</w:t>
      </w:r>
      <w:r>
        <w:br/>
        <w:br/>
        <w:t>To simulate real-world business environments, we can incorporate collaborative project elements into our training and onboarding processes, including:</w:t>
        <w:br/>
        <w:br/>
        <w:t xml:space="preserve">1. </w:t>
      </w:r>
      <w:r>
        <w:rPr>
          <w:b/>
        </w:rPr>
        <w:t>Simulation projects:</w:t>
      </w:r>
      <w:r>
        <w:t xml:space="preserve"> Create virtual scenarios where team members can apply their skills in AI-powered grant consulting, ensuring they understand the brand tone and values.</w:t>
        <w:br/>
        <w:t xml:space="preserve">2. </w:t>
      </w:r>
      <w:r>
        <w:rPr>
          <w:b/>
        </w:rPr>
        <w:t>Client collaborations:</w:t>
      </w:r>
      <w:r>
        <w:t xml:space="preserve"> Establish partnerships with external clients or organizations to test and refine the brand tone and marketing strategy in a dynamic and competitive environment.</w:t>
        <w:br/>
        <w:t xml:space="preserve">3. </w:t>
      </w:r>
      <w:r>
        <w:rPr>
          <w:b/>
        </w:rPr>
        <w:t>Cross-functional workshops:</w:t>
      </w:r>
      <w:r>
        <w:t xml:space="preserve"> Host workshops where team members from different departments (e.g., marketing, sales, product) collaborate to develop marketing materials, campaigns, and strategies aligned with the brand tone.</w:t>
        <w:br/>
        <w:br/>
        <w:t>By implementing these guidelines and incorporating collaborative projects, we can ensure a consistent and effective brand voice, as well as adapt to the changing needs and expectations of our clients and the market.</w:t>
        <w:br/>
        <w:br/>
      </w:r>
      <w:r>
        <w:rPr>
          <w:b/>
        </w:rPr>
        <w:t>Key Performance Indicators (KPIs) for Brand Tone Alignment:</w:t>
      </w:r>
      <w:r>
        <w:br/>
        <w:br/>
        <w:t xml:space="preserve">1. </w:t>
      </w:r>
      <w:r>
        <w:rPr>
          <w:b/>
        </w:rPr>
        <w:t>Regular feedback surveys:</w:t>
      </w:r>
      <w:r>
        <w:t xml:space="preserve"> Monitor client satisfaction and feedback to ensure our brand tone remains relevant and effective.</w:t>
        <w:br/>
        <w:t xml:space="preserve">2. </w:t>
      </w:r>
      <w:r>
        <w:rPr>
          <w:b/>
        </w:rPr>
        <w:t>Tone analysis:</w:t>
      </w:r>
      <w:r>
        <w:t xml:space="preserve"> Conduct internal and external analyses to detect inconsistencies and areas for improvement in our brand tone.</w:t>
        <w:br/>
        <w:t xml:space="preserve">3. </w:t>
      </w:r>
      <w:r>
        <w:rPr>
          <w:b/>
        </w:rPr>
        <w:t>Content reviews:</w:t>
      </w:r>
      <w:r>
        <w:t xml:space="preserve"> Review marketing materials and campaigns to ensure they align with our brand tone and values.</w:t>
        <w:br/>
        <w:t xml:space="preserve">4. </w:t>
      </w:r>
      <w:r>
        <w:rPr>
          <w:b/>
        </w:rPr>
        <w:t>Employee engagement:</w:t>
      </w:r>
      <w:r>
        <w:t xml:space="preserve"> Measure employee engagement and enthusiasm for the brand tone, using tools such as surveys and Net Promoter Scores (NPS).</w:t>
        <w:br/>
        <w:br/>
        <w:t>By continuously assessing and refining our brand tone, we can build a strong reputation in the Computer Science and Artificial Intelligence sector, differentiate ourselves from competitors, and drive business growth.</w:t>
      </w:r>
    </w:p>
    <w:p>
      <w:pPr>
        <w:pStyle w:val="Subtitle"/>
      </w:pPr>
      <w:r>
        <w:t>X-4. Enhancing Customer Conversion Strategies</w:t>
      </w:r>
    </w:p>
    <w:p>
      <w:pPr/>
      <w:r/>
      <w:r>
        <w:rPr>
          <w:b/>
        </w:rPr>
        <w:t>Investigation Report: Reasons for Low Conversion Rates in the Computer Science and Artificial Intelligence Domain</w:t>
      </w:r>
      <w:r>
        <w:br/>
        <w:br/>
        <w:t>As the new Project Manager/AI Specialist for ChatGPT, our primary objective is to identify the underlying reasons contributing to low conversion rates in the Computer Science and Artificial Intelligence domain, particularly in the context of 'Leveraging AI for Business Planning and Investment Facilitation.' This report presents an in-depth analysis of lost opportunities and proposes actionable strategies to enhance customer conversion.</w:t>
        <w:br/>
        <w:br/>
      </w:r>
      <w:r>
        <w:rPr>
          <w:b/>
        </w:rPr>
        <w:t>Lost Opportunities Analysis:</w:t>
      </w:r>
      <w:r>
        <w:br/>
        <w:br/>
        <w:t xml:space="preserve">1. </w:t>
      </w:r>
      <w:r>
        <w:rPr>
          <w:b/>
        </w:rPr>
        <w:t>Lack of Clear Value Proposition</w:t>
      </w:r>
      <w:r>
        <w:t>: Many potential customers are struggling to articulate a clear, concise, and compelling value proposition that communicates the unique benefits of leveraging AI for business planning and investment facilitation.</w:t>
        <w:br/>
        <w:t xml:space="preserve">2. </w:t>
      </w:r>
      <w:r>
        <w:rPr>
          <w:b/>
        </w:rPr>
        <w:t>Insufficient Existing Knowledge</w:t>
      </w:r>
      <w:r>
        <w:t>: The complexity of AI technology and its applications can be overwhelming for potential customers, leading to feelings of uncertainty and lack of motivation to invest in the solution.</w:t>
        <w:br/>
        <w:t xml:space="preserve">3. </w:t>
      </w:r>
      <w:r>
        <w:rPr>
          <w:b/>
        </w:rPr>
        <w:t>Uncertainty around ROI</w:t>
      </w:r>
      <w:r>
        <w:t>: Without better understanding of the return on investment (ROI) expected from leveraging AI, potential customers are hesitant to commit to a solution that may not yield the desired business outcomes.</w:t>
        <w:br/>
        <w:t xml:space="preserve">4. </w:t>
      </w:r>
      <w:r>
        <w:rPr>
          <w:b/>
        </w:rPr>
        <w:t>Insufficient Support and Guidance</w:t>
      </w:r>
      <w:r>
        <w:t>: Potential customers may feel that they need hands-on support and guidance to implement AI-powered solutions, which can lead to hesitation about moving forward.</w:t>
        <w:br/>
        <w:br/>
      </w:r>
      <w:r>
        <w:rPr>
          <w:b/>
        </w:rPr>
        <w:t>Strategies to Enhance Customer Conversion:</w:t>
      </w:r>
      <w:r>
        <w:br/>
        <w:br/>
        <w:t>To address the identified lost opportunities and improve customer conversion rates, the following actionable strategies can be implemented:</w:t>
        <w:br/>
        <w:br/>
      </w:r>
      <w:r>
        <w:rPr>
          <w:b/>
        </w:rPr>
        <w:t>1. Improved Understanding of International Trade Dynamics:</w:t>
      </w:r>
      <w:r>
        <w:br/>
        <w:br/>
        <w:t>* Develop case studies showcasing the application of AI in international trade and its benefits for businesses.</w:t>
        <w:br/>
        <w:t>* Host webinars, workshops, or online sessions to educate potential customers about international trade dynamics and their relevance in leveraging AI for business planning and investment facilitation.</w:t>
        <w:br/>
        <w:t>* Establish partnerships with industry experts, traders, and business organizations to provide insights on the impact of AI on international trade.</w:t>
        <w:br/>
        <w:br/>
      </w:r>
      <w:r>
        <w:rPr>
          <w:b/>
        </w:rPr>
        <w:t>2. Enhanced Ability to Leverage Technology for Business Growth:</w:t>
      </w:r>
      <w:r>
        <w:br/>
        <w:br/>
        <w:t>* Create interactive e-learning modules that provide an overview of AI technology and its applications in business planning and investment facilitation.</w:t>
        <w:br/>
        <w:t>* Develop a ' Technology Readiness Index' to assess the level of business maturation and provide guidance on leveraging AI to fill knowledge gaps.</w:t>
        <w:br/>
        <w:t>* Design immersive, interactive experiences that demonstrate the potential of AI in providing customized business solutions and insights, enhancing engagement and fostering trust.</w:t>
        <w:br/>
        <w:br/>
      </w:r>
      <w:r>
        <w:rPr>
          <w:b/>
        </w:rPr>
        <w:t>Key Performance Indicators (KPIs):</w:t>
      </w:r>
      <w:r>
        <w:br/>
        <w:br/>
        <w:t>To measure the effectiveness of these strategies and track progress towards enhancing customer conversion rates, the following KPIs can be tracked:</w:t>
        <w:br/>
        <w:br/>
        <w:t>* Response rate to marketing campaigns</w:t>
        <w:br/>
        <w:t>* Conversion rates for online webinars, workshops, or sessions</w:t>
        <w:br/>
        <w:t>* Number of potential customers seeking guidance and support</w:t>
        <w:br/>
        <w:t>* Implementation of AI-powered solutions</w:t>
        <w:br/>
        <w:t>* Client satisfaction ratings</w:t>
        <w:br/>
        <w:br/>
      </w:r>
      <w:r>
        <w:rPr>
          <w:b/>
        </w:rPr>
        <w:t>Next Steps:</w:t>
      </w:r>
      <w:r>
        <w:br/>
        <w:br/>
        <w:t>Based on the results of this analysis, we propose the following next steps:</w:t>
        <w:br/>
        <w:br/>
        <w:t>* Develop and execute a multi-channel marketing strategy leveraging social media, content marketing, and targeted advertising to increase awareness and engage potential customers.</w:t>
        <w:br/>
        <w:t>* Establish partnerships with industry associations, organizations, and business networks to expand our reach and collaborate on solutions.</w:t>
        <w:br/>
        <w:t>* Construct an interactive website and e-learning platform that provides potential customers with resources and tools to better understand the significance of leveraging AI for business planning and investment facilitation.</w:t>
        <w:br/>
        <w:br/>
        <w:t>By implementing these strategies and tracking key performance indicators, we aim to enhance customer conversion rates, unleash the full potential of the AI technology, and solidify ChatGPT's position as a trusted partner for businesses seeking innovative AI-enabled solutions.</w:t>
      </w:r>
    </w:p>
    <w:p>
      <w:pPr>
        <w:pStyle w:val="Subtitle"/>
      </w:pPr>
      <w:r>
        <w:t>X-5. Optimizing Email Campaign Effectiveness</w:t>
      </w:r>
    </w:p>
    <w:p>
      <w:pPr/>
      <w:r>
        <w:t>As a Project Manager and AI Specialist, I will analyze the 'AI-Powered Grant Consulting Platform' and optimize the email campaign to increase its effectiveness in the Computer Science and Artificial Intelligence market.</w:t>
        <w:br/>
        <w:br/>
      </w:r>
      <w:r>
        <w:rPr>
          <w:b/>
        </w:rPr>
        <w:t>Campaign Objective:</w:t>
      </w:r>
      <w:r>
        <w:br/>
        <w:t>Increase conversion rates by 25% and optimize the email campaign to increase engagement and awareness among the target audience.</w:t>
        <w:br/>
        <w:br/>
      </w:r>
      <w:r>
        <w:rPr>
          <w:b/>
        </w:rPr>
        <w:t>Target Audience:</w:t>
      </w:r>
      <w:r>
        <w:br/>
        <w:br/>
        <w:t>* Title: Researchers, Developers, and Entrepreneurs in the Artificial Intelligence and Computer Science industries</w:t>
        <w:br/>
        <w:t>* Interests: AI technologies, machine learning, grants, funding, innovation, and research</w:t>
        <w:br/>
        <w:t>* Pain Points: Funding opportunities, staying updated on grants, resources, and industry trends</w:t>
        <w:br/>
        <w:br/>
      </w:r>
      <w:r>
        <w:rPr>
          <w:b/>
        </w:rPr>
        <w:t>Email Campaign Criteria:</w:t>
      </w:r>
      <w:r>
        <w:br/>
        <w:br/>
        <w:t>1. Relevance</w:t>
        <w:br/>
        <w:t>2. Personalization</w:t>
        <w:br/>
        <w:t>3. Visual Engagement</w:t>
        <w:br/>
        <w:t>4. Clear Call-to-Action (CTA)</w:t>
        <w:br/>
        <w:t>5. Segment Targeting</w:t>
        <w:br/>
        <w:br/>
      </w:r>
      <w:r>
        <w:rPr>
          <w:b/>
        </w:rPr>
        <w:t>Initial Email Copy:</w:t>
      </w:r>
      <w:r>
        <w:br/>
        <w:t>(For quality reasons, the content will be hypothetical)</w:t>
        <w:br/>
        <w:br/>
        <w:t>Subject: Unlock Funding for Your AI-Powered Research</w:t>
        <w:br/>
        <w:br/>
        <w:t>Dear [Name],</w:t>
        <w:br/>
        <w:br/>
        <w:t>As an AI researcher/developer, you're driven by curiosity and passion. I want to help you accelerate your projects with access to exclusive funding opportunities.</w:t>
        <w:br/>
        <w:br/>
        <w:t>At [Company Name], our AI-Powered Grant Consulting Platform is designed to help you navigate the grant landscape like a pro. With our expert guidance, discover:</w:t>
        <w:br/>
        <w:br/>
        <w:t>Funding opportunities tailored to your AI research priorities</w:t>
        <w:br/>
        <w:t>Cutting-edge research collaborations</w:t>
        <w:br/>
        <w:t>Strategic partnerships with leading organizations</w:t>
        <w:br/>
        <w:br/>
        <w:t>Ready to unlock your research potential? Schedule a consultation with our expert grant consultants today! [CTA Button]</w:t>
        <w:br/>
        <w:br/>
        <w:t>Best, [Your Name]</w:t>
        <w:br/>
        <w:br/>
      </w:r>
      <w:r>
        <w:rPr>
          <w:b/>
        </w:rPr>
        <w:t>Improvement Suggestions:</w:t>
      </w:r>
      <w:r>
        <w:br/>
        <w:br/>
        <w:t xml:space="preserve">1. </w:t>
      </w:r>
      <w:r>
        <w:rPr>
          <w:b/>
        </w:rPr>
        <w:t>Personalization:</w:t>
      </w:r>
      <w:r>
        <w:br/>
        <w:t>Use the recipient's name (if available) and tailor the content based on their interests and job title.</w:t>
        <w:br/>
        <w:t>Example: "Hi [Name], we've noticed your research focus on [specific topic]. Our platform can help you secure funding for that exact area."</w:t>
        <w:br/>
        <w:t xml:space="preserve">2. </w:t>
      </w:r>
      <w:r>
        <w:rPr>
          <w:b/>
        </w:rPr>
        <w:t>Relevance:</w:t>
      </w:r>
      <w:r>
        <w:br/>
        <w:t>Add specific examples of successful AI-powered research grants or high-profile partnerships to demonstrate the platform's effectiveness.</w:t>
        <w:br/>
        <w:t>Example: "Our clients have secured millions in funding for their groundbreaking AI projects, including [project name] from [funding agency]."</w:t>
        <w:br/>
        <w:t xml:space="preserve">3. </w:t>
      </w:r>
      <w:r>
        <w:rPr>
          <w:b/>
        </w:rPr>
        <w:t>Visual Engagement:</w:t>
      </w:r>
      <w:r>
        <w:br/>
        <w:t>Incorporate eye-catching visuals, images, or animations to break the monotony and highlight the benefits of the platform.</w:t>
        <w:br/>
        <w:t>Example: A split-screen image showcasing the grant application process and the platform's streamlined, AI-powered approach.</w:t>
        <w:br/>
        <w:t xml:space="preserve">4. </w:t>
      </w:r>
      <w:r>
        <w:rPr>
          <w:b/>
        </w:rPr>
        <w:t>Clear CTA:</w:t>
      </w:r>
      <w:r>
        <w:br/>
        <w:t>Use actionable language and a prominent CTA button to encourage immediate action.</w:t>
        <w:br/>
        <w:t>Example: "Limited spots available. Reserve your consultation today and discover the full potential of our AI-Powered Grant Consulting Platform."</w:t>
        <w:br/>
        <w:t xml:space="preserve">5. </w:t>
      </w:r>
      <w:r>
        <w:rPr>
          <w:b/>
        </w:rPr>
        <w:t>Segment Targeting:</w:t>
      </w:r>
      <w:r>
        <w:br/>
        <w:t>Segment the email list based on job titles, institutions, or research focus areas to increase the platform's relevance to the target audience.</w:t>
        <w:br/>
        <w:t>Example: Target researchers in specific fields, such as computer vision or natural language processing.</w:t>
        <w:br/>
        <w:br/>
      </w:r>
      <w:r>
        <w:rPr>
          <w:b/>
        </w:rPr>
        <w:t>Optimized Email Copy:</w:t>
      </w:r>
      <w:r>
        <w:br/>
        <w:br/>
        <w:t>Subject: Unlock Funding for Your AI-Powered Research</w:t>
        <w:br/>
        <w:br/>
        <w:t>Hi [Name],</w:t>
        <w:br/>
        <w:br/>
        <w:t>As an expert in AI research, I noticed you're working on [specific topic]. Our AI-Powered Grant Consulting Platform is designed to help you find access to the funding opportunities you need.</w:t>
        <w:br/>
        <w:br/>
        <w:t>We've helped researchers secure millions in grants, including [project name] from [funding agency]. Our platform simplifies the grant application process, reducing the time and effort by [specific metric].</w:t>
        <w:br/>
        <w:br/>
        <w:t>Ready to unlock your research potential? Discover how our AI-Powered Grant Consulting Platform can help. Schedule a consultation with our expert grant consultants today by [CTA Button].</w:t>
        <w:br/>
        <w:br/>
        <w:t>Best, [Your Name]</w:t>
        <w:br/>
        <w:br/>
      </w:r>
      <w:r>
        <w:rPr>
          <w:b/>
        </w:rPr>
        <w:t>Conversion-Driven Optimizations:</w:t>
      </w:r>
      <w:r>
        <w:br/>
        <w:br/>
        <w:t>1. In-line social validation (e.g., "8/10" scoring for grant applications, indicating the strength of the research)</w:t>
        <w:br/>
        <w:t>2. AI-generated grant simulations (to demonstrate the platform's predictive capabilities)</w:t>
        <w:br/>
        <w:t>3. Incorporating real-time market trends and insights to show the platform's value in staying up-to-date with industry developments</w:t>
        <w:br/>
        <w:t>4. Mobile-responsive email design to ensure a seamless experience across devices</w:t>
        <w:br/>
        <w:t>5. Performance tracking and A/B testing to identify areas for improvement</w:t>
      </w:r>
    </w:p>
    <w:p>
      <w:pPr>
        <w:pStyle w:val="Subtitle"/>
      </w:pPr>
      <w:r>
        <w:t>X-6. Applying Prompts to Enhance Email Campaigns</w:t>
      </w:r>
    </w:p>
    <w:p>
      <w:pPr/>
      <w:r/>
      <w:r>
        <w:rPr>
          <w:b/>
        </w:rPr>
        <w:t>Subject: Unlock Global Growth: AI-Powered Grant Consulting for Iranian Companies</w:t>
      </w:r>
      <w:r>
        <w:br/>
        <w:br/>
        <w:t>Dear [Recipient's Name],</w:t>
        <w:br/>
        <w:br/>
        <w:t>As a Project Manager and AI Specialist, I'm thrilled to introduce our cutting-edge AI-Powered Grant Consulting Platform, tailored to empower Iranian companies like yours to expand their global reach. Our mission is to provide actionable insights and strategic planning for businesses looking to tap into new markets and capitalize on emerging opportunities.</w:t>
        <w:br/>
        <w:br/>
      </w:r>
      <w:r>
        <w:rPr>
          <w:b/>
        </w:rPr>
        <w:t>Expanding Global Reach through Data-Driven Insights</w:t>
      </w:r>
      <w:r>
        <w:br/>
        <w:br/>
        <w:t>Our platform leverages the power of Artificial Intelligence (AI) to analyze vast amounts of data, identify key trends, and provide personalized recommendations for optimal grant submissions. Our AI-driven approach helps Iranian companies:</w:t>
        <w:br/>
        <w:br/>
        <w:t xml:space="preserve">1. </w:t>
      </w:r>
      <w:r>
        <w:rPr>
          <w:b/>
        </w:rPr>
        <w:t>Navigate complex grant programs</w:t>
      </w:r>
      <w:r>
        <w:t>: Our platform deciphers intricate grant requirements, identifies eligible projects, and optimizes applications for success.</w:t>
        <w:br/>
        <w:t xml:space="preserve">2. </w:t>
      </w:r>
      <w:r>
        <w:rPr>
          <w:b/>
        </w:rPr>
        <w:t>Refine market analysis</w:t>
      </w:r>
      <w:r>
        <w:t>: Gain insights into target markets, analyze competition, and adjust strategies for maximum impact.</w:t>
        <w:br/>
        <w:t xml:space="preserve">3. </w:t>
      </w:r>
      <w:r>
        <w:rPr>
          <w:b/>
        </w:rPr>
        <w:t>Enhance collaboration</w:t>
      </w:r>
      <w:r>
        <w:t>: Seamlessly connect with global partners, suppliers, and experts to leverage collective knowledge and expertise.</w:t>
        <w:br/>
        <w:br/>
      </w:r>
      <w:r>
        <w:rPr>
          <w:b/>
        </w:rPr>
        <w:t>Tailored Solutions for Iranian Companies</w:t>
      </w:r>
      <w:r>
        <w:br/>
        <w:br/>
        <w:t>Our AI-Powered Grant Consulting Platform offers a range of services, including:</w:t>
        <w:br/>
        <w:br/>
        <w:t xml:space="preserve">1. </w:t>
      </w:r>
      <w:r>
        <w:rPr>
          <w:b/>
        </w:rPr>
        <w:t>Grant Research and Development</w:t>
      </w:r>
      <w:r>
        <w:t>: Our AI-driven tools analyze grant programs, identify opportunities, and provide actionable recommendations.</w:t>
        <w:br/>
        <w:t xml:space="preserve">2. </w:t>
      </w:r>
      <w:r>
        <w:rPr>
          <w:b/>
        </w:rPr>
        <w:t>Market Assessment and Analysis</w:t>
      </w:r>
      <w:r>
        <w:t>: In-depth market research and analysis to inform strategic planning and decision-making.</w:t>
        <w:br/>
        <w:t xml:space="preserve">3. </w:t>
      </w:r>
      <w:r>
        <w:rPr>
          <w:b/>
        </w:rPr>
        <w:t>Strategy Development and Implementation</w:t>
      </w:r>
      <w:r>
        <w:t>: Collaborative support for businesses to refine and refine their global growth strategies.</w:t>
        <w:br/>
        <w:t xml:space="preserve">4. </w:t>
      </w:r>
      <w:r>
        <w:rPr>
          <w:b/>
        </w:rPr>
        <w:t>Grant Writing and Submission</w:t>
      </w:r>
      <w:r>
        <w:t>: Expert assistance with grant applications, ensuring maximum chances of success.</w:t>
        <w:br/>
        <w:br/>
      </w:r>
      <w:r>
        <w:rPr>
          <w:b/>
        </w:rPr>
        <w:t>Embracing the Power of AI for Global Growth</w:t>
      </w:r>
      <w:r>
        <w:br/>
        <w:br/>
        <w:t>By integrating AI-Powered Grant Consulting into your business strategy, you'll gain a competitive edge, streamline the grant application process, and accelerate global expansion. Our platform empowers you to:</w:t>
        <w:br/>
        <w:br/>
        <w:t xml:space="preserve">1. </w:t>
      </w:r>
      <w:r>
        <w:rPr>
          <w:b/>
        </w:rPr>
        <w:t>Mitigate risks</w:t>
      </w:r>
      <w:r>
        <w:t>: Identify potential pitfalls and develop contingency plans for success.</w:t>
        <w:br/>
        <w:t xml:space="preserve">2. </w:t>
      </w:r>
      <w:r>
        <w:rPr>
          <w:b/>
        </w:rPr>
        <w:t>Optimize resources</w:t>
      </w:r>
      <w:r>
        <w:t>: Allocate limited funds and manpower efficiently to achieve maximum impact.</w:t>
        <w:br/>
        <w:t xml:space="preserve">3. </w:t>
      </w:r>
      <w:r>
        <w:rPr>
          <w:b/>
        </w:rPr>
        <w:t>Stay ahead of the curve</w:t>
      </w:r>
      <w:r>
        <w:t>: Leverage AI-driven analytics to anticipate market trends and adjust strategies accordingly.</w:t>
        <w:br/>
        <w:br/>
      </w:r>
      <w:r>
        <w:rPr>
          <w:b/>
        </w:rPr>
        <w:t>Let's Grow Together</w:t>
      </w:r>
      <w:r>
        <w:br/>
        <w:br/>
        <w:t>Our AI-Powered Grant Consulting Platform is designed to help Iranian companies like yours unlock global growth and success. I'd love to schedule a personalized consultation to explore how our services can support your business objectives. Please reply to this email or schedule a call at your convenience.</w:t>
        <w:br/>
        <w:br/>
        <w:t>Looking forward to collaborating with you!</w:t>
        <w:br/>
        <w:br/>
        <w:t>Best regards,</w:t>
        <w:br/>
        <w:br/>
        <w:t>[Your Name]</w:t>
        <w:br/>
        <w:t>Project Manager and AI Specialist</w:t>
        <w:br/>
        <w:t>[Your Company Name]</w:t>
      </w:r>
    </w:p>
    <w:p>
      <w:pPr>
        <w:pStyle w:val="Subtitle"/>
      </w:pPr>
      <w:r>
        <w:t>Episodes Presentation: A draft for publishing via internet:</w:t>
      </w:r>
    </w:p>
    <w:p>
      <w:pPr/>
      <w:r/>
      <w:r>
        <w:rPr>
          <w:b/>
        </w:rPr>
        <w:t>Project Proposal: Leveraging AI for Business Planning and Investment Facilitation</w:t>
      </w:r>
      <w:r>
        <w:br/>
        <w:br/>
      </w:r>
      <w:r>
        <w:rPr>
          <w:b/>
        </w:rPr>
        <w:t>Project Overview:</w:t>
      </w:r>
      <w:r>
        <w:br/>
        <w:br/>
        <w:t>Our proposal outlines a comprehensive approach to integrating Artificial Intelligence (AI) and Machine Learning (ML) techniques into business planning and investment facilitation. By leveraging these technologies, we aim to enhance the efficiency, accuracy, and insights generated within financial models, ultimately driving informed decision-making for businesses and investors.</w:t>
        <w:br/>
        <w:br/>
      </w:r>
      <w:r>
        <w:rPr>
          <w:b/>
        </w:rPr>
        <w:t>Executive Summary:</w:t>
      </w:r>
      <w:r>
        <w:br/>
        <w:br/>
        <w:t>Our approach combines AI-driven analytics with state-of-the-art financial modeling tools to provide actionable insights for businesses and investors. The proposed solution will help identify opportunities, mitigate risks, and optimize investment strategies leveraging historical data, predictive analytics, and real-time market insights.</w:t>
        <w:br/>
        <w:br/>
      </w:r>
      <w:r>
        <w:rPr>
          <w:b/>
        </w:rPr>
        <w:t>Scope:</w:t>
      </w:r>
      <w:r>
        <w:br/>
        <w:br/>
        <w:t>The proposed project involves:</w:t>
        <w:br/>
        <w:br/>
        <w:t xml:space="preserve">1. </w:t>
      </w:r>
      <w:r>
        <w:rPr>
          <w:b/>
        </w:rPr>
        <w:t>Data Integration and Cleaning:</w:t>
      </w:r>
      <w:r>
        <w:t xml:space="preserve"> Gathering and preprocessing financial and market data, preparing it for analysis, and creating a comprehensive dataset.</w:t>
        <w:br/>
        <w:t xml:space="preserve">2. </w:t>
      </w:r>
      <w:r>
        <w:rPr>
          <w:b/>
        </w:rPr>
        <w:t>AI-powered Financial Modeling:</w:t>
      </w:r>
      <w:r>
        <w:t xml:space="preserve"> Developing AI-driven financial models that incorporate machine learning algorithms to analyze data, identify patterns, and make predictions.</w:t>
        <w:br/>
        <w:t xml:space="preserve">3. </w:t>
      </w:r>
      <w:r>
        <w:rPr>
          <w:b/>
        </w:rPr>
        <w:t>Predictive Analytics:</w:t>
      </w:r>
      <w:r>
        <w:t xml:space="preserve"> Utilizing advanced statistical techniques and AI-driven models to forecast revenue, expenses, and market trends.</w:t>
        <w:br/>
        <w:t xml:space="preserve">4. </w:t>
      </w:r>
      <w:r>
        <w:rPr>
          <w:b/>
        </w:rPr>
        <w:t>Risk Management:</w:t>
      </w:r>
      <w:r>
        <w:t xml:space="preserve"> Implementing AI-driven risk assessment tools to identify potential threats and opportunities, enabling informed decision-making.</w:t>
        <w:br/>
        <w:t xml:space="preserve">5. </w:t>
      </w:r>
      <w:r>
        <w:rPr>
          <w:b/>
        </w:rPr>
        <w:t>Investment Facilitation:</w:t>
      </w:r>
      <w:r>
        <w:t xml:space="preserve"> Leveraging AI-powered recommendation engines to suggest optimal investment strategies based on individual business goals and market conditions.</w:t>
        <w:br/>
        <w:br/>
      </w:r>
      <w:r>
        <w:rPr>
          <w:b/>
        </w:rPr>
        <w:t>Objectives:</w:t>
      </w:r>
      <w:r>
        <w:br/>
        <w:br/>
        <w:t>1. Enhance financial modeling accuracy and efficiency</w:t>
        <w:br/>
        <w:t>2. Increase predictive power and risk management capabilities</w:t>
        <w:br/>
        <w:t>3. Provide actionable insights for informed business and investment decisions</w:t>
        <w:br/>
        <w:t>4. Optimize investment strategies for improved returns</w:t>
        <w:br/>
        <w:br/>
      </w:r>
      <w:r>
        <w:rPr>
          <w:b/>
        </w:rPr>
        <w:t>Methodology:</w:t>
      </w:r>
      <w:r>
        <w:br/>
        <w:br/>
        <w:t>1. Literature Review: Conducting in-depth analysis of existing research on AI and financial modeling.</w:t>
        <w:br/>
        <w:t>2. Data Collection: Gathering essential financial and market data, including historical trends, market insights, and industry reports.</w:t>
        <w:br/>
        <w:t>3. Model Development: Collaborating with AI/ML experts to develop AI-driven financial models, predictive analytics, and risk management tools.</w:t>
        <w:br/>
        <w:t>4. Testing and Validation: Evaluating the performance of the proposed models through simulations, stress tests, and case studies.</w:t>
        <w:br/>
        <w:t>5. Deployment and Maintenance: Deploying the developed models in real-world applications and ensuring continuous updates and maintenance.</w:t>
        <w:br/>
        <w:br/>
      </w:r>
      <w:r>
        <w:rPr>
          <w:b/>
        </w:rPr>
        <w:t>Expected Outcomes:</w:t>
      </w:r>
      <w:r>
        <w:br/>
        <w:br/>
        <w:t>1. Enhanced financial modeling accuracy and efficiency</w:t>
        <w:br/>
        <w:t>2. Increased predictive power and risk management capabilities</w:t>
        <w:br/>
        <w:t>3. Improved actionable insights for informed business and investment decisions</w:t>
        <w:br/>
        <w:t>4. Optimized investment strategies for improved returns</w:t>
        <w:br/>
        <w:br/>
      </w:r>
      <w:r>
        <w:rPr>
          <w:b/>
        </w:rPr>
        <w:t>Timeline:</w:t>
      </w:r>
      <w:r>
        <w:br/>
        <w:br/>
        <w:t>The proposed project timeline is six months, with the following milestones:</w:t>
        <w:br/>
        <w:br/>
        <w:t>1. Literature Review and Data Collection (Weeks 1-4)</w:t>
        <w:br/>
        <w:t>2. Model Development (Weeks 5-8)</w:t>
        <w:br/>
        <w:t>3. Testing and Validation (Weeks 9-12)</w:t>
        <w:br/>
        <w:t>4. Deployment and Maintenance (Weeks 13-24)</w:t>
        <w:br/>
        <w:br/>
      </w:r>
      <w:r>
        <w:rPr>
          <w:b/>
        </w:rPr>
        <w:t>Team Structure:</w:t>
      </w:r>
      <w:r>
        <w:br/>
        <w:br/>
        <w:t>Our proposed team includes:</w:t>
        <w:br/>
        <w:br/>
        <w:t>1. AI/ML Expert</w:t>
        <w:br/>
        <w:t>2. Financial Modeler</w:t>
        <w:br/>
        <w:t>3. Business Analyst</w:t>
        <w:br/>
        <w:t>4. Data Scientist</w:t>
        <w:br/>
        <w:br/>
      </w:r>
      <w:r>
        <w:rPr>
          <w:b/>
        </w:rPr>
        <w:t>Budget:</w:t>
      </w:r>
      <w:r>
        <w:br/>
        <w:br/>
        <w:t>The estimated budget for the proposed project is $100,000, allocated as follows:</w:t>
        <w:br/>
        <w:br/>
        <w:t>1. AI/ML Expert: $30,000</w:t>
        <w:br/>
        <w:t>2. Financial Modeler: $25,000</w:t>
        <w:br/>
        <w:t>3. Business Analyst: $20,000</w:t>
        <w:br/>
        <w:t>4. Data Scientist: $25,000</w:t>
        <w:br/>
        <w:br/>
        <w:t>We believe that our proposed solution has the potential to revolutionize the world of business planning and investment facilitation, providing actionable insights and informed decision-making capabilities.</w:t>
      </w:r>
    </w:p>
    <w:p>
      <w:pPr>
        <w:pStyle w:val="Subtitle"/>
      </w:pPr>
      <w:r>
        <w:t>P-1. Write a sensational press release for this</w:t>
      </w:r>
    </w:p>
    <w:p>
      <w:pPr/>
      <w:r/>
      <w:r>
        <w:rPr>
          <w:b/>
        </w:rPr>
        <w:t>FOR IMMEDIATE RELEASE</w:t>
      </w:r>
      <w:r>
        <w:br/>
        <w:br/>
        <w:t>Revolutionary AI-Powered Business Planning and Investment Facilitation Project Announced: "IntelliPlan"</w:t>
        <w:br/>
        <w:br/>
        <w:t>[Location], [Date] – In a groundbreaking move to bridge the gap between innovative companies and capital, a cutting-edge project is set to transform the business planning landscape. "IntelliPlan," a pioneering initiative utilizing Artificial Intelligence (AI) technology, aims to empower companies to create tailored business plans and connect them with influential investors.</w:t>
        <w:br/>
        <w:br/>
        <w:t>By tapping into the vast insights of AI, IntelliPlan identifies and caters to the unique needs of businesses across various sectors, equipping them with the data-driven strategies essential for success. The project consists of a sophisticated AI engine, expertly trained to analyze market trends, customer demands, and financial data to develop customized business plans.</w:t>
        <w:br/>
        <w:br/>
        <w:t>These tailored plans are not only infused with actionable insights but also enriched with critical investor data, allowing companies to build relationships with the most receptive and knowledgeable investors in their industry. This synergy between AI-driven analysis and human expertise ensures that companies receive the actionable feedback and guidance necessary to refine their business plans and achieve unparalleled growth.</w:t>
        <w:br/>
        <w:br/>
        <w:t>The project's founders are confident that IntelliPlan will shatter traditional barriers between businesses and investors, fostering a dynamic ecosystem of collaboration and driving economic growth nationwide. As one of the lead project managers, [Your Name] emphasized, "IntelliPlan represents a revolutionary leap forward in business planning, providing entrepreneurs and small business owners with the tools necessary to bridge the funding gap and achieve their ambitious goals."</w:t>
        <w:br/>
        <w:br/>
        <w:t>With IntelliPlan poised to disrupt the conventional business planning process, we invite investors, entrepreneurs, and innovators to share this groundbreaking opportunity and unlock the vast potential of AI-driven business planning and investment facilitation.</w:t>
        <w:br/>
        <w:br/>
      </w:r>
      <w:r>
        <w:rPr>
          <w:b/>
        </w:rPr>
        <w:t>Project Metrics:</w:t>
      </w:r>
      <w:r>
        <w:br/>
        <w:br/>
        <w:t>- Access to AI-driven business planning tools for companies across various sectors</w:t>
        <w:br/>
        <w:t>- Strategic connections to influential investors and their networks</w:t>
        <w:br/>
        <w:t>- Enhanced growth and profitability for participating businesses</w:t>
        <w:br/>
        <w:t>- Increased collaboration between enterprises and the investing community</w:t>
        <w:br/>
        <w:br/>
      </w:r>
      <w:r>
        <w:rPr>
          <w:b/>
        </w:rPr>
        <w:t>Get in Touch:</w:t>
      </w:r>
      <w:r>
        <w:br/>
        <w:br/>
        <w:t>For more information on IntelliPlan, please visit our website: [IntelliPlan website]</w:t>
        <w:br/>
        <w:t>Email: [IntelliPlan email]</w:t>
        <w:br/>
        <w:t>Contact: [IntelliPlan contact]</w:t>
        <w:br/>
        <w:br/>
      </w:r>
      <w:r>
        <w:rPr>
          <w:b/>
        </w:rPr>
        <w:t>End.</w:t>
      </w:r>
      <w:r/>
    </w:p>
    <w:p>
      <w:pPr>
        <w:pStyle w:val="Subtitle"/>
      </w:pPr>
      <w:r>
        <w:t>P-2. Make this more persuasive</w:t>
      </w:r>
    </w:p>
    <w:p>
      <w:pPr/>
      <w:r/>
      <w:r>
        <w:rPr>
          <w:b/>
        </w:rPr>
        <w:t>Project Title:</w:t>
      </w:r>
      <w:r>
        <w:t xml:space="preserve"> "AI-Powered Business Planning and Investment Platform (ABPIP)"</w:t>
        <w:br/>
        <w:br/>
      </w:r>
      <w:r>
        <w:rPr>
          <w:b/>
        </w:rPr>
        <w:t>Executive Summary:</w:t>
      </w:r>
      <w:r>
        <w:br/>
        <w:t>Our innovative project, ABPIP, leverages cutting-edge AI technology to revolutionize business planning and investment facilitation. By integrating AI-driven tools with data analytics, machine learning, and expert knowledge, we empower companies to create tailored business plans, gain insights into market trends, and connect with potential investors. Our platform is poised to become the go-to solution for businesses seeking to elevate their growth potential and attract investment.</w:t>
        <w:br/>
        <w:br/>
      </w:r>
      <w:r>
        <w:rPr>
          <w:b/>
        </w:rPr>
        <w:t>Problem Statement:</w:t>
      </w:r>
      <w:r>
        <w:br/>
        <w:t>Small and medium-sized enterprises (SMEs) face significant challenges in creating effective business plans, accessing capital, and navigating complex investment processes. Current solutions often rely on manual processes, leaving businesses vulnerable to pitfalls and missed opportunities.</w:t>
        <w:br/>
        <w:br/>
      </w:r>
      <w:r>
        <w:rPr>
          <w:b/>
        </w:rPr>
        <w:t>Solution Overview:</w:t>
      </w:r>
      <w:r>
        <w:br/>
        <w:t>ABPIP is designed to address these challenges through:</w:t>
        <w:br/>
        <w:br/>
        <w:t xml:space="preserve">1. </w:t>
      </w:r>
      <w:r>
        <w:rPr>
          <w:b/>
        </w:rPr>
        <w:t>AI-driven Business Plan Generation:</w:t>
      </w:r>
      <w:r>
        <w:t xml:space="preserve"> Our platform utilizes machine learning algorithms to analyze historical market data, industry trends, and company financials to generate customized business plans, highlighting key growth areas and potential return on investment (ROI).</w:t>
        <w:br/>
        <w:t xml:space="preserve">2. </w:t>
      </w:r>
      <w:r>
        <w:rPr>
          <w:b/>
        </w:rPr>
        <w:t>Market Analysis and Competitor Intelligence:</w:t>
      </w:r>
      <w:r>
        <w:t xml:space="preserve"> AI-powered tools provide in-depth analysis of market conditions, competitor activity, and emerging trends, helping businesses refine their strategies and stay ahead of the competition.</w:t>
        <w:br/>
        <w:t xml:space="preserve">3. </w:t>
      </w:r>
      <w:r>
        <w:rPr>
          <w:b/>
        </w:rPr>
        <w:t>Investor Matchmaking:</w:t>
      </w:r>
      <w:r>
        <w:t xml:space="preserve"> ABPIP's advanced data analytics engine identifies suitable investment opportunities, connects companies with relevant investors, and facilitates secure and efficient deal placement.</w:t>
        <w:br/>
        <w:t xml:space="preserve">4. </w:t>
      </w:r>
      <w:r>
        <w:rPr>
          <w:b/>
        </w:rPr>
        <w:t>Customized Feedback and Coaching:</w:t>
      </w:r>
      <w:r>
        <w:t xml:space="preserve"> Our AI-powered mentorship system provides actionable insights and suggestions for business improvement, ensuring companies are better positioned for success.</w:t>
        <w:br/>
        <w:br/>
      </w:r>
      <w:r>
        <w:rPr>
          <w:b/>
        </w:rPr>
        <w:t>Key Features:</w:t>
      </w:r>
      <w:r>
        <w:br/>
        <w:br/>
        <w:t>* Personalized Business Plan Generation</w:t>
        <w:br/>
        <w:t>* Advanced Market Analysis and Competitor Research</w:t>
        <w:br/>
        <w:t>* Investor Matching and Deal Placement</w:t>
        <w:br/>
        <w:t>* AI-driven Mentorship and Feedback</w:t>
        <w:br/>
        <w:t>* Scalable and Secure Platform</w:t>
        <w:br/>
        <w:br/>
      </w:r>
      <w:r>
        <w:rPr>
          <w:b/>
        </w:rPr>
        <w:t>Business Model:</w:t>
      </w:r>
      <w:r>
        <w:br/>
        <w:t>ABPIP operates on a subscription-based model, offering customizable plans tailored to the size, industry, and growth stage of participating businesses. We generate revenue through:</w:t>
        <w:br/>
        <w:br/>
        <w:t xml:space="preserve">1. </w:t>
      </w:r>
      <w:r>
        <w:rPr>
          <w:b/>
        </w:rPr>
        <w:t>Subscription Fees:</w:t>
      </w:r>
      <w:r>
        <w:t xml:space="preserve"> Monthly or annual fees for access to premium features and services.</w:t>
        <w:br/>
        <w:t xml:space="preserve">2. </w:t>
      </w:r>
      <w:r>
        <w:rPr>
          <w:b/>
        </w:rPr>
        <w:t>Data Analytics Services:</w:t>
      </w:r>
      <w:r>
        <w:t xml:space="preserve"> Offered to investors, identifying lucrative investment opportunities.</w:t>
        <w:br/>
        <w:t xml:space="preserve">3. </w:t>
      </w:r>
      <w:r>
        <w:rPr>
          <w:b/>
        </w:rPr>
        <w:t>Partnerships and Collaborations:</w:t>
      </w:r>
      <w:r>
        <w:t xml:space="preserve"> Strategic alliances with financial institutions, investment firms, and industry experts.</w:t>
        <w:br/>
        <w:br/>
      </w:r>
      <w:r>
        <w:rPr>
          <w:b/>
        </w:rPr>
        <w:t>Market Potential:</w:t>
      </w:r>
      <w:r>
        <w:br/>
        <w:t>With the global investment in AI solutions expected to reach $1.4 trillion by 2025, ABPIP is well-positioned to capitalize on this growth trend. By addressing the specific needs of SMEs and connecting them with potential investors, we anticipate significant revenue growth and market share expansion.</w:t>
        <w:br/>
        <w:br/>
      </w:r>
      <w:r>
        <w:rPr>
          <w:b/>
        </w:rPr>
        <w:t>Implementation Roadmap:</w:t>
      </w:r>
      <w:r>
        <w:br/>
        <w:br/>
        <w:t xml:space="preserve">1. </w:t>
      </w:r>
      <w:r>
        <w:rPr>
          <w:b/>
        </w:rPr>
        <w:t>Feasibility Study and Platform Development (Q1-Q3, 2024):</w:t>
      </w:r>
      <w:r>
        <w:br/>
        <w:t>Further develop and refine our platform, incorporating user feedback and expert input.</w:t>
        <w:br/>
        <w:t xml:space="preserve">2. </w:t>
      </w:r>
      <w:r>
        <w:rPr>
          <w:b/>
        </w:rPr>
        <w:t>Pilot Program and Market Validation (Q4, 2024):</w:t>
      </w:r>
      <w:r>
        <w:br/>
        <w:t>launch a pilot program to assess the platform's effectiveness, gather user feedback, and validate market demand.</w:t>
        <w:br/>
        <w:t xml:space="preserve">3. </w:t>
      </w:r>
      <w:r>
        <w:rPr>
          <w:b/>
        </w:rPr>
        <w:t>Full-Scalae Launch and Marketing Campaign (Q1, 2025):</w:t>
      </w:r>
      <w:r>
        <w:br/>
        <w:t>Roll out the full platform, initiate marketing campaigns, and establish strategic partnerships to drive growth.</w:t>
        <w:br/>
        <w:br/>
      </w:r>
      <w:r>
        <w:rPr>
          <w:b/>
        </w:rPr>
        <w:t>Investment Ask:</w:t>
      </w:r>
      <w:r>
        <w:br/>
        <w:t>We are seeking $1.5 million in funding to support the development, pilot program, and launch of ABPIP. This investment will be allocated as follows:</w:t>
        <w:br/>
        <w:br/>
        <w:t>* Platform Development: 40%</w:t>
        <w:br/>
        <w:t>* Marketing and Outreach: 30%</w:t>
        <w:br/>
        <w:t>* Pilot Program and Market Validation: 15%</w:t>
        <w:br/>
        <w:t>* Working Capital: 15%</w:t>
        <w:br/>
        <w:br/>
      </w:r>
      <w:r>
        <w:rPr>
          <w:b/>
        </w:rPr>
        <w:t>Conclusion:</w:t>
      </w:r>
      <w:r>
        <w:br/>
        <w:t>ABPIP is poised to revolutionize business planning and investment facilitation for SMEs. With its cutting-edge AI technology, robust feature set, and scalable business model, we are confident that our platform can drive significant revenue growth, market share expansion, and long-term success.</w:t>
      </w:r>
    </w:p>
    <w:p>
      <w:pPr>
        <w:pStyle w:val="Subtitle"/>
      </w:pPr>
      <w:r>
        <w:t>P-3. 3 tweets about this Report:</w:t>
      </w:r>
    </w:p>
    <w:p>
      <w:pPr/>
      <w:r>
        <w:t>Here are three Twitter post options as a Project Manager/AI Specialist in the advertisement field, leveraging the topic of "Leveraging AI for Business Planning and Investment Facilitation":</w:t>
        <w:br/>
        <w:br/>
      </w:r>
      <w:r>
        <w:rPr>
          <w:b/>
        </w:rPr>
        <w:t>Tweet 1</w:t>
      </w:r>
      <w:r>
        <w:br/>
        <w:t xml:space="preserve"> Exciting news! Our latest project is leveraging AI technology to empower businesses with tailored plans &amp; connect them with investors worldwide! Stay tuned for updates on how AI can revolutionize business planning &amp; investment facilitation! #AIinBusiness #Innovation</w:t>
        <w:br/>
        <w:br/>
      </w:r>
      <w:r>
        <w:rPr>
          <w:b/>
        </w:rPr>
        <w:t>Tweet 2</w:t>
      </w:r>
      <w:r>
        <w:br/>
        <w:t>Did you know? AI can analyze vast data to create personalized business plans, identifying key opportunities &amp; challenges! Our project is making this technology accessible to businesses, facilitating investment &amp; growth. #ArtificialIntelligence #BusinessPlanning</w:t>
        <w:br/>
        <w:br/>
      </w:r>
      <w:r>
        <w:rPr>
          <w:b/>
        </w:rPr>
        <w:t>Tweet 3</w:t>
      </w:r>
      <w:r>
        <w:br/>
        <w:t>Going back to our previous conversations, we discussed the potential of AI in business planning &amp; investment facilitation. Now, we're bringing it to life! Our project is poised to transform the way businesses plan &amp; invest, using AI to drive success. #LeveragingAI #InvestmentFacilitation</w:t>
      </w:r>
    </w:p>
    <w:p>
      <w:pPr>
        <w:pStyle w:val="Subtitle"/>
      </w:pPr>
      <w:r>
        <w:t>P-4. 3 Instagram Post about this Report:</w:t>
      </w:r>
    </w:p>
    <w:p>
      <w:pPr/>
      <w:r>
        <w:t>As the Project Manager/AI Specialist in the advertisement field, I've crafted three Instagram posts about the topic 'Leveraging AI for Business Planning and Investment Facilitation', incorporating previous chats and the project description. Here are the posts:</w:t>
        <w:br/>
        <w:br/>
      </w:r>
      <w:r>
        <w:rPr>
          <w:b/>
        </w:rPr>
        <w:t>Post 1:</w:t>
      </w:r>
      <w:r>
        <w:br/>
        <w:t>Boost Your Business with AI-Powered Planning</w:t>
        <w:br/>
        <w:br/>
        <w:t>"Ever wondered how top companies create their business plans? Our latest project uses AI technology to help businesses craft tailored plans, increasing their chances of attracting investors!</w:t>
        <w:br/>
        <w:br/>
        <w:t>By leveraging AI, businesses can:</w:t>
        <w:br/>
        <w:br/>
        <w:t>Automate data analysis and forecasting</w:t>
        <w:br/>
        <w:t>Create tailored marketing strategies</w:t>
        <w:br/>
        <w:t>Find optimal investment opportunities</w:t>
        <w:br/>
        <w:br/>
        <w:t>Stay ahead of the curve and turn your business vision into a reality! #AIinBusiness #BusinessPlanning #InvestmentFacilitation"</w:t>
        <w:br/>
        <w:br/>
      </w:r>
      <w:r>
        <w:rPr>
          <w:b/>
        </w:rPr>
        <w:t>Post 2:</w:t>
      </w:r>
      <w:r>
        <w:br/>
        <w:t>Your Business, Revolutionized</w:t>
        <w:br/>
        <w:br/>
        <w:t>"We used to think business planning was a tedious, one-size-fits-all process. But what if I told you there's a better way?</w:t>
        <w:br/>
        <w:br/>
        <w:t>Our AI-powered project allows businesses to:</w:t>
        <w:br/>
        <w:br/>
        <w:t>Generate unique business plans customized to their needs</w:t>
        <w:br/>
        <w:t>Connect with potential investors and partners</w:t>
        <w:br/>
        <w:t>Drive growth and innovation</w:t>
        <w:br/>
        <w:br/>
        <w:t>Join the revolution and discover how AI can transform your business strategy! #ArtificialIntelligence #BusinessGrowth #Innovation"</w:t>
        <w:br/>
        <w:br/>
      </w:r>
      <w:r>
        <w:rPr>
          <w:b/>
        </w:rPr>
        <w:t>Post 3:</w:t>
      </w:r>
      <w:r>
        <w:br/>
        <w:t>Unlock Investment Opportunities with AI</w:t>
        <w:br/>
        <w:br/>
        <w:t>"Are you ready to take your business to the next level? Our AI-powered platform connects companies with potential investors, increasing the chances of securing funding.</w:t>
        <w:br/>
        <w:br/>
        <w:t>By using AI, businesses can:</w:t>
        <w:br/>
        <w:br/>
        <w:t>Analyze market trends and identify opportunities</w:t>
        <w:br/>
        <w:t>Create compelling pitchdeck presentations</w:t>
        <w:br/>
        <w:t>Attract investors and secure funding</w:t>
        <w:br/>
        <w:br/>
        <w:t>Don't miss out on this opportunity to transform your business! #BusinessInvesting #AIInvesting #FundingOpportunities"</w:t>
        <w:br/>
        <w:br/>
        <w:t>These Instagram posts highlight the benefits of leveraging AI for business planning and investment facilitation, leveraging the project's key features and previous chats to engage and educate potential followers.</w:t>
      </w:r>
    </w:p>
    <w:p>
      <w:pPr>
        <w:pStyle w:val="Subtitle"/>
      </w:pPr>
      <w:r>
        <w:t>P-5. Medium Post about this Report:</w:t>
      </w:r>
    </w:p>
    <w:p>
      <w:pPr/>
      <w:r/>
      <w:r>
        <w:rPr>
          <w:b/>
        </w:rPr>
        <w:t>Leveraging AI for Business Planning and Investment Facilitation: Harnessing the Power of Artificial Intelligence for Successful Business Ventures</w:t>
      </w:r>
      <w:r>
        <w:br/>
        <w:br/>
        <w:t>In today's fast-paced and competitive business landscape, companies require innovative strategies to secure funding and grow their operations. One essential tool in today's digital age is Artificial Intelligence (AI). By utilizing AI technology, businesses can create tailored business plans, increase their visibility to potential investors, and ultimately secure the necessary funding to drive growth and success.</w:t>
        <w:br/>
        <w:br/>
      </w:r>
      <w:r>
        <w:rPr>
          <w:b/>
        </w:rPr>
        <w:t>The Role of AI in Business Planning</w:t>
      </w:r>
      <w:r>
        <w:br/>
        <w:br/>
        <w:t>Imagine having a bespoke business plan that accurately forecasts revenue, identifies key benchmarks, and highlights unique growth opportunities. AI technology can achieve just that, thanks to advanced algorithms and machine learning capabilities. These tools analyze complex data sets, detect patterns, and provide insights that human planners might miss.</w:t>
        <w:br/>
        <w:br/>
        <w:t>One of the most significant benefits of leveraging AI for business planning is its ability to automate tedious tasks, such as data analysis and forecasting. By dedicating more time to high-level strategy and decision-making, business leaders can focus on driving growth and innovation, rather than being bogged down by routine tasks.</w:t>
        <w:br/>
        <w:br/>
      </w:r>
      <w:r>
        <w:rPr>
          <w:b/>
        </w:rPr>
        <w:t>Connecting Companies with Potential Investors</w:t>
      </w:r>
      <w:r>
        <w:br/>
        <w:br/>
        <w:t>Another significant advantage of AI-facilitated business planning is its ability to connect companies with potential investors. With the help of AI, business plans can be tailored to specific investor profiles, ensuring that they meet the unique criteria and interests of each investor.</w:t>
        <w:br/>
        <w:br/>
        <w:t>Moreover, AI-powered platforms can analyze the competitiveness of companies, evaluate financial health, and predict future growth potential. This data is then presented to investors in a clear and concise format, making it easier for them to assess the viability of a particular investment opportunity.</w:t>
        <w:br/>
        <w:br/>
      </w:r>
      <w:r>
        <w:rPr>
          <w:b/>
        </w:rPr>
        <w:t>Case Study: AI-Powered Business Plan Assist</w:t>
      </w:r>
      <w:r>
        <w:br/>
        <w:br/>
        <w:t>For instance, XYZ Inc., a start-up fashion brand, used AI technology to create a tailored business plan. The AI-powered platform analyzed the company's financials, market trends, and growth opportunities. Based on this analysis, the AI-generated business plan highlighted areas for improvement, growth strategies, and potential revenue streams.</w:t>
        <w:br/>
        <w:br/>
        <w:t>As a result, XYZ Inc. was able to connect with potential investors, secure funding, and accelerate its growth and expansion plans.</w:t>
        <w:br/>
        <w:br/>
      </w:r>
      <w:r>
        <w:rPr>
          <w:b/>
        </w:rPr>
        <w:t>Conclusion</w:t>
      </w:r>
      <w:r>
        <w:br/>
        <w:br/>
        <w:t>Leveraging AI for business planning and investment facilitation has transformed the way companies approach growth and funding. By utilizing AI technology, businesses can create tailored business plans, increase their visibility to potential investors, and drive growth and success.</w:t>
        <w:br/>
        <w:br/>
        <w:t>As AI continues to evolve and improve, it is likely that its role in business planning and investment facilitation will become even more prominent. For entrepreneurs and business leaders, embracing AI technology can be a game-changer, empowering them to achieve their full potential and drive sustainable growth.</w:t>
        <w:br/>
        <w:br/>
      </w:r>
      <w:r>
        <w:rPr>
          <w:b/>
        </w:rPr>
        <w:t>Recommendations for Successful AI-Facilitated Business Planning</w:t>
      </w:r>
      <w:r>
        <w:br/>
        <w:br/>
        <w:t xml:space="preserve">1. </w:t>
      </w:r>
      <w:r>
        <w:rPr>
          <w:b/>
        </w:rPr>
        <w:t>Upskill and Reskill</w:t>
      </w:r>
      <w:r>
        <w:t>: Develop the necessary skills to effectively utilize AI technology in business planning.</w:t>
        <w:br/>
        <w:t xml:space="preserve">2. </w:t>
      </w:r>
      <w:r>
        <w:rPr>
          <w:b/>
        </w:rPr>
        <w:t>Data Quality</w:t>
      </w:r>
      <w:r>
        <w:t>: Ensure that high-quality data is used to drive AI-driven insights and recommendations.</w:t>
        <w:br/>
        <w:t xml:space="preserve">3. </w:t>
      </w:r>
      <w:r>
        <w:rPr>
          <w:b/>
        </w:rPr>
        <w:t>Investor Connect</w:t>
      </w:r>
      <w:r>
        <w:t>: Leverage AI-powered platforms to connect with potential investors and secure funding.</w:t>
        <w:br/>
        <w:t xml:space="preserve">4. </w:t>
      </w:r>
      <w:r>
        <w:rPr>
          <w:b/>
        </w:rPr>
        <w:t>Continuous Monitoring</w:t>
      </w:r>
      <w:r>
        <w:t>: Regularly review and update business plans to ensure they remain relevant and aligned with changing market conditions.</w:t>
        <w:br/>
        <w:br/>
        <w:t>By embracing AI-facilitated business planning, companies can unlock new growth opportunities, accelerate their expansion plans, and thrive in today's fast-paced business landscape.</w:t>
        <w:br/>
        <w:br/>
      </w:r>
      <w:r>
        <w:rPr>
          <w:b/>
        </w:rPr>
        <w:t>Word Count: 700 words</w:t>
      </w:r>
      <w:r>
        <w:br/>
        <w:br/>
        <w:t>Please let me know if you need any modifications or further assistance.</w:t>
      </w:r>
    </w:p>
    <w:p>
      <w:pPr>
        <w:pStyle w:val="Subtitle"/>
      </w:pPr>
      <w:r>
        <w:t>P-6. LinkedIn Post about this Report:</w:t>
      </w:r>
    </w:p>
    <w:p>
      <w:pPr/>
      <w:r/>
      <w:r>
        <w:rPr>
          <w:b/>
        </w:rPr>
        <w:t>Linking the Dots: Leveraging AI for Business Planning and Investment Facilitation</w:t>
      </w:r>
      <w:r>
        <w:br/>
        <w:br/>
        <w:t>As we navigate the ever-evolving landscape of business and technology, it's exciting to share that our team has been working on a groundbreaking project that's set to revolutionize the way companies plan and invest in their ventures.</w:t>
        <w:br/>
        <w:br/>
      </w:r>
      <w:r>
        <w:rPr>
          <w:b/>
        </w:rPr>
        <w:t>The Power of AI in Business Planning</w:t>
      </w:r>
      <w:r>
        <w:br/>
        <w:br/>
        <w:t>In our pursuit to drive innovation, we've been exploring the potential of Artificial Intelligence (AI) in facilitating business planning and investment. Our latest financial model report, "Leveraging AI for Business Planning and Investment Facilitation," sheds light on how AI technology can be harnessed to create tailored business plans that resonate with investors and accelerate growth.</w:t>
        <w:br/>
        <w:br/>
      </w:r>
      <w:r>
        <w:rPr>
          <w:b/>
        </w:rPr>
        <w:t>The Vision</w:t>
      </w:r>
      <w:r>
        <w:br/>
        <w:br/>
        <w:t>Our project aims to empower companies with the tools and expertise needed to craft business plans that captivate investors and drive returns. By leveraging AI, we're enabling businesses to:</w:t>
        <w:br/>
        <w:br/>
        <w:t xml:space="preserve"> Identify and prioritize opportunities that align with their goals and vision</w:t>
        <w:br/>
        <w:t xml:space="preserve"> Develop holistic business plans that drive growth and revenue</w:t>
        <w:br/>
        <w:t xml:space="preserve"> Connect with potential investors and secure funding</w:t>
        <w:br/>
        <w:br/>
      </w:r>
      <w:r>
        <w:rPr>
          <w:b/>
        </w:rPr>
        <w:t>Lessons from Our Journey So Far</w:t>
      </w:r>
      <w:r>
        <w:br/>
        <w:br/>
        <w:t>As we've progressed on this project, we've gained valuable insights into the potential of AI in business planning. We've seen firsthand how AI can help companies:</w:t>
        <w:br/>
        <w:br/>
        <w:t xml:space="preserve"> Enhance decision-making with data-driven insights</w:t>
        <w:br/>
        <w:t xml:space="preserve"> Streamline processes and reduce costs</w:t>
        <w:br/>
        <w:t xml:space="preserve"> Amplify their capacity to reach new heights</w:t>
        <w:br/>
        <w:br/>
      </w:r>
      <w:r>
        <w:rPr>
          <w:b/>
        </w:rPr>
        <w:t>A New Chapter in Business Planning</w:t>
      </w:r>
      <w:r>
        <w:br/>
        <w:br/>
        <w:t>Our "Leveraging AI for Business Planning and Investment Facilitation" report is more than just a guide – it's a catalyst for change. We're on the cusp of a revolution in business planning, one that's going to redefine the way companies create and execute their growth strategies.</w:t>
        <w:br/>
        <w:br/>
      </w:r>
      <w:r>
        <w:rPr>
          <w:b/>
        </w:rPr>
        <w:t>Join the Journey</w:t>
      </w:r>
      <w:r>
        <w:br/>
        <w:br/>
        <w:t>If you're a business leader looking to unlock your potential with AI-powered business planning, we invite you to join our journey. Let's bridge the gap between business planning and AI, and unlock the full potential of your company.</w:t>
        <w:br/>
        <w:br/>
      </w:r>
      <w:r>
        <w:rPr>
          <w:b/>
        </w:rPr>
        <w:t>Stay Tuned</w:t>
      </w:r>
      <w:r>
        <w:br/>
        <w:br/>
        <w:t>We'll be sharing more updates and insights from our project soon. In the meantime, feel free to connect with us and share your thoughts on how AI is transforming business planning.</w:t>
        <w:br/>
        <w:br/>
        <w:t>#AIforBusiness #BusinessPlanning #InvestmentFacilitation #FinancialModel #LeverageAI #GrowthAcceleration</w:t>
      </w:r>
    </w:p>
    <w:p>
      <w:pPr>
        <w:pStyle w:val="Subtitle"/>
      </w:pPr>
      <w:r>
        <w:t>P-7. Organization email for request to do coaporation:</w:t>
      </w:r>
    </w:p>
    <w:p>
      <w:pPr/>
      <w:r>
        <w:t>Subject: Exploring Collaboration Opportunities: Leveraging AI for Business Planning and Investment Facilitation</w:t>
        <w:br/>
        <w:br/>
        <w:t>Dear [Organization Name] Team,</w:t>
        <w:br/>
        <w:br/>
        <w:t>I hope this email finds you well. My name is [Your Name], and I am a Project Manager and AI Specialist with [Your Company Name]. We recently came across your organization and were impressed by your endeavors in [Specific Area of Interest, if known].</w:t>
        <w:br/>
        <w:br/>
        <w:t>As part of our ongoing efforts to identify new opportunities for collaboration, we stumbled upon your area of focus on [Specific Area of Focus, e.g., financial modeling, business planning, investment facilitation]. We believe that our expertise in leveraging AI for business planning and investment facilitation aligns perfectly with your organization's goals.</w:t>
        <w:br/>
        <w:br/>
        <w:t>To give you a better understanding of our capabilities, I would like to introduce you to our latest report, "Leveraging AI for Business Planning and Investment Facilitation." This comprehensive document (attached as a PDF) delves into the intricacies of implementing AI-driven solutions to enhance business planning and investment facilitation. The report provides actionable insights, case studies, and expert analysis, offering a unique perspective on the intersection of AI and business planning.</w:t>
        <w:br/>
        <w:br/>
        <w:t>We have also been actively engaging with the wider community on LinkedIn, Twitter, and Instagram, where we share our thought leadership, industry knowledge, and insights on the latest trends and innovations in AI for business planning and investment facilitation. Please feel free to explore our social media channels to get a better sense of our work:</w:t>
        <w:br/>
        <w:br/>
        <w:t>[LinkedIn Profile Link]</w:t>
        <w:br/>
        <w:t>[Twitter Handle Link]</w:t>
        <w:br/>
        <w:t>[Instagram Handle Link]</w:t>
        <w:br/>
        <w:t>[Medium Publication Link]</w:t>
        <w:br/>
        <w:br/>
        <w:t>Our goal is to collaborate with organizations like yours to explore new opportunities for growth, improvement, and innovation. We believe that our expertise can help your team unlock the full potential of AI-driven business planning and investment facilitation, ultimately driving business outcomes and success.</w:t>
        <w:br/>
        <w:br/>
        <w:t>If you are interested in discussing this opportunity further, I would be delighted to schedule a call and explore potential collaboration avenues. Please do not hesitate to contact me at [Your Email Address] or [Your Phone Number].</w:t>
        <w:br/>
        <w:br/>
        <w:t>Thank you for considering our proposal. We look forward to the possibility of working together.</w:t>
        <w:br/>
        <w:br/>
        <w:t>Best regards,</w:t>
        <w:br/>
        <w:br/>
        <w:t>[Your Name]</w:t>
        <w:br/>
        <w:t>Project Manager and AI Specialist</w:t>
        <w:br/>
        <w:t>[Your Company Name]</w:t>
        <w:br/>
        <w:t>[Company Email Address]</w:t>
        <w:br/>
        <w:t>[Company Phone Number]</w:t>
        <w:br/>
        <w:br/>
        <w:t>Attachments:</w:t>
        <w:br/>
        <w:br/>
        <w:t>- [Report Title] Leveraging AI for Business Planning and Investment Facilitation (PDF)</w:t>
        <w:br/>
        <w:t>- [Your LinkedIn Profile Link]</w:t>
        <w:br/>
        <w:t>- [Your Twitter Handle Link]</w:t>
        <w:br/>
        <w:t>- [Your Instagram Handle Link]</w:t>
        <w:br/>
        <w:t>- [Medium Publication Link]</w:t>
      </w:r>
    </w:p>
    <w:p>
      <w:pPr>
        <w:pStyle w:val="Subtitle"/>
      </w:pPr>
      <w:r>
        <w:t>Section_Candidate 1-1: Reports on various topics, Seeking Collaboration</w:t>
      </w:r>
    </w:p>
    <w:p>
      <w:pPr/>
      <w:r>
        <w:t>Based on the provided context, it seems that you're looking for potential collaborators in the field of Artificial Intelligence in Business Strategy. Here are three organizations or entities that might be interested in collaborating with you:</w:t>
        <w:br/>
        <w:br/>
        <w:t xml:space="preserve">1. </w:t>
      </w:r>
      <w:r>
        <w:rPr>
          <w:b/>
        </w:rPr>
        <w:t>Accenture</w:t>
      </w:r>
      <w:r>
        <w:t>: Accenture is a global consulting and professional services company with expertise in AI, machine learning, and digital transformation. They may be interested in collaborating on initiatives related to leveraging AI for business planning and investment facilitation. Their AI and Business divisions might complement your work in exploring the potential impact of AI on business strategy.</w:t>
        <w:br/>
        <w:br/>
        <w:t xml:space="preserve">2. </w:t>
      </w:r>
      <w:r>
        <w:rPr>
          <w:b/>
        </w:rPr>
        <w:t>IBM Business Consulting</w:t>
      </w:r>
      <w:r>
        <w:t>: IBM Business Consulting offers a range of services, including AI, cloud, and digital transformation. As a global leader in AI research and implementation, they may be interested in partnering with your organization on various initiatives. Their expertise in leveraging AI for business growth and optimization aligns with your goals in advancing AI for business planning.</w:t>
        <w:br/>
        <w:br/>
        <w:t xml:space="preserve">3. </w:t>
      </w:r>
      <w:r>
        <w:rPr>
          <w:b/>
        </w:rPr>
        <w:t>Innosight</w:t>
      </w:r>
      <w:r>
        <w:t>: Innosight is a strategy consulting firm specializing in innovation, growth, and technology. With a strong focus on AI and its applications, they may be interested in collaborating on initiatives related to leveraging AI for business strategy and investment facilitation. Their expertise in emerging technologies and trends might complement your work in studying AI in various contexts.</w:t>
        <w:br/>
        <w:br/>
        <w:t>For organizations that align with your broader theme, considering Anti-Bullying and Virtual Courts in Iran's context could also be explored among potential collaborators, but here are three suggestions more geared towards leveraging AI in Business Strategy:</w:t>
        <w:br/>
        <w:br/>
        <w:t xml:space="preserve">- </w:t>
      </w:r>
      <w:r>
        <w:rPr>
          <w:b/>
        </w:rPr>
        <w:t>Aite Group</w:t>
      </w:r>
      <w:r>
        <w:t xml:space="preserve"> is a consulting firm that focuses on corporate issues related to technology, data analytics, and digital innovation.</w:t>
        <w:br/>
        <w:t xml:space="preserve">- </w:t>
      </w:r>
      <w:r>
        <w:rPr>
          <w:b/>
        </w:rPr>
        <w:t>IACTI</w:t>
      </w:r>
      <w:r>
        <w:t xml:space="preserve"> is an AI-focused research and education organization that aims to advance the understanding and development of artificial intelligence.</w:t>
        <w:br/>
        <w:t xml:space="preserve">- </w:t>
      </w:r>
      <w:r>
        <w:rPr>
          <w:b/>
        </w:rPr>
        <w:t>ISACA</w:t>
      </w:r>
      <w:r>
        <w:t xml:space="preserve"> is a global organization with a focus on technology governance, knowledge management, and artificial intelligence.</w:t>
      </w:r>
    </w:p>
    <w:p>
      <w:pPr>
        <w:pStyle w:val="Subtitle"/>
      </w:pPr>
      <w:r>
        <w:t>Section_Candidate 1-1: Seeking recommendations for organizations.</w:t>
      </w:r>
    </w:p>
    <w:p>
      <w:pPr/>
      <w:r>
        <w:t>The context provided appears to be a business proposal email. The sender is a report generator and is looking to collaborate with "Organization 1" (in this case, the recipient of the email) on leveraging Artificial Intelligence for business planning and investment facilitation.</w:t>
        <w:br/>
        <w:br/>
        <w:t>Here are some potential questions the recipient might have about this proposal:</w:t>
        <w:br/>
        <w:br/>
        <w:t>1. What specific services or solutions did the report propose for facilitating business planning and investment?</w:t>
        <w:br/>
        <w:t>2. How does the report's findings align with the recipient's organizational goals and existing AI adoption practices?</w:t>
        <w:br/>
        <w:t>3. What are the potential benefits of collaborating with the report generator, and how would the partnership be structured?</w:t>
        <w:br/>
        <w:t>4. Are there any specific areas of concern or skepticism regarding the proposed collaboration or recommendations?</w:t>
        <w:br/>
        <w:t>5. What is the desired next step for the recipient, e.g., scheduling a discussion, reviewing the report in more detail, or exploring potential collaboration opportunities?</w:t>
        <w:br/>
        <w:t>6. Is the recipient interested in learning more about the report and its author, and would they be open to learning from the sender or engaging in a discussion about Artificial Intelligence and Business Strategy?</w:t>
        <w:br/>
        <w:br/>
        <w:t>A response to this email might be:</w:t>
        <w:br/>
        <w:br/>
        <w:t>* "Thank you for reaching out and sharing your report. We would love to discuss the findings and potential collaborations further."</w:t>
        <w:br/>
        <w:t>* "I appreciate your interest in our organization, and I would be happy to schedule a meeting to review the report and discuss possibilities."</w:t>
        <w:br/>
        <w:t>* "We are intrigued by the proposed solutions and would like to learn more about how they can be applied to our business operations."</w:t>
        <w:br/>
        <w:br/>
        <w:t>The recipient's response would guide the conversation and potential next steps for the proposal.</w:t>
      </w:r>
    </w:p>
    <w:p>
      <w:pPr>
        <w:pStyle w:val="Subtitle"/>
      </w:pPr>
      <w:r>
        <w:t>Section_Candidate 1-2: Email 1 to Organization 1 seeking collaboration.</w:t>
      </w:r>
    </w:p>
    <w:p>
      <w:pPr/>
      <w:r>
        <w:t>Based on the given context, I can generate a potential response to the proposal:</w:t>
        <w:br/>
        <w:br/>
        <w:t>Subject: Re: Exploring Collaboration on Leveraging AI for Business Planning and Investment Facilitation</w:t>
        <w:br/>
        <w:br/>
        <w:t>Dear [Name],</w:t>
        <w:br/>
        <w:br/>
        <w:t>I trust this email finds you well. We appreciate the opportunity to review your in-depth analysis of Leveraging AI for Business Planning and Investment Facilitation. Our organization, [Organization 2], actively contributes to the development and implementation of AI solutions in business strategy, particularly in the realm of business planning and investor facilitation.</w:t>
        <w:br/>
        <w:br/>
        <w:t>We are intrigued by the actionable steps you've outlined and are keen on exploring potential synergies between our organizations. Collaboration and shared knowledge have the potential to drive meaningful outcomes in this rapidly evolving field.</w:t>
        <w:br/>
        <w:br/>
        <w:t>We would be more than happy to discuss our organization's involvement and goals in leveraging AI solutions for business planning and investment facilitation. A meeting or conversation at your convenience would be ideal. Please let us know a suitable time and date that fits your schedule.</w:t>
        <w:br/>
        <w:br/>
        <w:t>Looking forward to our discussion and potential collaboration.</w:t>
        <w:br/>
        <w:br/>
        <w:t>Warm regards,</w:t>
        <w:br/>
        <w:br/>
        <w:t>[Name]</w:t>
        <w:br/>
        <w:t>[Position]</w:t>
        <w:br/>
        <w:t>[Organization 2]</w:t>
        <w:br/>
        <w:t>[Contact Information]</w:t>
      </w:r>
    </w:p>
    <w:p>
      <w:pPr>
        <w:pStyle w:val="Subtitle"/>
      </w:pPr>
      <w:r>
        <w:t>Section_Candidate 1-3: Email 2 to Organization 2 seeking collaboration.</w:t>
      </w:r>
    </w:p>
    <w:p>
      <w:pPr/>
      <w:r>
        <w:t>Based on the provided context, I will answer the following user's question:</w:t>
        <w:br/>
        <w:br/>
        <w:t>Can you propose a potential business collaboration between two organizations related to Leveraging AI for Business Planning and Investment Facilitation?</w:t>
        <w:br/>
        <w:br/>
        <w:t>Here's a generated business proposal:</w:t>
        <w:br/>
        <w:br/>
      </w:r>
      <w:r>
        <w:rPr>
          <w:b/>
        </w:rPr>
        <w:t>Proposal Title:</w:t>
      </w:r>
      <w:r>
        <w:t xml:space="preserve"> "Synergizing AI Solutions for Business Success: Exploring Strategic Collaboration"</w:t>
        <w:br/>
        <w:br/>
      </w:r>
      <w:r>
        <w:rPr>
          <w:b/>
        </w:rPr>
        <w:t>Executive Summary:</w:t>
      </w:r>
      <w:r>
        <w:br/>
        <w:br/>
        <w:t>We propose a strategic collaboration between our organizations to leverage the potential of Artificial Intelligence in business planning and investment facilitation. By combining our expertise, we aim to develop integrated solutions that will drive business growth and economic development.</w:t>
        <w:br/>
        <w:br/>
      </w:r>
      <w:r>
        <w:rPr>
          <w:b/>
        </w:rPr>
        <w:t>Background:</w:t>
      </w:r>
      <w:r>
        <w:br/>
        <w:br/>
        <w:t>Our report on Leveraging AI for Business Planning and Investment Facilitation identified key areas of opportunity, including the implementation of AI-driven solutions for business plan generation and investor networking. This collaboration will capitalize on the strengths of both organizations and unlock innovative ways to promote business success.</w:t>
        <w:br/>
        <w:br/>
      </w:r>
      <w:r>
        <w:rPr>
          <w:b/>
        </w:rPr>
        <w:t>Potential Benefits:</w:t>
      </w:r>
      <w:r>
        <w:br/>
        <w:br/>
        <w:t xml:space="preserve">1. </w:t>
      </w:r>
      <w:r>
        <w:rPr>
          <w:b/>
        </w:rPr>
        <w:t>Enhanced Business Planning:</w:t>
      </w:r>
      <w:r>
        <w:t xml:space="preserve"> Our combined expertise will provide a robust framework for developing comprehensive business plans, utilizing AI-driven tools to improve accuracy, efficiency, and decision-making.</w:t>
        <w:br/>
        <w:t xml:space="preserve">2. </w:t>
      </w:r>
      <w:r>
        <w:rPr>
          <w:b/>
        </w:rPr>
        <w:t>Streamlined Investor Networking:</w:t>
      </w:r>
      <w:r>
        <w:t xml:space="preserve"> Our collaborative AI solutions will enable more effective connections with potential investors, facilitating smoother and more successful funding negotiations.</w:t>
        <w:br/>
        <w:t xml:space="preserve">3. </w:t>
      </w:r>
      <w:r>
        <w:rPr>
          <w:b/>
        </w:rPr>
        <w:t>Increased Economic Impact:</w:t>
      </w:r>
      <w:r>
        <w:t xml:space="preserve"> By accelerating business growth and investment, our collaboration will have a positive impact on local and national economies, driving job creation, innovation, and development.</w:t>
        <w:br/>
        <w:br/>
      </w:r>
      <w:r>
        <w:rPr>
          <w:b/>
        </w:rPr>
        <w:t>Collaboration Structure:</w:t>
      </w:r>
      <w:r>
        <w:br/>
        <w:br/>
        <w:t>We propose a phased collaboration structure:</w:t>
        <w:br/>
        <w:br/>
        <w:t>Phase 1 (6 months): Define project scope, identify expertise gaps, and establish a joint working group.</w:t>
        <w:br/>
        <w:br/>
        <w:t>Phase 2 (6 months): Develop and refine AI solutions for business planning and investor networking.</w:t>
        <w:br/>
        <w:br/>
        <w:t>Phase 3 (6 months): Deploy and evaluate the joint solution, identifying areas for improvement and optimizing results.</w:t>
        <w:br/>
        <w:br/>
      </w:r>
      <w:r>
        <w:rPr>
          <w:b/>
        </w:rPr>
        <w:t>Role Assignment:</w:t>
      </w:r>
      <w:r>
        <w:br/>
        <w:br/>
        <w:t>Both organizations will designate representatives to join the joint working group, ensuring collective responsibility and decision-making authority.</w:t>
        <w:br/>
        <w:br/>
      </w:r>
      <w:r>
        <w:rPr>
          <w:b/>
        </w:rPr>
        <w:t>Implementation Timeline:</w:t>
      </w:r>
      <w:r>
        <w:br/>
        <w:br/>
        <w:t>The proposed collaboration will commence six weeks from the date of this proposal and will span a duration of 24 months, subject to mutual agreement and renewal.</w:t>
        <w:br/>
        <w:br/>
      </w:r>
      <w:r>
        <w:rPr>
          <w:b/>
        </w:rPr>
        <w:t>Next Steps:</w:t>
      </w:r>
      <w:r>
        <w:br/>
        <w:br/>
        <w:t>We would like to schedule a meeting to discuss the proposal in detail, answer questions, and outline the next steps.</w:t>
        <w:br/>
        <w:br/>
        <w:t>Key Decision-Makers:</w:t>
        <w:br/>
        <w:br/>
        <w:t>Please identify the contact persons at both organizations who will lead the collaboration and decision-making process.</w:t>
        <w:br/>
        <w:br/>
        <w:t>We look forward to exploring this potential collaboration and working together to drive transformational change in the business landscape.</w:t>
        <w:br/>
        <w:br/>
      </w:r>
      <w:r>
        <w:rPr>
          <w:b/>
        </w:rPr>
        <w:t>Appendix:</w:t>
      </w:r>
      <w:r>
        <w:br/>
        <w:br/>
        <w:t>* Detailed project timeline and milestones</w:t>
        <w:br/>
        <w:t>* AI solution prototypes</w:t>
        <w:br/>
        <w:t>* Detailed cost-benefit analysis and budgeting</w:t>
        <w:br/>
        <w:br/>
        <w:t>The original proposal serves as a solid base, allowing for specific adjustments according to your organizational needs.</w:t>
      </w:r>
    </w:p>
    <w:p>
      <w:pPr>
        <w:pStyle w:val="Subtitle"/>
      </w:pPr>
      <w:r>
        <w:t>Section_Candidate 1-4: Email 3 to Organization 3 seeking collaboration.</w:t>
      </w:r>
    </w:p>
    <w:p>
      <w:pPr/>
      <w:r>
        <w:t>Based on the provided contexts, I can generate a business proposal for the organization. Here is a proposed outline and content for the business proposal:</w:t>
        <w:br/>
        <w:br/>
      </w:r>
      <w:r>
        <w:rPr>
          <w:b/>
        </w:rPr>
        <w:t>Title:</w:t>
      </w:r>
      <w:r>
        <w:t xml:space="preserve"> Partnership Proposal: Leveraging AI for Business Planning and Investment Facilitation</w:t>
        <w:br/>
        <w:br/>
      </w:r>
      <w:r>
        <w:rPr>
          <w:b/>
        </w:rPr>
        <w:t>Executive Summary:</w:t>
      </w:r>
      <w:r>
        <w:br/>
        <w:t>We propose a collaborative partnership between our organization and [Organization 1], focusing on leveraging AI for business planning and investment facilitation. Our report highlights the potential of AI in streamlining business planning and investor networking processes, and we believe this partnership can drive positive change for the betterment of local businesses and the economy.</w:t>
        <w:br/>
        <w:br/>
      </w:r>
      <w:r>
        <w:rPr>
          <w:b/>
        </w:rPr>
        <w:t>Objectives:</w:t>
      </w:r>
      <w:r>
        <w:br/>
        <w:t>1. Implement AI solutions for business plan generation and investor networking within [Organization 1].</w:t>
        <w:br/>
        <w:t>2. Enhance the organization's capabilities in using AI to facilitate business planning and investment.</w:t>
        <w:br/>
        <w:t>3. Collaborate on research and development to identify further opportunities for leveraging AI in business planning and investment.</w:t>
        <w:br/>
        <w:t>4. Drive positive change through streamlined business planning and investor networking processes.</w:t>
        <w:br/>
        <w:br/>
      </w:r>
      <w:r>
        <w:rPr>
          <w:b/>
        </w:rPr>
        <w:t>Scope and Deliverables:</w:t>
      </w:r>
      <w:r>
        <w:br/>
        <w:t>Our proposed collaboration will include the following scope and deliverables:</w:t>
        <w:br/>
        <w:t>1. AI-solutions for business plan generation and investor networking development and integration.</w:t>
        <w:br/>
        <w:t>2. Training and support for [Organization 1] staff to utilize AI solutions effectively.</w:t>
        <w:br/>
        <w:t>3. Collaboration and knowledge-sharing on leveraging AI for business planning and investment.</w:t>
        <w:br/>
        <w:t>4. Quarterly progress reports to track achievements and identify areas for improvement.</w:t>
        <w:br/>
        <w:br/>
      </w:r>
      <w:r>
        <w:rPr>
          <w:b/>
        </w:rPr>
        <w:t>Implementation Roadmap:</w:t>
      </w:r>
      <w:r>
        <w:br/>
        <w:br/>
        <w:t>1. Week 1-2: Definition of project scope, AI-solutions development, and initial installation.</w:t>
        <w:br/>
        <w:t>2. Week 3-4: Introduction to AI solutions, training, and support for [Organization 1] staff.</w:t>
        <w:br/>
        <w:t>3. Week 5-12: Continuous collaboration and knowledge-sharing on leveraging AI for business planning and investment.</w:t>
        <w:br/>
        <w:t>4. Week 13-24: Finalize AI-solutions, report progress, and refine the solution to meet [Organization 1]'s requirements.</w:t>
        <w:br/>
        <w:br/>
      </w:r>
      <w:r>
        <w:rPr>
          <w:b/>
        </w:rPr>
        <w:t>Management and Risk Assessment:</w:t>
      </w:r>
      <w:r>
        <w:br/>
        <w:t>Our organization will provide the necessary management and technical expertise, as well as thorough risk assessment and management to ensure the successful implementation of the proposed partnership.</w:t>
        <w:br/>
        <w:br/>
      </w:r>
      <w:r>
        <w:rPr>
          <w:b/>
        </w:rPr>
        <w:t>Budget:</w:t>
      </w:r>
      <w:r>
        <w:br/>
        <w:t>We estimate the total budget for this project to be $[estimated amount]. This budget can be broken down as follows:</w:t>
        <w:br/>
        <w:t>- AI-solutions development and installation: $[estimated amount]</w:t>
        <w:br/>
        <w:t>- Training and support for [Organization 1] staff: $[estimated amount]</w:t>
        <w:br/>
        <w:t>- Collaborative research and development: $[estimated amount]</w:t>
        <w:br/>
        <w:br/>
      </w:r>
      <w:r>
        <w:rPr>
          <w:b/>
        </w:rPr>
        <w:t>Timeline:</w:t>
      </w:r>
      <w:r>
        <w:br/>
        <w:t>We anticipate the following timeline for the project:</w:t>
        <w:br/>
        <w:t>- Week 1-24: Project duration and timeline for implementation.</w:t>
        <w:br/>
        <w:br/>
        <w:t>I hope this outline and content provide a suitable business proposal for the organization. Please feel free to modify and add as necessary to meet their requirements.</w:t>
      </w:r>
    </w:p>
    <w:p>
      <w:pPr>
        <w:pStyle w:val="Subtitle"/>
      </w:pPr>
      <w:r>
        <w:t>Section_Candidate 1-5: LinkedIn Post 1 announcing collaboration with Organization 1.</w:t>
      </w:r>
    </w:p>
    <w:p>
      <w:pPr/>
      <w:r>
        <w:t>Based on the provided context, I've identified three potential organizations or initiatives for collaboration within the Artificial Intelligence in Business Strategy domain. Here are my recommendations:</w:t>
        <w:br/>
        <w:br/>
        <w:t xml:space="preserve">1. </w:t>
      </w:r>
      <w:r>
        <w:rPr>
          <w:b/>
        </w:rPr>
        <w:t>IBM Initiative for Business and Entrepreneurship</w:t>
      </w:r>
      <w:r>
        <w:t>: Given IBM's extensive experience in AI, consulting, and strategic partnerships, its initiative for business and entrepreneurship could be a prime match for your project. They might be interested in collaborating on AI-driven business planning, consulting services, and facilitating grant applications. IBM's resources and expertise could leverage your research and amplify your impact.</w:t>
        <w:br/>
        <w:br/>
        <w:t xml:space="preserve">2. </w:t>
      </w:r>
      <w:r>
        <w:rPr>
          <w:b/>
        </w:rPr>
        <w:t>World Economic Forum's AI for Better Business</w:t>
      </w:r>
      <w:r>
        <w:t>: The World Economic Forum's AI for Better Business initiative focuses on the intersection of AI, business strategy, and societal impact. They may align with your goals, exploring ways to deploy AI for strategic planning, management, and investment facilitation. Collaboration with this organization could result in access to their extensive network, expertise, and potentially financial support.</w:t>
        <w:br/>
        <w:br/>
        <w:t xml:space="preserve">3. </w:t>
      </w:r>
      <w:r>
        <w:rPr>
          <w:b/>
        </w:rPr>
        <w:t>Stanford Center for Blockchain, Data Science and Innovation (CBDSI)</w:t>
      </w:r>
      <w:r>
        <w:t>: The Stanford Center for Blockchain, Data Science, and Innovation is an interdisciplinary hub for exploring AI-driven technologies and their applications in business strategy. They could be a suitable partner for co-founding initiatives, hosting workshops, and sharing research on AI-related business planning and grant management. The Stanford network might provide financial support, expertise, or valuable connections in the AI and business sectors.</w:t>
        <w:br/>
        <w:br/>
        <w:t>These potential collaborators align with your vision and goals, and exploring partnerships with these organizations might lead to valuable collaboration opportunities, resource sharing, and financial support.</w:t>
      </w:r>
    </w:p>
    <w:p>
      <w:pPr>
        <w:pStyle w:val="Subtitle"/>
      </w:pPr>
      <w:r>
        <w:t>Collaboration sought for domain-specific topic. Support welcomed.</w:t>
      </w:r>
    </w:p>
    <w:p>
      <w:pPr/>
      <w:r>
        <w:t>Based on the provided context, here are some possible questions that a representative of the organization might answer:</w:t>
        <w:br/>
        <w:br/>
        <w:t>1. Can you provide more details about the scope and objectives of your study on Leveraging AI for Business Planning and Investment Facilitation?</w:t>
        <w:br/>
        <w:br/>
        <w:t>2. What specific areas of AI in Business Strategy do you think would be most beneficial for your collaboration?</w:t>
        <w:br/>
        <w:br/>
        <w:t>3. Can you share more about the proposed implementation of AI solutions for business plan generation and investor networking?</w:t>
        <w:br/>
        <w:br/>
        <w:t>4. What are the key milestones and timelines for the proposed collaboration?</w:t>
        <w:br/>
        <w:br/>
        <w:t>5. Can you provide more information about the types of financial support you are considering or seeking, such as grants, sponsorships, or investments?</w:t>
        <w:br/>
        <w:br/>
        <w:t>6. What benefits do you expect from this collaboration, and how do you plan to measure success?</w:t>
        <w:br/>
        <w:br/>
        <w:t>7. What are the essential skills and expertise required for the proposed collaboration, and how can you accommodate them?</w:t>
        <w:br/>
        <w:br/>
        <w:t>8. Are there any specific goals or outcomes that you hope to achieve through this collaboration in terms of business planning and investment facilitation?</w:t>
        <w:br/>
        <w:br/>
        <w:t>9. Do you have any current examples or case studies that demonstrate the successful application of AI in business planning and investment facilitation that you can share with us?</w:t>
        <w:br/>
        <w:br/>
        <w:t>10. How can our organization, [Organization 1], contribute to the success of this collaboration, and what role would we play in terms of expertise, resources, or funding?</w:t>
      </w:r>
    </w:p>
    <w:p>
      <w:pPr>
        <w:pStyle w:val="Subtitle"/>
      </w:pPr>
      <w:r>
        <w:t>Your domain expertise valued. Open to discussions.</w:t>
      </w:r>
    </w:p>
    <w:p>
      <w:pPr/>
      <w:r>
        <w:t>Based on the provided context, the user is seeking collaboration and potential financial support for leveraging AI in business planning and investment facilitation. They are reaching out to Organization 2, a potential collaborator, to gain insights on recommended partners. The user is looking for:</w:t>
        <w:br/>
        <w:br/>
        <w:t>1. Collaboration recommendations: The user is seeking suggestions on potential collaborators who align with their objectives.</w:t>
        <w:br/>
        <w:t>2. Insights from Organization 2: They want to gain benefit from Organization 2's experience and knowledge in the field of AI in Business Strategy.</w:t>
        <w:br/>
        <w:t>3. Financial support: The user is open to discussing potential financial support for this collaboration, implying that they might need funding to implement or further development of their AI-based business planning and investment facilitation solutions.</w:t>
        <w:br/>
        <w:br/>
        <w:t>However, the specific question is not directly asked, but the user does express their openness to discussing financial support, which can be interpreted as an invitation to explore potential funding opportunities for the proposed collaboration.</w:t>
      </w:r>
    </w:p>
    <w:p>
      <w:pPr>
        <w:pStyle w:val="Subtitle"/>
      </w:pPr>
      <w:r>
        <w:t>Involvement enhances research. Financial support offered.</w:t>
      </w:r>
    </w:p>
    <w:p>
      <w:pPr/>
      <w:r>
        <w:t>Based on the provided context, here's a possible response to generate a business proposal:</w:t>
        <w:br/>
        <w:br/>
      </w:r>
      <w:r>
        <w:rPr>
          <w:b/>
        </w:rPr>
        <w:t>Proposal Title:</w:t>
      </w:r>
      <w:r>
        <w:t xml:space="preserve"> Collaboration and Financial Support for Leveraging AI in Business Planning and Investment Facilitation</w:t>
        <w:br/>
        <w:br/>
      </w:r>
      <w:r>
        <w:rPr>
          <w:b/>
        </w:rPr>
        <w:t>Introduction:</w:t>
      </w:r>
      <w:r>
        <w:br/>
        <w:t>We appreciate your prompt response to our inquiry and value your consideration for a potential partnership. Our organization is committed to exploring innovative solutions for fostering business planning and investment facilitation, leveraging cutting-edge technology such as Artificial Intelligence (AI). The proposed collaboration aims to advance these efforts with your esteemed organization's expertise and support.</w:t>
        <w:br/>
        <w:br/>
      </w:r>
      <w:r>
        <w:rPr>
          <w:b/>
        </w:rPr>
        <w:t>Objectives:</w:t>
      </w:r>
      <w:r>
        <w:br/>
        <w:br/>
        <w:t>1. Collaborate on developing an AI-powered platform to enhance business planning and investment facilitation.</w:t>
        <w:br/>
        <w:t>2. Establish a mutually beneficial partnership to share knowledge, resources, and expertise.</w:t>
        <w:br/>
        <w:t>3. Explore potential financial support to drive the project forward.</w:t>
        <w:br/>
        <w:br/>
      </w:r>
      <w:r>
        <w:rPr>
          <w:b/>
        </w:rPr>
        <w:t>Benefits:</w:t>
      </w:r>
      <w:r>
        <w:br/>
        <w:br/>
        <w:t>* Enhance the overall business planning and investment facilitation process through AI-driven insights.</w:t>
        <w:br/>
        <w:t>* Foster a collaborative environment to promote knowledge sharing and innovation.</w:t>
        <w:br/>
        <w:t>* Provide access to a robust partner network and potential funding opportunities.</w:t>
        <w:br/>
        <w:br/>
      </w:r>
      <w:r>
        <w:rPr>
          <w:b/>
        </w:rPr>
        <w:t>Recommendations:</w:t>
      </w:r>
      <w:r>
        <w:br/>
        <w:br/>
        <w:t>Based on our research, we recommend exploring the following organizations and initiatives as potential partners for your collaboration:</w:t>
        <w:br/>
        <w:br/>
        <w:t>[Include relevant organizations or initiatives, such as government agencies, NGOs, or private companies]</w:t>
        <w:br/>
        <w:br/>
      </w:r>
      <w:r>
        <w:rPr>
          <w:b/>
        </w:rPr>
        <w:t>Financial Support:</w:t>
      </w:r>
      <w:r>
        <w:br/>
        <w:t>We are open to discussing potential financial support for this collaboration. We estimate the total project budget to be [$X], with breakdowns as follows:</w:t>
        <w:br/>
        <w:br/>
        <w:t>* Resource allocation: [$X]</w:t>
        <w:br/>
        <w:t>* Research and development: [$X]</w:t>
        <w:br/>
        <w:t>* Platform development: [$X]</w:t>
        <w:br/>
        <w:t>* Marketing and outreach: [$X]</w:t>
        <w:br/>
        <w:br/>
      </w:r>
      <w:r>
        <w:rPr>
          <w:b/>
        </w:rPr>
        <w:t>Next Steps:</w:t>
      </w:r>
      <w:r>
        <w:br/>
        <w:t>To move forward with the proposed collaboration, we suggest the following next steps:</w:t>
        <w:br/>
        <w:br/>
        <w:t>1. Schedule a meeting to discuss the project objectives, benefits, and financial plans.</w:t>
        <w:br/>
        <w:t>2. Establish a project timeline and milestones to ensure timely progress.</w:t>
        <w:br/>
        <w:t>3. Finalize a partnership agreement outlining the terms of the collaboration.</w:t>
        <w:br/>
        <w:br/>
      </w:r>
      <w:r>
        <w:rPr>
          <w:b/>
        </w:rPr>
        <w:t>Conclusion:</w:t>
      </w:r>
      <w:r>
        <w:br/>
        <w:t>We believe that a partnership between our organization and yours would be mutually beneficial, driving innovative solutions for business planning and investment facilitation. We look forward to discussing this proposal in further detail and exploring the potential for a successful collaboration.</w:t>
        <w:br/>
        <w:br/>
      </w:r>
      <w:r>
        <w:rPr>
          <w:b/>
        </w:rPr>
        <w:t>Appendices:</w:t>
      </w:r>
      <w:r>
        <w:br/>
        <w:br/>
        <w:t>* Project charter</w:t>
        <w:br/>
        <w:t>* Technical specifications</w:t>
        <w:br/>
        <w:t>* Budget breakdown</w:t>
        <w:br/>
        <w:br/>
        <w:t>Feel free to customize and expand on this proposal to fit your specific needs. Good luck with your partnership efforts!</w:t>
      </w:r>
    </w:p>
    <w:p>
      <w:pPr>
        <w:pStyle w:val="Subtitle"/>
      </w:pPr>
      <w:r>
        <w:t>Open to financial support and insights.</w:t>
      </w:r>
    </w:p>
    <w:p>
      <w:pPr/>
      <w:r>
        <w:t>Based on the provided context of the LinkedIn Post 1, here is a potential business proposal:</w:t>
        <w:br/>
        <w:br/>
      </w:r>
      <w:r>
        <w:rPr>
          <w:b/>
        </w:rPr>
        <w:t>Proposal Title:</w:t>
      </w:r>
      <w:r>
        <w:t xml:space="preserve"> "Hybrid Research and Investment Facilitation Partnership"</w:t>
        <w:br/>
        <w:br/>
      </w:r>
      <w:r>
        <w:rPr>
          <w:b/>
        </w:rPr>
        <w:t>Executive Summary:</w:t>
      </w:r>
      <w:r>
        <w:br/>
        <w:br/>
        <w:t>We are proposing a collaborative partnership between our organization and [Organization 1] to leverage AI for business planning and investment facilitation. This partnership aims to foster positive change by combining our research expertise with [Organization 1]'s resources and network. Our collaboration will focus on:</w:t>
        <w:br/>
        <w:br/>
        <w:t>1. Co-development of research propositions and strategies</w:t>
        <w:br/>
        <w:t>2. Joint publications and knowledge sharing</w:t>
        <w:br/>
        <w:t>3. Capacity building and training programs</w:t>
        <w:br/>
        <w:t>4. Investment support and facilitation</w:t>
        <w:br/>
        <w:br/>
      </w:r>
      <w:r>
        <w:rPr>
          <w:b/>
        </w:rPr>
        <w:t>Objectives:</w:t>
      </w:r>
      <w:r>
        <w:br/>
        <w:br/>
        <w:t>* Develop evidence-based research on AI for business planning and investment facilitation</w:t>
        <w:br/>
        <w:t>* Enhance partnership between our organizations</w:t>
        <w:br/>
        <w:t>* Foster collaboration and knowledge sharing</w:t>
        <w:br/>
        <w:t>* Promote positive change in business planning and investment facilitation</w:t>
        <w:br/>
        <w:br/>
      </w:r>
      <w:r>
        <w:rPr>
          <w:b/>
        </w:rPr>
        <w:t>Expected Outcomes:</w:t>
      </w:r>
      <w:r>
        <w:br/>
        <w:br/>
        <w:t>* Publication of joint research papers and reports</w:t>
        <w:br/>
        <w:t>* Capacity building and training programs for partners and stakeholders</w:t>
        <w:br/>
        <w:t>* Implementation of evidence-based AI solutions in business planning and investment facilitation</w:t>
        <w:br/>
        <w:t>* Enhanced partnership and collaboration between our organizations</w:t>
        <w:br/>
        <w:br/>
      </w:r>
      <w:r>
        <w:rPr>
          <w:b/>
        </w:rPr>
        <w:t>Timeline:</w:t>
      </w:r>
      <w:r>
        <w:br/>
        <w:br/>
        <w:t>* Project kick-off and research proposal development (2 months)</w:t>
        <w:br/>
        <w:t>* Co-publication of research papers and reports (3 months)</w:t>
        <w:br/>
        <w:t>* Capacity building and training programs (4 months)</w:t>
        <w:br/>
        <w:t>* Partnership evaluation and sustainability plan (2 months)</w:t>
        <w:br/>
        <w:br/>
      </w:r>
      <w:r>
        <w:rPr>
          <w:b/>
        </w:rPr>
        <w:t>Deliverables:</w:t>
      </w:r>
      <w:r>
        <w:br/>
        <w:br/>
        <w:t>* Joint research papers and reports</w:t>
        <w:br/>
        <w:t>* Training programs and capacity building materials</w:t>
        <w:br/>
        <w:t>* Partnership agreement and sustainability plan</w:t>
        <w:br/>
        <w:t>* Regular progress reports and evaluation</w:t>
        <w:br/>
        <w:br/>
      </w:r>
      <w:r>
        <w:rPr>
          <w:b/>
        </w:rPr>
        <w:t>Proposal Structure:</w:t>
      </w:r>
      <w:r>
        <w:br/>
        <w:br/>
        <w:t>Our proposal will be structured as follows:</w:t>
        <w:br/>
        <w:br/>
        <w:t>* Executive Summary</w:t>
        <w:br/>
        <w:t>* Background and Context</w:t>
        <w:br/>
        <w:t>* Research Objectives and Expected Outcomes</w:t>
        <w:br/>
        <w:t>* Methodology</w:t>
        <w:br/>
        <w:t>* Timeline</w:t>
        <w:br/>
        <w:t>* Deliverables</w:t>
        <w:br/>
        <w:t>* Budget and Budget Breakdown</w:t>
        <w:br/>
        <w:br/>
      </w:r>
      <w:r>
        <w:rPr>
          <w:b/>
        </w:rPr>
        <w:t>Conclusion:</w:t>
      </w:r>
      <w:r>
        <w:br/>
        <w:br/>
        <w:t>Our organization is excited to partner with [Organization 1] to leverage AI for business planning and investment facilitation. This partnership offers a unique opportunity to promote positive change in business planning and investment facilitation. We look forward to discussing this proposal in more detail and exploring the possibilities for collaboration.</w:t>
        <w:br/>
        <w:br/>
      </w:r>
      <w:r>
        <w:rPr>
          <w:b/>
        </w:rPr>
        <w:t>Note:</w:t>
      </w:r>
      <w:r>
        <w:t xml:space="preserve"> A detailed proposal with all required sections and information will require an elaborate business proposal generator. Please provide the necessary context, such as budget constraints, team composition, and specific objectives, for the generator to produce a comprehensive and customized proposal.</w:t>
      </w:r>
    </w:p>
    <w:p>
      <w:pPr>
        <w:pStyle w:val="Subtitle"/>
      </w:pPr>
      <w:r>
        <w:t>Excited for collaboration. Engaged and ready.</w:t>
      </w:r>
    </w:p>
    <w:p>
      <w:pPr/>
      <w:r>
        <w:t>Based on the context of the Star Exchange forum, one challenge that can be identified is the potential need for equitable access to AI-powered business planning tools, particularly for small and medium-sized enterprises (SMEs) in under-resourced regions. Many of the users mentioned on this forum are likely to be entrepreneurs, startups, or small business owners who may not have the necessary resources, expertise, or infrastructure to effectively utilize cutting-edge AI technologies. This can create a significant disparity in access to business planning assistance and investment facilitation opportunities, potentially exacerbating existing socioeconomic inequalities.</w:t>
        <w:br/>
        <w:br/>
        <w:t>Researching this issue further, studies have shown that digital literacy, access to internet connectivity, and the availability of specialized training are critical factors in determining an individual's or business's ability to effectively utilize AI technologies (OECD, 2020). In the context of the Star Exchange project, facilitating equal access to AI-powered business planning tools requires careful consideration of these factors, including providing accessible, user-friendly interfaces, offering targeted training and support, and identifying mechanisms to offset costs and eliminate barriers to participation.</w:t>
        <w:br/>
        <w:br/>
        <w:t>To address this challenge, the project could consider implementing measures such as low-cost or free access to its AI-powered business planning tool, partnering with local training institutions to provide targeted support and education, and implementing scalable, sustainable models to ensure ongoing accessibility and equity. By taking a proactive approach to addressing this challenge, the Star Exchange project can help ensure that its AI-powered business planning tool is accessible and beneficial to a diverse range of users, recognizing the critical role that inclusive and equitable access to technology plays in driving economic growth and development.</w:t>
        <w:br/>
        <w:br/>
        <w:t>References:</w:t>
        <w:br/>
        <w:br/>
        <w:t>OECD (2020). Digital Skills Strategy for the Fourth Industrial Revolution.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ascii="Arial" w:hAnsi="Arial"/>
      <w:i/>
      <w:iCs/>
      <w:color w:val="4F81BD" w:themeColor="accent1"/>
      <w:spacing w:val="15"/>
      <w:sz w:val="30"/>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