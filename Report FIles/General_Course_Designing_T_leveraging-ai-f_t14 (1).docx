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طراحی دوره عمومی برای: در اینجا عنوان دوره پیشنهادی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برنامه ریزی کسب و کار مبتنی بر هوش مصنوعی: استراتژی هایی برای سرمایه گذاری و رشد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عنوان به طور موثر ماهیت پروژه را نشان می دهد و نقش هوش مصنوعی در برنامه ریزی تجاری و تسهیل سرمایه گذاری را برجسته می کند.</w:t>
      </w:r>
    </w:p>
    <w:p>
      <w:pPr/>
      <w:r/>
    </w:p>
    <w:p>
      <w:pPr xmlns:w="http://schemas.openxmlformats.org/wordprocessingml/2006/main">
        <w:pStyle w:val="Subtitle"/>
      </w:pPr>
      <w:r xmlns:w="http://schemas.openxmlformats.org/wordprocessingml/2006/main">
        <w:t xml:space="preserve">مرحله 1: عوامل کلیدی را شناسایی کنید.</w:t>
      </w:r>
    </w:p>
    <w:p>
      <w:pPr xmlns:w="http://schemas.openxmlformats.org/wordprocessingml/2006/main"/>
      <w:r xmlns:w="http://schemas.openxmlformats.org/wordprocessingml/2006/main">
        <w:rPr>
          <w:b/>
        </w:rPr>
        <w:t xml:space="preserve">عوامل موقعیتی برای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مدیر پروژه ChatGPT / متخصص AI در طراحی دوره، عوامل موقعیتی زیر را برای اعمال نفوذ هوش مصنوعی در برنامه ریزی تجاری و تسهیل سرمایه گذاری شناسایی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موقعیتی خارجی: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عدم قطعیت اقتصادی </w:t>
      </w:r>
      <w:r xmlns:w="http://schemas.openxmlformats.org/wordprocessingml/2006/main">
        <w:t xml:space="preserve">: هوش مصنوعی می تواند با ارائه تحلیل های پیش بینی و برنامه ریزی سناریو به کسب و کارها کمک کند تا با رکود اقتصادی سازگار شوند.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محیط نظارتی </w:t>
      </w:r>
      <w:r xmlns:w="http://schemas.openxmlformats.org/wordprocessingml/2006/main">
        <w:t xml:space="preserve">: ابزارهای مبتنی بر هوش مصنوعی می توانند در جهت یابی نیازمندی های پیچیده نظارتی و تغییرات خط مشی کمک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روندهای بازار جهانی </w:t>
      </w:r>
      <w:r xmlns:w="http://schemas.openxmlformats.org/wordprocessingml/2006/main">
        <w:t xml:space="preserve">: تجزیه و تحلیل داده های تسهیل شده توسط هوش مصنوعی می تواند به کسب و کارها در شناسایی روندها و فرصت های نوظهور در بازارهای جهانی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موقعیتی داخلی: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دسترسی به داده ها </w:t>
      </w:r>
      <w:r xmlns:w="http://schemas.openxmlformats.org/wordprocessingml/2006/main">
        <w:t xml:space="preserve">: هوش مصنوعی با استفاده از داده های موجود می تواند به کسب و کارها کمک کند تا بینش ها و الگوهایی را استخراج کنند که تشخیص آنها از طریق تجزیه و تحلیل دستی دشوار یا غیرممکن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محدودیت‌های ظرفیت انسانی </w:t>
      </w:r>
      <w:r xmlns:w="http://schemas.openxmlformats.org/wordprocessingml/2006/main">
        <w:t xml:space="preserve">: هوش مصنوعی می‌تواند ظرفیت‌های انسانی را با خودکار کردن وظایف معمول افزایش دهد و کارمندان را آزاد کند تا روی کارهای با ارزشی که نیاز به خلاقیت و تفکر استراتژیک دارند، تمرکز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اکوسیستم‌های نوآوری </w:t>
      </w:r>
      <w:r xmlns:w="http://schemas.openxmlformats.org/wordprocessingml/2006/main">
        <w:t xml:space="preserve">: تشویق به همکاری و نوآوری در اکوسیستم‌های متمرکز بر هوش مصنوعی می‌تواند توسعه مدل‌ها و برنامه‌های تجاری جدید را پیش ببرد.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موقعیتی سازمانی: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بلوغ دیجیتال </w:t>
      </w:r>
      <w:r xmlns:w="http://schemas.openxmlformats.org/wordprocessingml/2006/main">
        <w:t xml:space="preserve">: کسب و کارها باید بلوغ دیجیتالی خود را ارزیابی کنند و حوزه هایی را که هوش مصنوعی می تواند کارایی و اثربخشی عملیاتی را بهبود بخشد، شناسایی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همسویی فرهنگی </w:t>
      </w:r>
      <w:r xmlns:w="http://schemas.openxmlformats.org/wordprocessingml/2006/main">
        <w:t xml:space="preserve">: پذیرش هوش مصنوعی مستلزم همسویی فرهنگی است، با درک کارکنان و ذینفعان از مزایا و ارزش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ساختار سازمانی </w:t>
      </w:r>
      <w:r xmlns:w="http://schemas.openxmlformats.org/wordprocessingml/2006/main">
        <w:t xml:space="preserve">: یک ساختار سازمانی سازگار برای اعمال نفوذ هوش مصنوعی، با خطوط روشن ارتباطات، مسئولیت پذیری و فرآیندهای تصمیم گیری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موقعیتی سیستمی: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زیرساخت دیجیتال </w:t>
      </w:r>
      <w:r xmlns:w="http://schemas.openxmlformats.org/wordprocessingml/2006/main">
        <w:t xml:space="preserve">: زیرساخت دیجیتال قوی، از جمله محاسبات ابری، ذخیره سازی داده ها، و اقدامات امنیت سایبری، برای حمایت از برنامه ریزی تجاری و تسهیل سرمایه گذاری مبتنی بر هوش مصنوعی ضروری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استانداردها و مقررات </w:t>
      </w:r>
      <w:r xmlns:w="http://schemas.openxmlformats.org/wordprocessingml/2006/main">
        <w:t xml:space="preserve">: توسعه استانداردها و مقررات پیرامون پذیرش هوش مصنوعی می‌تواند ثبات، قابلیت همکاری و اعتماد به برنامه‌ریزی تجاری مبتنی بر هوش مصنوعی و تسهیل سرمایه‌گذاری را تضمین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انعطاف پذیری زنجیره تامین </w:t>
      </w:r>
      <w:r xmlns:w="http://schemas.openxmlformats.org/wordprocessingml/2006/main">
        <w:t xml:space="preserve">: هوش مصنوعی می تواند به بهینه سازی عملیات زنجیره تامین، بهبود انعطاف پذیری و کاهش خطر اختلال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عوامل موقعیتی پیچیدگی ها و فرصت های استفاده از هوش مصنوعی برای برنامه ریزی تجاری و تسهیل سرمایه گذاری را برجسته می کند. با درک این عوامل، کسب‌وکارها می‌توانند استراتژی‌های مؤثری برای پذیرش هوش مصنوعی توسعه دهند و مزایای این فناوری تحول‌آفرین را به حداکثر برسانند.</w:t>
      </w:r>
    </w:p>
    <w:p>
      <w:pPr xmlns:w="http://schemas.openxmlformats.org/wordprocessingml/2006/main">
        <w:pStyle w:val="Subtitle"/>
      </w:pPr>
      <w:r xmlns:w="http://schemas.openxmlformats.org/wordprocessingml/2006/main">
        <w:t xml:space="preserve">1-1. درک زمینه دوره</w:t>
      </w:r>
    </w:p>
    <w:p>
      <w:pPr xmlns:w="http://schemas.openxmlformats.org/wordprocessingml/2006/main"/>
      <w:r xmlns:w="http://schemas.openxmlformats.org/wordprocessingml/2006/main">
        <w:rPr>
          <w:b/>
        </w:rPr>
        <w:t xml:space="preserve">درک متنی و تولید پیشنهاد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دوره پیشنهادی، "اهرم هوش مصنوعی برای برنامه ریزی تجاری و تسهیل سرمایه گذاری" با هدف تجهیز متخصصان در ایران به دانش و مهارت های لازم برای استفاده موثر از هوش مصنوعی (AI) در برنامه ریزی تجاری و تسهیل سرمایه گذاری است. این دوره به طور خاص برای دو گروه هدف طراحی شده است: متخصصان تجارت در ایران و کارآفرینانی که به دنبال ورود به بازارهای بین المللی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گروه های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حرفه ای های کسب و کار در ایران: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هدف: تقویت برنامه ریزی تجاری موجود و قابلیت های تصمیم گیری استراتژیک با استفاده از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نیازها: برنامه های کاربردی هوش مصنوعی را در برنامه ریزی تجاری معرفی کنید، تجزیه و تحلیل سرمایه گذاری را تسهیل کنید، و تخصیص منابع را بهینه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چالش ها: غلبه بر موانع زبان، درک پیچیدگی های بازار محلی، و توسعه راه حل های خاص بازار.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کارآفرینانی که به دنبال ورود به بازارهای بین المللی هستند: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هدف: با بکارگیری استراتژی های برنامه ریزی تجاری مبتنی بر هوش مصنوعی، یک مزیت رقابتی در بازار جهانی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نیازها: درباره تحقیقات بازار مبتنی بر هوش مصنوعی بیاموزید، روند بازار را پیش‌بینی کنید و طرح‌های تجاری نوآورانه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چالش ها: غلبه بر موانع فرهنگی و زبانی، مقابله با رقابت بالا و سازگاری با شرایط متغیر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معرفی برنامه های کاربردی هوش مصنوعی در برنامه ریزی کسب و کار و تسهیل سرمایه گذاری. </w:t>
      </w:r>
      <w:r xmlns:w="http://schemas.openxmlformats.org/wordprocessingml/2006/main">
        <w:br xmlns:w="http://schemas.openxmlformats.org/wordprocessingml/2006/main"/>
      </w:r>
      <w:r xmlns:w="http://schemas.openxmlformats.org/wordprocessingml/2006/main">
        <w:t xml:space="preserve">2. توسعه مهارت در تحقیقات بازار، تجزیه و تحلیل داده ها و هوش مصنوعی. </w:t>
      </w:r>
      <w:r xmlns:w="http://schemas.openxmlformats.org/wordprocessingml/2006/main">
        <w:br xmlns:w="http://schemas.openxmlformats.org/wordprocessingml/2006/main"/>
      </w:r>
      <w:r xmlns:w="http://schemas.openxmlformats.org/wordprocessingml/2006/main">
        <w:t xml:space="preserve">3. ابزارهایی برای شناسایی و کاهش ریسک های تجاری فراهم کنید. </w:t>
      </w:r>
      <w:r xmlns:w="http://schemas.openxmlformats.org/wordprocessingml/2006/main">
        <w:br xmlns:w="http://schemas.openxmlformats.org/wordprocessingml/2006/main"/>
      </w:r>
      <w:r xmlns:w="http://schemas.openxmlformats.org/wordprocessingml/2006/main">
        <w:t xml:space="preserve">4. پرورش تخصص در تصمیم گیری استراتژیک و حل مسئله.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مقدمه ای بر هوش مصنوعی و برنامه ریزی کسب و کار </w:t>
      </w:r>
      <w:r xmlns:w="http://schemas.openxmlformats.org/wordprocessingml/2006/main">
        <w:br xmlns:w="http://schemas.openxmlformats.org/wordprocessingml/2006/main"/>
      </w:r>
      <w:r xmlns:w="http://schemas.openxmlformats.org/wordprocessingml/2006/main">
        <w:t xml:space="preserve">2. تحقیقات بازار مبتنی بر هوش مصنوعی و تجزیه و تحلیل داده ها </w:t>
      </w:r>
      <w:r xmlns:w="http://schemas.openxmlformats.org/wordprocessingml/2006/main">
        <w:br xmlns:w="http://schemas.openxmlformats.org/wordprocessingml/2006/main"/>
      </w:r>
      <w:r xmlns:w="http://schemas.openxmlformats.org/wordprocessingml/2006/main">
        <w:t xml:space="preserve">3. تسهیل سرمایه گذاری و تجزیه و تحلیل معاملات مبتنی بر هوش مصنوعی </w:t>
      </w:r>
      <w:r xmlns:w="http://schemas.openxmlformats.org/wordprocessingml/2006/main">
        <w:br xmlns:w="http://schemas.openxmlformats.org/wordprocessingml/2006/main"/>
      </w:r>
      <w:r xmlns:w="http://schemas.openxmlformats.org/wordprocessingml/2006/main">
        <w:t xml:space="preserve">4. برنامه ریزی استراتژیک کسب و کار با استفاده از هوش مصنوعی </w:t>
      </w:r>
      <w:r xmlns:w="http://schemas.openxmlformats.org/wordprocessingml/2006/main">
        <w:br xmlns:w="http://schemas.openxmlformats.org/wordprocessingml/2006/main"/>
      </w:r>
      <w:r xmlns:w="http://schemas.openxmlformats.org/wordprocessingml/2006/main">
        <w:t xml:space="preserve">5. مدیریت و اجرای پروژه </w:t>
      </w:r>
      <w:r xmlns:w="http://schemas.openxmlformats.org/wordprocessingml/2006/main">
        <w:br xmlns:w="http://schemas.openxmlformats.org/wordprocessingml/2006/main"/>
      </w:r>
      <w:r xmlns:w="http://schemas.openxmlformats.org/wordprocessingml/2006/main">
        <w:t xml:space="preserve">6. کارآفرینی و استراتژی های ورود به بازار </w:t>
      </w:r>
      <w:r xmlns:w="http://schemas.openxmlformats.org/wordprocessingml/2006/main">
        <w:br xmlns:w="http://schemas.openxmlformats.org/wordprocessingml/2006/main"/>
      </w:r>
      <w:r xmlns:w="http://schemas.openxmlformats.org/wordprocessingml/2006/main">
        <w:t xml:space="preserve">7. جمع بندی دوره: به اشتراک گذاری تجربه و توسعه مهارت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کلیدی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کاربردهای هوش مصنوعی در برنامه ریزی تجاری و تسهیل سرمایه گذاری را درک کنید. </w:t>
      </w:r>
      <w:r xmlns:w="http://schemas.openxmlformats.org/wordprocessingml/2006/main">
        <w:br xmlns:w="http://schemas.openxmlformats.org/wordprocessingml/2006/main"/>
      </w:r>
      <w:r xmlns:w="http://schemas.openxmlformats.org/wordprocessingml/2006/main">
        <w:t xml:space="preserve">2. تجزیه و تحلیل داده ها و تکنیک های یادگیری ماشین برای برنامه ریزی کسب و کار را بیاموزید. </w:t>
      </w:r>
      <w:r xmlns:w="http://schemas.openxmlformats.org/wordprocessingml/2006/main">
        <w:br xmlns:w="http://schemas.openxmlformats.org/wordprocessingml/2006/main"/>
      </w:r>
      <w:r xmlns:w="http://schemas.openxmlformats.org/wordprocessingml/2006/main">
        <w:t xml:space="preserve">3. مهارت های حل مسئله را با استفاده از ابزارهای هوش مصنوعی توسعه دهید. </w:t>
      </w:r>
      <w:r xmlns:w="http://schemas.openxmlformats.org/wordprocessingml/2006/main">
        <w:br xmlns:w="http://schemas.openxmlformats.org/wordprocessingml/2006/main"/>
      </w:r>
      <w:r xmlns:w="http://schemas.openxmlformats.org/wordprocessingml/2006/main">
        <w:t xml:space="preserve">4. با استفاده از بینش های مبتنی بر هوش مصنوعی، طرح های تجاری نوآورانه ایجاد کنید. </w:t>
      </w:r>
      <w:r xmlns:w="http://schemas.openxmlformats.org/wordprocessingml/2006/main">
        <w:br xmlns:w="http://schemas.openxmlformats.org/wordprocessingml/2006/main"/>
      </w:r>
      <w:r xmlns:w="http://schemas.openxmlformats.org/wordprocessingml/2006/main">
        <w:t xml:space="preserve">5. با استفاده از استراتژی‌های مبتنی بر هوش مصنوعی، بر مزیت رقابتی در بازار جهانی مسلط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رویکرد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تمرین ها و پروژه های عملی بر اساس سناریوهای کسب و کار در دنیای واقعی. </w:t>
      </w:r>
      <w:r xmlns:w="http://schemas.openxmlformats.org/wordprocessingml/2006/main">
        <w:br xmlns:w="http://schemas.openxmlformats.org/wordprocessingml/2006/main"/>
      </w:r>
      <w:r xmlns:w="http://schemas.openxmlformats.org/wordprocessingml/2006/main">
        <w:t xml:space="preserve">2. سخنرانی مهمان از کارشناسان صنعت در مشاوره کمک هزینه و برنامه ریزی کسب و کار. </w:t>
      </w:r>
      <w:r xmlns:w="http://schemas.openxmlformats.org/wordprocessingml/2006/main">
        <w:br xmlns:w="http://schemas.openxmlformats.org/wordprocessingml/2006/main"/>
      </w:r>
      <w:r xmlns:w="http://schemas.openxmlformats.org/wordprocessingml/2006/main">
        <w:t xml:space="preserve">3. بحث و گفتگوی همتا به همتا و همکاری. </w:t>
      </w:r>
      <w:r xmlns:w="http://schemas.openxmlformats.org/wordprocessingml/2006/main">
        <w:br xmlns:w="http://schemas.openxmlformats.org/wordprocessingml/2006/main"/>
      </w:r>
      <w:r xmlns:w="http://schemas.openxmlformats.org/wordprocessingml/2006/main">
        <w:t xml:space="preserve">4. مطالعات موردی تعاملی و کاربردهای ابزار هوش مصنوعی. </w:t>
      </w:r>
      <w:r xmlns:w="http://schemas.openxmlformats.org/wordprocessingml/2006/main">
        <w:br xmlns:w="http://schemas.openxmlformats.org/wordprocessingml/2006/main"/>
      </w:r>
      <w:r xmlns:w="http://schemas.openxmlformats.org/wordprocessingml/2006/main">
        <w:t xml:space="preserve">5. کارگاه های آموزشی با دسترسی به ابزارهای مجهز به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آزمون ها، آزمون های ارزیابی، و پروژه های عملی. </w:t>
      </w:r>
      <w:r xmlns:w="http://schemas.openxmlformats.org/wordprocessingml/2006/main">
        <w:br xmlns:w="http://schemas.openxmlformats.org/wordprocessingml/2006/main"/>
      </w:r>
      <w:r xmlns:w="http://schemas.openxmlformats.org/wordprocessingml/2006/main">
        <w:t xml:space="preserve">2. مشارکت در کلاس و ارزیابی همتایان. </w:t>
      </w:r>
      <w:r xmlns:w="http://schemas.openxmlformats.org/wordprocessingml/2006/main">
        <w:br xmlns:w="http://schemas.openxmlformats.org/wordprocessingml/2006/main"/>
      </w:r>
      <w:r xmlns:w="http://schemas.openxmlformats.org/wordprocessingml/2006/main">
        <w:t xml:space="preserve">3. ارائه پروژه تحقیقاتی و بررسی همتایان.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و نقاط عطف: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مشارکت در کلاس و مشارکت فعال. </w:t>
      </w:r>
      <w:r xmlns:w="http://schemas.openxmlformats.org/wordprocessingml/2006/main">
        <w:br xmlns:w="http://schemas.openxmlformats.org/wordprocessingml/2006/main"/>
      </w:r>
      <w:r xmlns:w="http://schemas.openxmlformats.org/wordprocessingml/2006/main">
        <w:t xml:space="preserve">2. نمایش کسب دانش و کاربرد عملی. </w:t>
      </w:r>
      <w:r xmlns:w="http://schemas.openxmlformats.org/wordprocessingml/2006/main">
        <w:br xmlns:w="http://schemas.openxmlformats.org/wordprocessingml/2006/main"/>
      </w:r>
      <w:r xmlns:w="http://schemas.openxmlformats.org/wordprocessingml/2006/main">
        <w:t xml:space="preserve">3. تقویت مهارت های برنامه ریزی کسب و کار و تفکر استراتژیک. </w:t>
      </w:r>
      <w:r xmlns:w="http://schemas.openxmlformats.org/wordprocessingml/2006/main">
        <w:br xmlns:w="http://schemas.openxmlformats.org/wordprocessingml/2006/main"/>
      </w:r>
      <w:r xmlns:w="http://schemas.openxmlformats.org/wordprocessingml/2006/main">
        <w:t xml:space="preserve">4. تکمیل موفقیت آمیز پروژه ها و تکالیف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پیشنهادی حرفه‌ای‌ها و کارآفرینان تجاری در ایران را هدف قرار می‌دهد تا شکاف در پذیرش هوش مصنوعی و انتقال دانش را پر کند. با ارائه یک پلتفرم جامع مشاوره گرنت مبتنی بر هوش مصنوعی، شرکت‌کنندگان می‌دانند که چگونه استراتژی‌های برنامه‌ریزی کسب‌وکار مبتنی بر هوش مصنوعی را برای بهینه‌سازی تصمیم‌های سرمایه‌گذاری، تقویت تصمیم‌گیری استراتژیک، و توسعه راه‌حل‌های نوآورانه برای بازارهای محلی و بین‌المللی طراحی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آموزش باید تکمیل کننده و ارتقای قابلیت های برنامه ریزی تجاری موجود آنها، بهینه سازی تصمیمات سرمایه گذاری و سرمایه گذاری بر روی فرصت های رشد کسب و کار باشد.</w:t>
      </w:r>
    </w:p>
    <w:p>
      <w:pPr xmlns:w="http://schemas.openxmlformats.org/wordprocessingml/2006/main">
        <w:pStyle w:val="Subtitle"/>
      </w:pPr>
      <w:r xmlns:w="http://schemas.openxmlformats.org/wordprocessingml/2006/main">
        <w:t xml:space="preserve">1-2. بخش، انتظارات، نیازهای دانش آموز را در نظر بگیرید.</w:t>
      </w:r>
    </w:p>
    <w:p>
      <w:pPr xmlns:w="http://schemas.openxmlformats.org/wordprocessingml/2006/main"/>
      <w:r xmlns:w="http://schemas.openxmlformats.org/wordprocessingml/2006/main">
        <w:rPr>
          <w:b/>
        </w:rPr>
        <w:t xml:space="preserve">عنوان دوره: </w:t>
      </w:r>
      <w:r xmlns:w="http://schemas.openxmlformats.org/wordprocessingml/2006/main">
        <w:t xml:space="preserve">بهره گیری از هوش مصنوعی (AI) برای برنامه ریزی کسب و کار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t xml:space="preserve">این دوره برای تجهیز دانش آموزان به مهارت ها و دانش مورد نیاز برای استفاده از فناوری های هوش مصنوعی در برنامه ریزی تجاری و تسهیل سرمایه گذاری، با تمرکز بر افزایش مهارت های اشتغال مرتبط طراحی شده است. به تجارت بین المللی این دوره، بخش یا رشته، انتظارات مؤسسه، و پیشینه و نیازهای دانشجو را برای ارائه یک تجربه یادگیری جامع و مؤثر در نظر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نقش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2. مزایا و چالش های استفاده از فناوری های هوش مصنوعی در برنامه ریزی تجاری و تسهیل سرمایه گذاری را تجزیه و تحلیل کنید. </w:t>
      </w:r>
      <w:r xmlns:w="http://schemas.openxmlformats.org/wordprocessingml/2006/main">
        <w:br xmlns:w="http://schemas.openxmlformats.org/wordprocessingml/2006/main"/>
      </w:r>
      <w:r xmlns:w="http://schemas.openxmlformats.org/wordprocessingml/2006/main">
        <w:t xml:space="preserve">3. توسعه مهارت‌ها در مشاوره کمک هزینه مبتنی بر هوش مصنوعی، از جمله تجزیه و تحلیل داده‌ها، یادگیری ماشینی و پردازش زبان طبیعی. </w:t>
      </w:r>
      <w:r xmlns:w="http://schemas.openxmlformats.org/wordprocessingml/2006/main">
        <w:br xmlns:w="http://schemas.openxmlformats.org/wordprocessingml/2006/main"/>
      </w:r>
      <w:r xmlns:w="http://schemas.openxmlformats.org/wordprocessingml/2006/main">
        <w:t xml:space="preserve">4. تقویت مهارت های استخدامی مرتبط با تجارت بین المللی، از جمله کار تیمی، ارتباط، و حل مشکل. </w:t>
      </w:r>
      <w:r xmlns:w="http://schemas.openxmlformats.org/wordprocessingml/2006/main">
        <w:br xmlns:w="http://schemas.openxmlformats.org/wordprocessingml/2006/main"/>
      </w:r>
      <w:r xmlns:w="http://schemas.openxmlformats.org/wordprocessingml/2006/main">
        <w:t xml:space="preserve">5. فناوری‌های هوش مصنوعی را در برنامه‌ریزی کسب‌وکار در دنیای واقعی و سناریوهای تسهیل سرمایه‌گذاری اعمال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فناوری های هوش مصنوعی و کاربردهای آن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 مزایا و چالش های استفاده از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 انتظارات گروه یا رشته خاص و الزامات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تجزیه و تحلیل داده ها و تکنیک های یادگیری ماشین برای مشاوره کمک هزینه </w:t>
      </w:r>
      <w:r xmlns:w="http://schemas.openxmlformats.org/wordprocessingml/2006/main">
        <w:br xmlns:w="http://schemas.openxmlformats.org/wordprocessingml/2006/main"/>
      </w:r>
      <w:r xmlns:w="http://schemas.openxmlformats.org/wordprocessingml/2006/main">
        <w:t xml:space="preserve">* پردازش زبان طبیعی برای تجزیه و تحلیل محتوا و تجزیه و تحلیل احساسات </w:t>
      </w:r>
      <w:r xmlns:w="http://schemas.openxmlformats.org/wordprocessingml/2006/main">
        <w:br xmlns:w="http://schemas.openxmlformats.org/wordprocessingml/2006/main"/>
      </w:r>
      <w:r xmlns:w="http://schemas.openxmlformats.org/wordprocessingml/2006/main">
        <w:t xml:space="preserve">* مطالعات موردی مشاوره کمک هزینه مبتنی بر هوش مصنوعی در سناریوهای دنیای واقعی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3: تقویت مهارت های اشتغال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مهارت های کار تیمی و ارتباطی برای تجارت بین المللی </w:t>
      </w:r>
      <w:r xmlns:w="http://schemas.openxmlformats.org/wordprocessingml/2006/main">
        <w:br xmlns:w="http://schemas.openxmlformats.org/wordprocessingml/2006/main"/>
      </w:r>
      <w:r xmlns:w="http://schemas.openxmlformats.org/wordprocessingml/2006/main">
        <w:t xml:space="preserve">* مهارت های حل مسئله و تحلیلی برای سناریوهای برنامه ریزی تجاری پیچیده و تسهیل سرمایه گذاری </w:t>
      </w:r>
      <w:r xmlns:w="http://schemas.openxmlformats.org/wordprocessingml/2006/main">
        <w:br xmlns:w="http://schemas.openxmlformats.org/wordprocessingml/2006/main"/>
      </w:r>
      <w:r xmlns:w="http://schemas.openxmlformats.org/wordprocessingml/2006/main">
        <w:t xml:space="preserve">* توسعه مهارت های استخدام از طریق آموزش عملی و پروژه های گروهی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4: برنامه ریزی کسب و کار مبتنی بر هوش مصنوعی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استفاده از فناوری های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 توسعه طرح های تجاری و پیشنهادات سرمایه گذاری با استفاده از ابزارهای مبتنی بر هوش مصنوعی </w:t>
      </w:r>
      <w:r xmlns:w="http://schemas.openxmlformats.org/wordprocessingml/2006/main">
        <w:br xmlns:w="http://schemas.openxmlformats.org/wordprocessingml/2006/main"/>
      </w:r>
      <w:r xmlns:w="http://schemas.openxmlformats.org/wordprocessingml/2006/main">
        <w:t xml:space="preserve">* بررسی و بازخورد از کارشناسان و همکاران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پروژه ها و ارائه های گروهی (40%) </w:t>
      </w:r>
      <w:r xmlns:w="http://schemas.openxmlformats.org/wordprocessingml/2006/main">
        <w:br xmlns:w="http://schemas.openxmlformats.org/wordprocessingml/2006/main"/>
      </w:r>
      <w:r xmlns:w="http://schemas.openxmlformats.org/wordprocessingml/2006/main">
        <w:t xml:space="preserve">* تکالیف فردی و آزمون ها (30%) </w:t>
      </w:r>
      <w:r xmlns:w="http://schemas.openxmlformats.org/wordprocessingml/2006/main">
        <w:br xmlns:w="http://schemas.openxmlformats.org/wordprocessingml/2006/main"/>
      </w:r>
      <w:r xmlns:w="http://schemas.openxmlformats.org/wordprocessingml/2006/main">
        <w:t xml:space="preserve">* امتحانات میان ترم و پایان ترم (30%)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t xml:space="preserve">این دوره برای دانشجویان رشته های بازرگانی، مدیریت و مرتبط طراحی شده است. رشته ها و همچنین افراد علاقه مند به مشاوره کمک هزینه مبتنی بر هوش مصنوعی و تجارت بین المللی.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اعتباربخشی: </w:t>
      </w:r>
      <w:r xmlns:w="http://schemas.openxmlformats.org/wordprocessingml/2006/main">
        <w:t xml:space="preserve">این دوره توسط [نام موسسه] معتبر است و به دلیل برتری در آموزش و آموزش هوش مصنوعی شناخته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مدت: </w:t>
      </w:r>
      <w:r xmlns:w="http://schemas.openxmlformats.org/wordprocessingml/2006/main">
        <w:t xml:space="preserve">این دوره به گونه ای طراحی شده است که در [تعداد] هفته ها با گزینه های زمان بندی انعطاف پذیر برای پاسخگویی به نیازهای دانش آموزان تکمیل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فناوری‌های هوش مصنوعی و تقویت مهارت‌های اشتغال، دانش‌آموزان برای حرکت در چشم‌انداز پیچیده برنامه‌ریزی تجاری و تسهیل سرمایه‌گذاری در یک زمینه بین‌المللی به خوبی آماده خواهند شد.</w:t>
      </w:r>
    </w:p>
    <w:p>
      <w:pPr xmlns:w="http://schemas.openxmlformats.org/wordprocessingml/2006/main">
        <w:pStyle w:val="Subtitle"/>
      </w:pPr>
      <w:r xmlns:w="http://schemas.openxmlformats.org/wordprocessingml/2006/main">
        <w:t xml:space="preserve">1-3. محتوا را با این عوامل تنظیم کنید.</w:t>
      </w:r>
    </w:p>
    <w:p>
      <w:pPr xmlns:w="http://schemas.openxmlformats.org/wordprocessingml/2006/main"/>
      <w:r xmlns:w="http://schemas.openxmlformats.org/wordprocessingml/2006/main">
        <w:rPr>
          <w:b/>
        </w:rPr>
        <w:t xml:space="preserve">عنوان دوره: </w:t>
      </w:r>
      <w:r xmlns:w="http://schemas.openxmlformats.org/wordprocessingml/2006/main">
        <w:t xml:space="preserve">بهره‌برداری از هوش مصنوعی برای برنامه‌ریزی تجاری و تسهیل سرمایه‌گذاری: رویکردی عملی برای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برای تجهیز حرفه‌ای‌های کسب‌وکار در ایران و کارآفرینانی که به دنبال ورود به بازارهای بین‌المللی به مهارت‌های عملی مورد نیاز برای استفاده از هوش مصنوعی هستند طراحی شده است. (AI) برای برنامه ریزی تجاری و تسهیل سرمایه گذاری. این دوره بر توسعه یک درک جامع از چگونگی استفاده از هوش مصنوعی برای اعطای مشاوره متمرکز است، و کسب و کارها را قادر می سازد رقابت خود را تقویت کنند و سرمایه گذاری های ایمن را تقویت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اتمام این دوره، شرکت کنندگان قادر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مفهوم مشاوره کمک هزینه مبتنی بر هوش مصنوعی و کاربردهای آن در برنامه ریزی تجاری را درک کنند. </w:t>
      </w:r>
      <w:r xmlns:w="http://schemas.openxmlformats.org/wordprocessingml/2006/main">
        <w:br xmlns:w="http://schemas.openxmlformats.org/wordprocessingml/2006/main"/>
      </w:r>
      <w:r xmlns:w="http://schemas.openxmlformats.org/wordprocessingml/2006/main">
        <w:t xml:space="preserve">2. تکنیک ها و ابزارهای کلیدی تجزیه و تحلیل بازار را برای استفاده برای مشاوره کمک هزینه شناسایی کنید. </w:t>
      </w:r>
      <w:r xmlns:w="http://schemas.openxmlformats.org/wordprocessingml/2006/main">
        <w:br xmlns:w="http://schemas.openxmlformats.org/wordprocessingml/2006/main"/>
      </w:r>
      <w:r xmlns:w="http://schemas.openxmlformats.org/wordprocessingml/2006/main">
        <w:t xml:space="preserve">3. یک رویکرد داده محور برای تجزیه و تحلیل بازار و برنامه ریزی تجاری ایجاد کنید. </w:t>
      </w:r>
      <w:r xmlns:w="http://schemas.openxmlformats.org/wordprocessingml/2006/main">
        <w:br xmlns:w="http://schemas.openxmlformats.org/wordprocessingml/2006/main"/>
      </w:r>
      <w:r xmlns:w="http://schemas.openxmlformats.org/wordprocessingml/2006/main">
        <w:t xml:space="preserve">4. نحوه استفاده از ابزارها و پلتفرم های مبتنی بر هوش مصنوعی را برای تجزیه و تحلیل و تحقیق کمک هزینه بیاموزید. </w:t>
      </w:r>
      <w:r xmlns:w="http://schemas.openxmlformats.org/wordprocessingml/2006/main">
        <w:br xmlns:w="http://schemas.openxmlformats.org/wordprocessingml/2006/main"/>
      </w:r>
      <w:r xmlns:w="http://schemas.openxmlformats.org/wordprocessingml/2006/main">
        <w:t xml:space="preserve">5. با استفاده از بینش های مبتنی بر هوش مصنوعی، یک طرح تجاری شخصی ایجاد کنید و بهترین شیوه های مشاوره را اعطا کنید. </w:t>
      </w:r>
      <w:r xmlns:w="http://schemas.openxmlformats.org/wordprocessingml/2006/main">
        <w:br xmlns:w="http://schemas.openxmlformats.org/wordprocessingml/2006/main"/>
      </w:r>
      <w:r xmlns:w="http://schemas.openxmlformats.org/wordprocessingml/2006/main">
        <w:t xml:space="preserve">6. یک استراتژی سرمایه گذاری جامع با استفاده از مشاوره کمک هزینه مبتنی بر هوش مصنوعی ایجاد کنید. </w:t>
      </w:r>
      <w:r xmlns:w="http://schemas.openxmlformats.org/wordprocessingml/2006/main">
        <w:br xmlns:w="http://schemas.openxmlformats.org/wordprocessingml/2006/main"/>
      </w:r>
      <w:r xmlns:w="http://schemas.openxmlformats.org/wordprocessingml/2006/main">
        <w:t xml:space="preserve">7. مطالعات موردی ابتکارات مشاوره کمک هزینه موفق مبتنی بر هوش مصنوعی را تجزیه و تحلیل کنید. </w:t>
      </w:r>
      <w:r xmlns:w="http://schemas.openxmlformats.org/wordprocessingml/2006/main">
        <w:br xmlns:w="http://schemas.openxmlformats.org/wordprocessingml/2006/main"/>
      </w:r>
      <w:r xmlns:w="http://schemas.openxmlformats.org/wordprocessingml/2006/main">
        <w:t xml:space="preserve">8. مشاوره کمک هزینه مبتنی بر هوش مصنوعی را در عملیات تجاری موجود خود ادغام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1: مقدمه ای بر مشاوره کمک هزینه مبتنی بر هوش مصنوعی </w:t>
      </w:r>
      <w:r xmlns:w="http://schemas.openxmlformats.org/wordprocessingml/2006/main">
        <w:br xmlns:w="http://schemas.openxmlformats.org/wordprocessingml/2006/main"/>
      </w:r>
      <w:r xmlns:w="http://schemas.openxmlformats.org/wordprocessingml/2006/main">
        <w:t xml:space="preserve">- مروری بر مشاوره کمک هزینه و مشاوره کمک هزینه مبتنی بر هوش مصنوعی </w:t>
      </w:r>
      <w:r xmlns:w="http://schemas.openxmlformats.org/wordprocessingml/2006/main">
        <w:br xmlns:w="http://schemas.openxmlformats.org/wordprocessingml/2006/main"/>
      </w:r>
      <w:r xmlns:w="http://schemas.openxmlformats.org/wordprocessingml/2006/main">
        <w:t xml:space="preserve">- تجزیه و تحلیل بازار و شناسایی روند </w:t>
      </w:r>
      <w:r xmlns:w="http://schemas.openxmlformats.org/wordprocessingml/2006/main">
        <w:br xmlns:w="http://schemas.openxmlformats.org/wordprocessingml/2006/main"/>
      </w:r>
      <w:r xmlns:w="http://schemas.openxmlformats.org/wordprocessingml/2006/main">
        <w:t xml:space="preserve">- مطالعات موردی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2: اصول هوش مصنوعی برای برنامه ریزی تجاری </w:t>
      </w:r>
      <w:r xmlns:w="http://schemas.openxmlformats.org/wordprocessingml/2006/main">
        <w:br xmlns:w="http://schemas.openxmlformats.org/wordprocessingml/2006/main"/>
      </w:r>
      <w:r xmlns:w="http://schemas.openxmlformats.org/wordprocessingml/2006/main">
        <w:t xml:space="preserve">- مفاهیم هوش مصنوعی و اصطلاحات </w:t>
      </w:r>
      <w:r xmlns:w="http://schemas.openxmlformats.org/wordprocessingml/2006/main">
        <w:br xmlns:w="http://schemas.openxmlformats.org/wordprocessingml/2006/main"/>
      </w:r>
      <w:r xmlns:w="http://schemas.openxmlformats.org/wordprocessingml/2006/main">
        <w:t xml:space="preserve">- یادگیری ماشینی و پردازش زبان طبیعی </w:t>
      </w:r>
      <w:r xmlns:w="http://schemas.openxmlformats.org/wordprocessingml/2006/main">
        <w:br xmlns:w="http://schemas.openxmlformats.org/wordprocessingml/2006/main"/>
      </w:r>
      <w:r xmlns:w="http://schemas.openxmlformats.org/wordprocessingml/2006/main">
        <w:t xml:space="preserve">- آموزش و استقرار مدل های هوش مصنوعی برای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برنامه ریزی کسب و کار </w:t>
      </w:r>
      <w:r xmlns:w="http://schemas.openxmlformats.org/wordprocessingml/2006/main">
        <w:t xml:space="preserve">3: استفاده از هوش مصنوعی برای تجزیه و تحلیل بازار </w:t>
      </w:r>
      <w:r xmlns:w="http://schemas.openxmlformats.org/wordprocessingml/2006/main">
        <w:br xmlns:w="http://schemas.openxmlformats.org/wordprocessingml/2006/main"/>
      </w:r>
      <w:r xmlns:w="http://schemas.openxmlformats.org/wordprocessingml/2006/main">
        <w:t xml:space="preserve">- تکنیک ها و ابزارهای تجزیه و تحلیل بازار مبتنی بر هوش مصنوعی </w:t>
      </w:r>
      <w:r xmlns:w="http://schemas.openxmlformats.org/wordprocessingml/2006/main">
        <w:br xmlns:w="http://schemas.openxmlformats.org/wordprocessingml/2006/main"/>
      </w:r>
      <w:r xmlns:w="http://schemas.openxmlformats.org/wordprocessingml/2006/main">
        <w:t xml:space="preserve">- تحلیل احساسات و متن کاوی </w:t>
      </w:r>
      <w:r xmlns:w="http://schemas.openxmlformats.org/wordprocessingml/2006/main">
        <w:br xmlns:w="http://schemas.openxmlformats.org/wordprocessingml/2006/main"/>
      </w:r>
      <w:r xmlns:w="http://schemas.openxmlformats.org/wordprocessingml/2006/main">
        <w:t xml:space="preserve">- تحلیل پیش بینی و پیش بینی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4: برنامه ریزی کسب و کار مبتنی بر هوش مصنوعی </w:t>
      </w:r>
      <w:r xmlns:w="http://schemas.openxmlformats.org/wordprocessingml/2006/main">
        <w:br xmlns:w="http://schemas.openxmlformats.org/wordprocessingml/2006/main"/>
      </w:r>
      <w:r xmlns:w="http://schemas.openxmlformats.org/wordprocessingml/2006/main">
        <w:t xml:space="preserve">- ایجاد یک طرح تجاری با استفاده از بینش های مبتنی بر هوش مصنوعی </w:t>
      </w:r>
      <w:r xmlns:w="http://schemas.openxmlformats.org/wordprocessingml/2006/main">
        <w:br xmlns:w="http://schemas.openxmlformats.org/wordprocessingml/2006/main"/>
      </w:r>
      <w:r xmlns:w="http://schemas.openxmlformats.org/wordprocessingml/2006/main">
        <w:t xml:space="preserve">- شناسایی فرصت های سرمایه گذاری و مشارکت </w:t>
      </w:r>
      <w:r xmlns:w="http://schemas.openxmlformats.org/wordprocessingml/2006/main">
        <w:br xmlns:w="http://schemas.openxmlformats.org/wordprocessingml/2006/main"/>
      </w:r>
      <w:r xmlns:w="http://schemas.openxmlformats.org/wordprocessingml/2006/main">
        <w:t xml:space="preserve">- رقابت با تجزیه و تحلیل بازار مبتنی بر هوش مصنوعی و مشاوره کمک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5: تجزیه و تحلیل داده ها و تجسم </w:t>
      </w:r>
      <w:r xmlns:w="http://schemas.openxmlformats.org/wordprocessingml/2006/main">
        <w:br xmlns:w="http://schemas.openxmlformats.org/wordprocessingml/2006/main"/>
      </w:r>
      <w:r xmlns:w="http://schemas.openxmlformats.org/wordprocessingml/2006/main">
        <w:t xml:space="preserve">- آماده‌سازی داده‌ها و تکنیک‌های تجسم </w:t>
      </w:r>
      <w:r xmlns:w="http://schemas.openxmlformats.org/wordprocessingml/2006/main">
        <w:br xmlns:w="http://schemas.openxmlformats.org/wordprocessingml/2006/main"/>
      </w:r>
      <w:r xmlns:w="http://schemas.openxmlformats.org/wordprocessingml/2006/main">
        <w:t xml:space="preserve">- استنباط بینش از داده‌های مبتنی بر هوش مصنوعی </w:t>
      </w:r>
      <w:r xmlns:w="http://schemas.openxmlformats.org/wordprocessingml/2006/main">
        <w:br xmlns:w="http://schemas.openxmlformats.org/wordprocessingml/2006/main"/>
      </w:r>
      <w:r xmlns:w="http://schemas.openxmlformats.org/wordprocessingml/2006/main">
        <w:t xml:space="preserve">- انتقال بینش تجاری به ذینفعان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6: مطالعات موردی و تجربیات تجاری </w:t>
      </w:r>
      <w:r xmlns:w="http://schemas.openxmlformats.org/wordprocessingml/2006/main">
        <w:br xmlns:w="http://schemas.openxmlformats.org/wordprocessingml/2006/main"/>
      </w:r>
      <w:r xmlns:w="http://schemas.openxmlformats.org/wordprocessingml/2006/main">
        <w:t xml:space="preserve">- موفقیت‌ها و شکست‌های مشاوره کمک هزینه مبتنی بر هوش مصنوعی </w:t>
      </w:r>
      <w:r xmlns:w="http://schemas.openxmlformats.org/wordprocessingml/2006/main">
        <w:br xmlns:w="http://schemas.openxmlformats.org/wordprocessingml/2006/main"/>
      </w:r>
      <w:r xmlns:w="http://schemas.openxmlformats.org/wordprocessingml/2006/main">
        <w:t xml:space="preserve">- برنامه‌های برنامه‌ریزی کسب‌وکار در دنیای واقعی </w:t>
      </w:r>
      <w:r xmlns:w="http://schemas.openxmlformats.org/wordprocessingml/2006/main">
        <w:br xmlns:w="http://schemas.openxmlformats.org/wordprocessingml/2006/main"/>
      </w:r>
      <w:r xmlns:w="http://schemas.openxmlformats.org/wordprocessingml/2006/main">
        <w:t xml:space="preserve">- تبدیل از یک هوش مصنوعی -مفهوم محوری برای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تیم یادگیری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متخصصان کسب و کار در ایران </w:t>
      </w:r>
      <w:r xmlns:w="http://schemas.openxmlformats.org/wordprocessingml/2006/main">
        <w:br xmlns:w="http://schemas.openxmlformats.org/wordprocessingml/2006/main"/>
      </w:r>
      <w:r xmlns:w="http://schemas.openxmlformats.org/wordprocessingml/2006/main">
        <w:t xml:space="preserve">به دنبال کارآفرینان برای ورود به بازارهای بین المللی </w:t>
      </w:r>
      <w:r xmlns:w="http://schemas.openxmlformats.org/wordprocessingml/2006/main">
        <w:br xmlns:w="http://schemas.openxmlformats.org/wordprocessingml/2006/main"/>
      </w:r>
      <w:r xmlns:w="http://schemas.openxmlformats.org/wordprocessingml/2006/main">
        <w:t xml:space="preserve">اعضای تیم مدیریت </w:t>
      </w:r>
      <w:r xmlns:w="http://schemas.openxmlformats.org/wordprocessingml/2006/main">
        <w:br xmlns:w="http://schemas.openxmlformats.org/wordprocessingml/2006/main"/>
      </w:r>
      <w:r xmlns:w="http://schemas.openxmlformats.org/wordprocessingml/2006/main">
        <w:t xml:space="preserve">کارشناسان هوش مصنوعی، برنامه ریزی کسب و کار و مشاوره کمک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مدت و قالب: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مدت: 12 هفته (آنلاین) </w:t>
      </w:r>
      <w:r xmlns:w="http://schemas.openxmlformats.org/wordprocessingml/2006/main">
        <w:br xmlns:w="http://schemas.openxmlformats.org/wordprocessingml/2006/main"/>
      </w:r>
      <w:r xmlns:w="http://schemas.openxmlformats.org/wordprocessingml/2006/main">
        <w:t xml:space="preserve">فرمت: 1 جلسه آنلاین در هفته، خودگام (با گزینه های آموزشی ناهمزمان انعطاف پذیر)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ظرفیت و پرداخت: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ظرفیت: 20 شرکت کننده (دوره 12 هفته ای) </w:t>
      </w:r>
      <w:r xmlns:w="http://schemas.openxmlformats.org/wordprocessingml/2006/main">
        <w:br xmlns:w="http://schemas.openxmlformats.org/wordprocessingml/2006/main"/>
      </w:r>
      <w:r xmlns:w="http://schemas.openxmlformats.org/wordprocessingml/2006/main">
        <w:t xml:space="preserve">پرداخت: 5000 تومان برای هر شرکت کننده</w:t>
      </w:r>
    </w:p>
    <w:p>
      <w:pPr xmlns:w="http://schemas.openxmlformats.org/wordprocessingml/2006/main">
        <w:pStyle w:val="Subtitle"/>
      </w:pPr>
      <w:r xmlns:w="http://schemas.openxmlformats.org/wordprocessingml/2006/main">
        <w:t xml:space="preserve">مرحله 2: نتایج یادگیری را تعریف کنید.</w:t>
      </w:r>
    </w:p>
    <w:p>
      <w:pPr xmlns:w="http://schemas.openxmlformats.org/wordprocessingml/2006/main"/>
      <w:r xmlns:w="http://schemas.openxmlformats.org/wordprocessingml/2006/main">
        <w:rPr>
          <w:b/>
        </w:rPr>
        <w:t xml:space="preserve">نتایج یادگیری بر اساس موضوع: بهره‌برداری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موضوع: </w:t>
      </w:r>
      <w:r xmlns:w="http://schemas.openxmlformats.org/wordprocessingml/2006/main">
        <w:t xml:space="preserve">به عنوان بخشی از پلتفرم مشاوره گرنت مبتنی بر هوش مصنوعی، این ماژول بر توسعه مهارت‌هایی برای مهار هوش مصنوعی (AI) برای برنامه‌ریزی مؤثر تجاری و تسهیل سرمایه‌گذاری تمرکز دارد. نتایج یادگیری زیر برای این موضوع تعریف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با استفاده از برنامه های کاربردی خاص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پیش بینی کننده:</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روندهای بازار را با استفاده از تکنیک های مدل سازی پیش بینی تحلیل کنید. </w:t>
      </w:r>
      <w:r xmlns:w="http://schemas.openxmlformats.org/wordprocessingml/2006/main">
        <w:br xmlns:w="http://schemas.openxmlformats.org/wordprocessingml/2006/main"/>
      </w:r>
      <w:r xmlns:w="http://schemas.openxmlformats.org/wordprocessingml/2006/main">
        <w:t xml:space="preserve">- مناطق با رشد بالا و فرصت های سرمایه گذاری بالقوه را شناسایی کنید. </w:t>
      </w:r>
      <w:r xmlns:w="http://schemas.openxmlformats.org/wordprocessingml/2006/main">
        <w:br xmlns:w="http://schemas.openxmlformats.org/wordprocessingml/2006/main"/>
      </w:r>
      <w:r xmlns:w="http://schemas.openxmlformats.org/wordprocessingml/2006/main">
        <w:t xml:space="preserve">- از الگوریتم های یادگیری ماشین برای پیش بینی نتایج کسب و کار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هوش تجاری:</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ساختار و تجزیه و تحلیل مجموعه داده های بزرگ برای اطلاع از تصمیمات تجاری. </w:t>
      </w:r>
      <w:r xmlns:w="http://schemas.openxmlformats.org/wordprocessingml/2006/main">
        <w:br xmlns:w="http://schemas.openxmlformats.org/wordprocessingml/2006/main"/>
      </w:r>
      <w:r xmlns:w="http://schemas.openxmlformats.org/wordprocessingml/2006/main">
        <w:t xml:space="preserve">- توسعه و پیاده سازی تجسم داده ها برای برقراری ارتباط موثر یافته ها. </w:t>
      </w:r>
      <w:r xmlns:w="http://schemas.openxmlformats.org/wordprocessingml/2006/main">
        <w:br xmlns:w="http://schemas.openxmlformats.org/wordprocessingml/2006/main"/>
      </w:r>
      <w:r xmlns:w="http://schemas.openxmlformats.org/wordprocessingml/2006/main">
        <w:t xml:space="preserve">- از ابزارهای هوش تجاری برای بهینه سازی برنامه ریزی تجاری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پردازش زبان طبیعی (NLP):</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از تکنیک های NLP برای تحلیل و تفسیر اسناد و ارتباطات تجاری استفاده کنید. </w:t>
      </w:r>
      <w:r xmlns:w="http://schemas.openxmlformats.org/wordprocessingml/2006/main">
        <w:br xmlns:w="http://schemas.openxmlformats.org/wordprocessingml/2006/main"/>
      </w:r>
      <w:r xmlns:w="http://schemas.openxmlformats.org/wordprocessingml/2006/main">
        <w:t xml:space="preserve">- توسعه ربات‌های چت و دستیارهای صوتی برای خودکارسازی کارهای روتین. </w:t>
      </w:r>
      <w:r xmlns:w="http://schemas.openxmlformats.org/wordprocessingml/2006/main">
        <w:br xmlns:w="http://schemas.openxmlformats.org/wordprocessingml/2006/main"/>
      </w:r>
      <w:r xmlns:w="http://schemas.openxmlformats.org/wordprocessingml/2006/main">
        <w:t xml:space="preserve">- از تحلیل احساسات برای سنجش احساسات عمومی و تحلیل احساسات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اتوماسیون فرآیندهای کسب و کار:</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شناسایی ناکارآمدی ها در فرآیندهای کسب و کار و توسعه استراتژی های اتوماسیون. </w:t>
      </w:r>
      <w:r xmlns:w="http://schemas.openxmlformats.org/wordprocessingml/2006/main">
        <w:br xmlns:w="http://schemas.openxmlformats.org/wordprocessingml/2006/main"/>
      </w:r>
      <w:r xmlns:w="http://schemas.openxmlformats.org/wordprocessingml/2006/main">
        <w:t xml:space="preserve">- پیاده سازی اتوماسیون فرآیند رباتیک برای ساده سازی عملیات تجاری. </w:t>
      </w:r>
      <w:r xmlns:w="http://schemas.openxmlformats.org/wordprocessingml/2006/main">
        <w:br xmlns:w="http://schemas.openxmlformats.org/wordprocessingml/2006/main"/>
      </w:r>
      <w:r xmlns:w="http://schemas.openxmlformats.org/wordprocessingml/2006/main">
        <w:t xml:space="preserve">- گردش کار را با ابزارهای مجهز به هوش مصنوعی بهینه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 های کلیدی برای استفاده از هوش مصنوعی:</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تفکر انتقادی و حل مسئله. </w:t>
      </w:r>
      <w:r xmlns:w="http://schemas.openxmlformats.org/wordprocessingml/2006/main">
        <w:br xmlns:w="http://schemas.openxmlformats.org/wordprocessingml/2006/main"/>
      </w:r>
      <w:r xmlns:w="http://schemas.openxmlformats.org/wordprocessingml/2006/main">
        <w:t xml:space="preserve">2. تجزیه و تحلیل و تفسیر داده ها. </w:t>
      </w:r>
      <w:r xmlns:w="http://schemas.openxmlformats.org/wordprocessingml/2006/main">
        <w:br xmlns:w="http://schemas.openxmlformats.org/wordprocessingml/2006/main"/>
      </w:r>
      <w:r xmlns:w="http://schemas.openxmlformats.org/wordprocessingml/2006/main">
        <w:t xml:space="preserve">3. مهارت در برنامه ها و ابزارهای هوش مصنوعی (به عنوان مثال، Excel، Power BI، Python، R). </w:t>
      </w:r>
      <w:r xmlns:w="http://schemas.openxmlformats.org/wordprocessingml/2006/main">
        <w:br xmlns:w="http://schemas.openxmlformats.org/wordprocessingml/2006/main"/>
      </w:r>
      <w:r xmlns:w="http://schemas.openxmlformats.org/wordprocessingml/2006/main">
        <w:t xml:space="preserve">4. ارتباط موثر و مهارت های ارائه. </w:t>
      </w:r>
      <w:r xmlns:w="http://schemas.openxmlformats.org/wordprocessingml/2006/main">
        <w:br xmlns:w="http://schemas.openxmlformats.org/wordprocessingml/2006/main"/>
      </w:r>
      <w:r xmlns:w="http://schemas.openxmlformats.org/wordprocessingml/2006/main">
        <w:t xml:space="preserve">5. توانایی کار مشترک در یک محیط تیمی.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کاربردهای عملی:</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مدل پیش بینی برای پیش بینی رشد کسب و کار ایجاد کنید. </w:t>
      </w:r>
      <w:r xmlns:w="http://schemas.openxmlformats.org/wordprocessingml/2006/main">
        <w:br xmlns:w="http://schemas.openxmlformats.org/wordprocessingml/2006/main"/>
      </w:r>
      <w:r xmlns:w="http://schemas.openxmlformats.org/wordprocessingml/2006/main">
        <w:t xml:space="preserve">2. طراحی و پیاده سازی داشبورد هوش تجاری. </w:t>
      </w:r>
      <w:r xmlns:w="http://schemas.openxmlformats.org/wordprocessingml/2006/main">
        <w:br xmlns:w="http://schemas.openxmlformats.org/wordprocessingml/2006/main"/>
      </w:r>
      <w:r xmlns:w="http://schemas.openxmlformats.org/wordprocessingml/2006/main">
        <w:t xml:space="preserve">3. ساخت و استقرار ربات چت برای خودکارسازی کارهای روتین. </w:t>
      </w:r>
      <w:r xmlns:w="http://schemas.openxmlformats.org/wordprocessingml/2006/main">
        <w:br xmlns:w="http://schemas.openxmlformats.org/wordprocessingml/2006/main"/>
      </w:r>
      <w:r xmlns:w="http://schemas.openxmlformats.org/wordprocessingml/2006/main">
        <w:t xml:space="preserve">4. فرآیندهای کسب و کار را با استفاده از اتوماسیون فرآیند رباتیک خودکار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دستیابی به این نتایج یادگیری، شرکت کنندگان در این مبحث مجهز خواهند شد تا از هوش مصنوعی به طور موثر برای برنامه ریزی تجاری و تسهیل سرمایه گذاری استفاده کنند، که در نهایت به موفقیت پلت فرم مشاوره گرنت مبتنی بر هوش مصنوعی کمک می کند.</w:t>
      </w:r>
    </w:p>
    <w:p>
      <w:pPr xmlns:w="http://schemas.openxmlformats.org/wordprocessingml/2006/main">
        <w:pStyle w:val="Subtitle"/>
      </w:pPr>
      <w:r xmlns:w="http://schemas.openxmlformats.org/wordprocessingml/2006/main">
        <w:t xml:space="preserve">2-1. اهداف یادگیری دانش آموز را بیان کنید.</w:t>
      </w:r>
    </w:p>
    <w:p>
      <w:pPr xmlns:w="http://schemas.openxmlformats.org/wordprocessingml/2006/main"/>
      <w:r xmlns:w="http://schemas.openxmlformats.org/wordprocessingml/2006/main">
        <w:rPr>
          <w:b/>
        </w:rPr>
        <w:t xml:space="preserve">اهداف آموزشی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اتمام دوره "اهم سازی هوش مصنوعی برای برنامه ریزی تجاری و تسهیل سرمایه گذاری"، دانشجویان قادر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تحلیل و ارزیابی انتقادی پویایی تجارت بین المللی: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شناسایی فرصت ها و چالش های تحقیقات بازار در مشاوره کمک هزینه مبتنی بر هوش مصنوعی. پلتفرم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اهمیت چارچوب های نظارتی و سیاست های دولت در تسهیل تجارت بین المللی را درک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درک دقیقی از جهانی ایجاد کنید مدیریت زنجیره تامین و تدارکات در زمینه پلتفرم‌های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یک توانایی جامع برای استفاده از فناوری برای رشد کسب‌وکار: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طراحی و اجرای راه‌حل‌های مبتنی بر هوش مصنوعی برای بهینه‌سازی فرآیندهای برنامه‌ریزی تجاری و تسهیل سرمایه‌گذاری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اعمال الگوریتم‌های یادگیری ماشین برای شناسایی روندها، الگوها و همبستگی ها در داده های کمک مالی برای اطلاع از تصمیمات سرمایه 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مجموعه ای از پروژه ها که کاربردهای موفق هوش مصنوعی را در برنامه ریزی کسب و کار نشان می دهد.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نکات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پایان این دوره، دانش آموزان درک عمیقی از تلاقی هوش مصنوعی و برنامه ریزی کسب و کار خواهند داشت که آنها را قادر می 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پلتفرم های مشاوره کمک هزینه مبتنی بر هوش مصنوعی را توسعه دهند که از دینامیک تجارت بین المللی و فناوری برای رشد تجارت استفاده می کند. </w:t>
      </w:r>
      <w:r xmlns:w="http://schemas.openxmlformats.org/wordprocessingml/2006/main">
        <w:br xmlns:w="http://schemas.openxmlformats.org/wordprocessingml/2006/main"/>
      </w:r>
      <w:r xmlns:w="http://schemas.openxmlformats.org/wordprocessingml/2006/main">
        <w:t xml:space="preserve">* تسهیل همکاری موثر بین ذینفعان، سیاست گذاران و سرمایه گذاران </w:t>
      </w:r>
      <w:r xmlns:w="http://schemas.openxmlformats.org/wordprocessingml/2006/main">
        <w:br xmlns:w="http://schemas.openxmlformats.org/wordprocessingml/2006/main"/>
      </w:r>
      <w:r xmlns:w="http://schemas.openxmlformats.org/wordprocessingml/2006/main">
        <w:t xml:space="preserve">* ایجاد مجموعه ای قوی از پروژه ها که تاثیر هوش مصنوعی را بر برنامه ریزی تجاری و سرمایه گذاری نشان می دهد. تسهیل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مهارت‌های نرم: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دانش‌آموزان همچنین مهارت‌های نرم ضروری را توسعه خواهند داد،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تفکر انتقادی و حل مسئله برای اعمال مفاهیم هوش مصنوعی در سناریوهای تجاری دنیای واقعی </w:t>
      </w:r>
      <w:r xmlns:w="http://schemas.openxmlformats.org/wordprocessingml/2006/main">
        <w:br xmlns:w="http://schemas.openxmlformats.org/wordprocessingml/2006/main"/>
      </w:r>
      <w:r xmlns:w="http://schemas.openxmlformats.org/wordprocessingml/2006/main">
        <w:t xml:space="preserve">* مهارت‌های ارتباطی و ارائه مؤثر برای ارائه پلت‌فرم‌های مشاوره کمک مالی مبتنی بر هوش مصنوعی به سرمایه‌گذاران و ذینفعان </w:t>
      </w:r>
      <w:r xmlns:w="http://schemas.openxmlformats.org/wordprocessingml/2006/main">
        <w:br xmlns:w="http://schemas.openxmlformats.org/wordprocessingml/2006/main"/>
      </w:r>
      <w:r xmlns:w="http://schemas.openxmlformats.org/wordprocessingml/2006/main">
        <w:t xml:space="preserve">* مهارت های همکاری و کار تیمی برای کار با سهامداران مختلف و استفاده از هوش مصنوعی برای رشد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شغلی آمادگی: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اتمام این دوره، دانشجویان به خوبی برای مشاغلی در زمینه مشاوره کمک هزینه مبتنی بر هوش مصنوعی، برنامه ریزی تجاری و تسهیل سرمایه گذاری، با پتانسیل کار در صنایعی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فناوری و نوآوری </w:t>
      </w:r>
      <w:r xmlns:w="http://schemas.openxmlformats.org/wordprocessingml/2006/main">
        <w:br xmlns:w="http://schemas.openxmlformats.org/wordprocessingml/2006/main"/>
      </w:r>
      <w:r xmlns:w="http://schemas.openxmlformats.org/wordprocessingml/2006/main">
        <w:t xml:space="preserve">* تجارت و بازرگانی بین المللی </w:t>
      </w:r>
      <w:r xmlns:w="http://schemas.openxmlformats.org/wordprocessingml/2006/main">
        <w:br xmlns:w="http://schemas.openxmlformats.org/wordprocessingml/2006/main"/>
      </w:r>
      <w:r xmlns:w="http://schemas.openxmlformats.org/wordprocessingml/2006/main">
        <w:t xml:space="preserve">* آماده خواهند شد. </w:t>
      </w:r>
      <w:r xmlns:w="http://schemas.openxmlformats.org/wordprocessingml/2006/main">
        <w:t xml:space="preserve">دولت و سیاست عمومی </w:t>
      </w:r>
      <w:r xmlns:w="http://schemas.openxmlformats.org/wordprocessingml/2006/main">
        <w:br xmlns:w="http://schemas.openxmlformats.org/wordprocessingml/2006/main"/>
      </w:r>
      <w:r xmlns:w="http://schemas.openxmlformats.org/wordprocessingml/2006/main">
        <w:t xml:space="preserve">* امور مالی و سرمایه گذاری</w:t>
      </w:r>
    </w:p>
    <w:p>
      <w:pPr xmlns:w="http://schemas.openxmlformats.org/wordprocessingml/2006/main">
        <w:pStyle w:val="Subtitle"/>
      </w:pPr>
      <w:r xmlns:w="http://schemas.openxmlformats.org/wordprocessingml/2006/main">
        <w:t xml:space="preserve">2-2. از نتایج قابل اندازه گیری و مرتبط اطمینان حاصل کنید.</w:t>
      </w:r>
    </w:p>
    <w:p>
      <w:pPr xmlns:w="http://schemas.openxmlformats.org/wordprocessingml/2006/main"/>
      <w:r xmlns:w="http://schemas.openxmlformats.org/wordprocessingml/2006/main">
        <w:rPr>
          <w:b/>
        </w:rPr>
        <w:t xml:space="preserve">عنوان پروژه: </w:t>
      </w:r>
      <w:r xmlns:w="http://schemas.openxmlformats.org/wordprocessingml/2006/main">
        <w:t xml:space="preserve">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1: بهبود نرخ‌های موفقیت درخواست کمک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متریک: نرخ موفقیت درخواست کمک هزینه (درصد کمک‌های بلاعوض) </w:t>
      </w:r>
      <w:r xmlns:w="http://schemas.openxmlformats.org/wordprocessingml/2006/main">
        <w:br xmlns:w="http://schemas.openxmlformats.org/wordprocessingml/2006/main"/>
      </w:r>
      <w:r xmlns:w="http://schemas.openxmlformats.org/wordprocessingml/2006/main">
        <w:t xml:space="preserve">* هدف: افزایش نرخ موفقیت درخواست کمک مالی تا 20٪ در 6 ماه آینده </w:t>
      </w:r>
      <w:r xmlns:w="http://schemas.openxmlformats.org/wordprocessingml/2006/main">
        <w:br xmlns:w="http://schemas.openxmlformats.org/wordprocessingml/2006/main"/>
      </w:r>
      <w:r xmlns:w="http://schemas.openxmlformats.org/wordprocessingml/2006/main">
        <w:t xml:space="preserve">* توضیحات: یک مدل یادگیری ماشینی برای تجزیه و تحلیل داده های درخواست کمک مالی و شناسایی متقاضیان با پتانسیل بالا ایجاد کنید. از پردازش زبان طبیعی (NLP) برای ارزیابی ارتباط پیشنهادات متقاضی و تسهیل فرآیند تصمیم گیری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2: کاهش زمان بررسی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متریک: میانگین زمان بررسی برای هر درخواست کمک هزینه (روزها) </w:t>
      </w:r>
      <w:r xmlns:w="http://schemas.openxmlformats.org/wordprocessingml/2006/main">
        <w:br xmlns:w="http://schemas.openxmlformats.org/wordprocessingml/2006/main"/>
      </w:r>
      <w:r xmlns:w="http://schemas.openxmlformats.org/wordprocessingml/2006/main">
        <w:t xml:space="preserve">* هدف: کاهش میانگین زمان بازبینی تا 30٪ در طی 3 ماه آینده </w:t>
      </w:r>
      <w:r xmlns:w="http://schemas.openxmlformats.org/wordprocessingml/2006/main">
        <w:br xmlns:w="http://schemas.openxmlformats.org/wordprocessingml/2006/main"/>
      </w:r>
      <w:r xmlns:w="http://schemas.openxmlformats.org/wordprocessingml/2006/main">
        <w:t xml:space="preserve">* توضیحات: یک ابزار اتوماسیون وظایف مبتنی بر هوش مصنوعی را برای خودکارسازی بررسی معمول کمک هزینه اجرا کنید. وظایفی مانند ورودی داده و پردازش اسناد. از یادگیری ماشین برای بهینه سازی فرآیند بررسی و ارائه توصیه هایی برای تایید یا رد فوری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3: ارزیابی پیشنهادی پیشرفته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متریک: دقت ارزیابی پیشنهاد (درصد ارزیابی های دقیق) </w:t>
      </w:r>
      <w:r xmlns:w="http://schemas.openxmlformats.org/wordprocessingml/2006/main">
        <w:br xmlns:w="http://schemas.openxmlformats.org/wordprocessingml/2006/main"/>
      </w:r>
      <w:r xmlns:w="http://schemas.openxmlformats.org/wordprocessingml/2006/main">
        <w:t xml:space="preserve">* هدف: دستیابی به نرخ دقت 90٪ در ارزیابی پیشنهادات </w:t>
      </w:r>
      <w:r xmlns:w="http://schemas.openxmlformats.org/wordprocessingml/2006/main">
        <w:br xmlns:w="http://schemas.openxmlformats.org/wordprocessingml/2006/main"/>
      </w:r>
      <w:r xmlns:w="http://schemas.openxmlformats.org/wordprocessingml/2006/main">
        <w:t xml:space="preserve">* توضیحات: یک ابزار ارزیابی پیشنهاد مبتنی بر هوش مصنوعی ایجاد کنید که از NLP برای تجزیه و تحلیل محتوا استفاده می کند. ساختار و زبان پیشنهادات از یادگیری ماشین برای شناسایی سوگیری های احتمالی و بهبود دقت توصیه های ارزیابی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4: افزایش دسترسی به کمک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متریک: تعداد اعطای کمک های مالی جدید تسهیل شده در هر سه ماه </w:t>
      </w:r>
      <w:r xmlns:w="http://schemas.openxmlformats.org/wordprocessingml/2006/main">
        <w:br xmlns:w="http://schemas.openxmlformats.org/wordprocessingml/2006/main"/>
      </w:r>
      <w:r xmlns:w="http://schemas.openxmlformats.org/wordprocessingml/2006/main">
        <w:t xml:space="preserve">* هدف: افزایش تعداد جوایز کمک هزینه جدید تا 25٪ در 9 ماه آینده </w:t>
      </w:r>
      <w:r xmlns:w="http://schemas.openxmlformats.org/wordprocessingml/2006/main">
        <w:br xmlns:w="http://schemas.openxmlformats.org/wordprocessingml/2006/main"/>
      </w:r>
      <w:r xmlns:w="http://schemas.openxmlformats.org/wordprocessingml/2006/main">
        <w:t xml:space="preserve">* توضیحات: توسعه یک سیستم تطبیق کمک های مالی مبتنی بر هوش مصنوعی که شناسایی می کند متقاضیان بالقوه و واجد شرایط بودن آنها برای کمک مالی را ارزیابی می کند. از یادگیری ماشینی برای بهینه‌سازی فرآیند تطبیق و ارائه توصیه‌هایی برای برنامه‌های کمک هزینه مناسب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5: کاهش بار اداری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متریک: بار اداری (ساعت‌هایی که برای کارهای غیر ضروری به ازای هر مدیر کمک هزینه صرف می‌شود) </w:t>
      </w:r>
      <w:r xmlns:w="http://schemas.openxmlformats.org/wordprocessingml/2006/main">
        <w:br xmlns:w="http://schemas.openxmlformats.org/wordprocessingml/2006/main"/>
      </w:r>
      <w:r xmlns:w="http://schemas.openxmlformats.org/wordprocessingml/2006/main">
        <w:t xml:space="preserve">* هدف: کاهش بار اداری تا 40٪ در 6 ماه آینده </w:t>
      </w:r>
      <w:r xmlns:w="http://schemas.openxmlformats.org/wordprocessingml/2006/main">
        <w:br xmlns:w="http://schemas.openxmlformats.org/wordprocessingml/2006/main"/>
      </w:r>
      <w:r xmlns:w="http://schemas.openxmlformats.org/wordprocessingml/2006/main">
        <w:t xml:space="preserve">* توضیحات: برای ساده‌سازی یک ابزار اتوماسیون گردش کار مبتنی بر هوش مصنوعی را پیاده‌سازی کنید. پردازش، بررسی و تایید درخواست کمک مالی از یادگیری ماشین برای بهینه سازی فرآیند اتوماسیون و کاهش مداخلات دستی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دستیابی به این نتایج قابل اندازه‌گیری، پلتفرم مشاوره گرنت مبتنی بر هوش مصنوعی با هدف بهبود کارایی، دقت و اثربخشی برنامه‌ریزی کمک‌های مالی و تسهیل سرمایه‌گذاری، در نهایت به سود کسب‌وکارها و سازمان‌هایی است که به دنبال دسترسی به فرصت‌های بودجه هستند.</w:t>
      </w:r>
    </w:p>
    <w:p>
      <w:pPr xmlns:w="http://schemas.openxmlformats.org/wordprocessingml/2006/main">
        <w:pStyle w:val="Subtitle"/>
      </w:pPr>
      <w:r xmlns:w="http://schemas.openxmlformats.org/wordprocessingml/2006/main">
        <w:t xml:space="preserve">2-3. نتایج را با اهداف، اهداف هماهنگ کنید.</w:t>
      </w:r>
    </w:p>
    <w:p>
      <w:pPr xmlns:w="http://schemas.openxmlformats.org/wordprocessingml/2006/main"/>
      <w:r xmlns:w="http://schemas.openxmlformats.org/wordprocessingml/2006/main">
        <w:rPr>
          <w:b/>
        </w:rPr>
        <w:t xml:space="preserve">پیشنهاد تجاری: استفاده از هوش مصنوعی برای برنامه‌ریزی تجاری و تسهیل سرمایه‌گذاری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تلاش برای حمایت از رشد شرکت‌های ایرانی با حضور جهانی، ما توسعه یک پلت فرم مشاوره کمک هزینه مبتنی بر هوش مصنوعی را پیشنهاد می‌کنیم. این پلتفرم از هوش مصنوعی برای ارائه بینش‌های عملی برای برنامه‌ریزی کسب‌وکار و تسهیل سرمایه‌گذاری، همسو با اهداف شغلی دانشجویان علوم کامپیوتر و هوش مصنوعی استفاده می‌کند. هدف پلتفرم ما با ادغام اهداف آموزشی موسسه و نیازهای شرکت ها، افزایش رقابت پذیری کسب و کارهای ایرانی در بازار جهانی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پیشنهادی با عنوان "اهرم هوش مصنوعی برای برنامه ریزی تجاری و تسهیل سرمایه گذاری" بر توسعه یک پلت فرم مشاوره کمک هزینه مبتنی بر هوش مصنوعی متمرکز خواهد شد. این پلتفرم از الگوریتم های یادگیری ماشینی برای تجزیه و تحلیل داده های کسب و کار، شناسایی روندها و ارائه توصیه های شخصی برای تسهیل سرمایه گذاری استفاده می کند. این پلتفرم به گونه ای طراحی خواهد شد که به طور خاص نیازهای شرکت های ایرانی را برآورده کند و بینش های عملی را برای گسترش دامنه جهانی آنها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نتایج یادگیری این پروژه با اهداف آموزشی موسسه و اهداف شغلی دانشجویان علوم کامپیوتر و هوش مصنوعی همسو خواهد بود. برخی از نتایج کلیدی یادگیری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داده ها و یادگیری ماشین: </w:t>
      </w:r>
      <w:r xmlns:w="http://schemas.openxmlformats.org/wordprocessingml/2006/main">
        <w:t xml:space="preserve">دانش آموزان یاد خواهند گرفت که مجموعه داده های پیچیده را تجزیه و تحلیل کنند، الگوریتم های یادگیری ماشین را به کار ببرند، و مدل های پیش بینی را توسعه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ریزی تجاری و تجزیه و تحلیل سرمایه گذاری: </w:t>
      </w:r>
      <w:r xmlns:w="http://schemas.openxmlformats.org/wordprocessingml/2006/main">
        <w:t xml:space="preserve">دانش آموزان یاد خواهند گرفت که برنامه های تجاری را توسعه دهند، فرصت های سرمایه گذاری را تجزیه و تحلیل کنند و توصیه های استراتژیک برای شرکت ها ایجاد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مشاوره کمک هزینه مبتنی بر هوش مصنوعی: </w:t>
      </w:r>
      <w:r xmlns:w="http://schemas.openxmlformats.org/wordprocessingml/2006/main">
        <w:t xml:space="preserve">دانش آموزان یاد خواهند گرفت که پلتفرم های مشاوره کمک هزینه مبتنی بر هوش مصنوعی را توسعه دهند که می تواند داده های تجاری را تجزیه و تحلیل کند و توصیه های شخصی برای تسهیل سرمایه گذاری ارائه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بازار جهانی: </w:t>
      </w:r>
      <w:r xmlns:w="http://schemas.openxmlformats.org/wordprocessingml/2006/main">
        <w:t xml:space="preserve">دانش آموزان یاد خواهند گرفت که روندهای بازار را تجزیه و تحلیل کنند، فرصت ها را شناسایی کنند و استراتژی هایی را برای گسترش تجارت در سطح جهانی توسعه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توسعه پلت فرم مشاوره کمک هزینه مبتنی بر هوش مصنوعی، تیم ما به منابع فنی زیر نیاز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دانشمندان داده: </w:t>
      </w:r>
      <w:r xmlns:w="http://schemas.openxmlformats.org/wordprocessingml/2006/main">
        <w:t xml:space="preserve">2-3 دانشمند داده با تخصص در یادگیری ماشین، تجزیه و تحلیل داده های بزرگ و زبان های برنامه نویسی مانند Python، R. ، و جاوا.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تحلیلگران کسب و کار: </w:t>
      </w:r>
      <w:r xmlns:w="http://schemas.openxmlformats.org/wordprocessingml/2006/main">
        <w:t xml:space="preserve">2-3 تحلیلگر تجاری با تخصص در برنامه ریزی کسب و کار، تحلیل سرمایه گذاری و مدل سازی مالی.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دهندگان نرم افزار: </w:t>
      </w:r>
      <w:r xmlns:w="http://schemas.openxmlformats.org/wordprocessingml/2006/main">
        <w:t xml:space="preserve">2-3 توسعه دهنده نرم افزار با تخصص در توسعه برنامه های کاربردی مبتنی بر هوش مصنوعی و یکپارچه سازی تجزیه و تحلیل داده ها.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طراحی و بازاریابی: </w:t>
      </w:r>
      <w:r xmlns:w="http://schemas.openxmlformats.org/wordprocessingml/2006/main">
        <w:t xml:space="preserve">1-2 طراح و بازاریاب با تخصص در تجربه کاربری، رابط کاربری و برندسازی.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انتظار می رود این پروژه 6 ماه طول بکشد. جدول زمانی به مراحل زیر تقسیم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فاز 1: </w:t>
      </w:r>
      <w:r xmlns:w="http://schemas.openxmlformats.org/wordprocessingml/2006/main">
        <w:t xml:space="preserve">تحقیق و برنامه ریزی (هفته های 1-4)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فاز 2: </w:t>
      </w:r>
      <w:r xmlns:w="http://schemas.openxmlformats.org/wordprocessingml/2006/main">
        <w:t xml:space="preserve">جمع آوری و تجزیه و تحلیل داده ها (هفته های 5-8)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فاز 3: </w:t>
      </w:r>
      <w:r xmlns:w="http://schemas.openxmlformats.org/wordprocessingml/2006/main">
        <w:t xml:space="preserve">توسعه هوش مصنوعی پلت فرم مشاوره کمک هزینه (هفته 9-12)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فاز 4: </w:t>
      </w:r>
      <w:r xmlns:w="http://schemas.openxmlformats.org/wordprocessingml/2006/main">
        <w:t xml:space="preserve">آزمایش و استقرار (هفته 13-16)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پروژه خواهد بود تقریباً 250,000 دلار، به اجزای زیر تقسیم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پرسنل: </w:t>
      </w:r>
      <w:r xmlns:w="http://schemas.openxmlformats.org/wordprocessingml/2006/main">
        <w:t xml:space="preserve">55٪ (137,500 دلار)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نرم افزار و سخت افزار: </w:t>
      </w:r>
      <w:r xmlns:w="http://schemas.openxmlformats.org/wordprocessingml/2006/main">
        <w:t xml:space="preserve">20٪ (50,000 دلار)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هزینه داده: </w:t>
      </w:r>
      <w:r xmlns:w="http://schemas.openxmlformats.org/wordprocessingml/2006/main">
        <w:t xml:space="preserve">10٪ (25,000 دلار)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متفرقه: </w:t>
      </w:r>
      <w:r xmlns:w="http://schemas.openxmlformats.org/wordprocessingml/2006/main">
        <w:t xml:space="preserve">5٪ (0) 15,50 </w:t>
      </w:r>
      <w:r xmlns:w="http://schemas.openxmlformats.org/wordprocessingml/2006/main">
        <w:br xmlns:w="http://schemas.openxmlformats.org/wordprocessingml/2006/main"/>
      </w:r>
      <w:r xmlns:w="http://schemas.openxmlformats.org/wordprocessingml/2006/main">
        <w:t xml:space="preserve">دلار تقسیم </w:t>
      </w:r>
      <w:r xmlns:w="http://schemas.openxmlformats.org/wordprocessingml/2006/main">
        <w:t xml:space="preserve">سود </w:t>
      </w:r>
      <w:r xmlns:w="http://schemas.openxmlformats.org/wordprocessingml/2006/main">
        <w:rPr>
          <w:b/>
        </w:rPr>
        <w:t xml:space="preserve">: </w:t>
      </w:r>
      <w:r xmlns:w="http://schemas.openxmlformats.org/wordprocessingml/2006/main">
        <w:t xml:space="preserve">10% (25000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این پروژه ارزش قابل توجهی را برای شرکت های ایرانی فراهم می کند و با اهداف شغلی دانشجویان علوم کامپیوتر و هوش مصنوعی همسو می شود. ما مشتاقانه منتظر فرصت هستیم تا در مورد پیشنهاد خود بیشتر بحث کنیم.</w:t>
      </w:r>
    </w:p>
    <w:p>
      <w:pPr xmlns:w="http://schemas.openxmlformats.org/wordprocessingml/2006/main">
        <w:pStyle w:val="Subtitle"/>
      </w:pPr>
      <w:r xmlns:w="http://schemas.openxmlformats.org/wordprocessingml/2006/main">
        <w:t xml:space="preserve">مرحله 3: ارزیابی های موثر را توسعه دهید.</w:t>
      </w:r>
    </w:p>
    <w:p>
      <w:pPr xmlns:w="http://schemas.openxmlformats.org/wordprocessingml/2006/main"/>
      <w:r xmlns:w="http://schemas.openxmlformats.org/wordprocessingml/2006/main">
        <w:rPr>
          <w:b/>
        </w:rPr>
        <w:t xml:space="preserve">ارزیابی: استفاده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سؤالات چند گزینه‌ای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هدف اولیه پلت‌فرم مشاوره گرنت مبتنی بر هوش مصنوعی در رابطه با برنامه‌ریزی تجاری و تسهیل سرمایه‌گذاری چیست؟ </w:t>
      </w:r>
      <w:r xmlns:w="http://schemas.openxmlformats.org/wordprocessingml/2006/main">
        <w:br xmlns:w="http://schemas.openxmlformats.org/wordprocessingml/2006/main"/>
      </w:r>
      <w:r xmlns:w="http://schemas.openxmlformats.org/wordprocessingml/2006/main">
        <w:t xml:space="preserve">الف) برای پیش‌بینی روندهای بازار </w:t>
      </w:r>
      <w:r xmlns:w="http://schemas.openxmlformats.org/wordprocessingml/2006/main">
        <w:br xmlns:w="http://schemas.openxmlformats.org/wordprocessingml/2006/main"/>
      </w:r>
      <w:r xmlns:w="http://schemas.openxmlformats.org/wordprocessingml/2006/main">
        <w:t xml:space="preserve">ب) ساده‌سازی فرآیندهای درخواست کمک هزینه </w:t>
      </w:r>
      <w:r xmlns:w="http://schemas.openxmlformats.org/wordprocessingml/2006/main">
        <w:br xmlns:w="http://schemas.openxmlformats.org/wordprocessingml/2006/main"/>
      </w:r>
      <w:r xmlns:w="http://schemas.openxmlformats.org/wordprocessingml/2006/main">
        <w:t xml:space="preserve">ج) ارائه توصیه‌های برنامه‌ریزی کسب‌وکار شخصی‌شده </w:t>
      </w:r>
      <w:r xmlns:w="http://schemas.openxmlformats.org/wordprocessingml/2006/main">
        <w:br xmlns:w="http://schemas.openxmlformats.org/wordprocessingml/2006/main"/>
      </w:r>
      <w:r xmlns:w="http://schemas.openxmlformats.org/wordprocessingml/2006/main">
        <w:t xml:space="preserve">د) برای بهینه‌سازی پرتفوی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 ج) ارائه توصیه‌های برنامه‌ریزی کسب‌وکار شخصی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کدام یک از فناوری‌های هوش مصنوعی زیر معمولاً برای تجارت استفاده می‌شود. برنامه ریزی و تسهیل سرمایه گذاری؟ </w:t>
      </w:r>
      <w:r xmlns:w="http://schemas.openxmlformats.org/wordprocessingml/2006/main">
        <w:br xmlns:w="http://schemas.openxmlformats.org/wordprocessingml/2006/main"/>
      </w:r>
      <w:r xmlns:w="http://schemas.openxmlformats.org/wordprocessingml/2006/main">
        <w:t xml:space="preserve">الف) پردازش زبان طبیعی (NLP) </w:t>
      </w:r>
      <w:r xmlns:w="http://schemas.openxmlformats.org/wordprocessingml/2006/main">
        <w:br xmlns:w="http://schemas.openxmlformats.org/wordprocessingml/2006/main"/>
      </w:r>
      <w:r xmlns:w="http://schemas.openxmlformats.org/wordprocessingml/2006/main">
        <w:t xml:space="preserve">ب) تجزیه و تحلیل پیش بینی کننده </w:t>
      </w:r>
      <w:r xmlns:w="http://schemas.openxmlformats.org/wordprocessingml/2006/main">
        <w:br xmlns:w="http://schemas.openxmlformats.org/wordprocessingml/2006/main"/>
      </w:r>
      <w:r xmlns:w="http://schemas.openxmlformats.org/wordprocessingml/2006/main">
        <w:t xml:space="preserve">ج) یادگیری ماشینی (ML) </w:t>
      </w:r>
      <w:r xmlns:w="http://schemas.openxmlformats.org/wordprocessingml/2006/main">
        <w:br xmlns:w="http://schemas.openxmlformats.org/wordprocessingml/2006/main"/>
      </w:r>
      <w:r xmlns:w="http://schemas.openxmlformats.org/wordprocessingml/2006/main">
        <w:t xml:space="preserve">د) پاسخ همه موارد فوق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 همه موارد فوق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مزیت اصلی استفاده از هوش مصنوعی در برنامه ریزی تجاری و تسهیل سرمایه گذاری چیست؟ </w:t>
      </w:r>
      <w:r xmlns:w="http://schemas.openxmlformats.org/wordprocessingml/2006/main">
        <w:br xmlns:w="http://schemas.openxmlformats.org/wordprocessingml/2006/main"/>
      </w:r>
      <w:r xmlns:w="http://schemas.openxmlformats.org/wordprocessingml/2006/main">
        <w:t xml:space="preserve">الف) افزایش کارایی </w:t>
      </w:r>
      <w:r xmlns:w="http://schemas.openxmlformats.org/wordprocessingml/2006/main">
        <w:br xmlns:w="http://schemas.openxmlformats.org/wordprocessingml/2006/main"/>
      </w:r>
      <w:r xmlns:w="http://schemas.openxmlformats.org/wordprocessingml/2006/main">
        <w:t xml:space="preserve">ب) دقت بهبود یافته </w:t>
      </w:r>
      <w:r xmlns:w="http://schemas.openxmlformats.org/wordprocessingml/2006/main">
        <w:br xmlns:w="http://schemas.openxmlformats.org/wordprocessingml/2006/main"/>
      </w:r>
      <w:r xmlns:w="http://schemas.openxmlformats.org/wordprocessingml/2006/main">
        <w:t xml:space="preserve">ج) افزایش تصمیم گیری </w:t>
      </w:r>
      <w:r xmlns:w="http://schemas.openxmlformats.org/wordprocessingml/2006/main">
        <w:br xmlns:w="http://schemas.openxmlformats.org/wordprocessingml/2006/main"/>
      </w:r>
      <w:r xmlns:w="http://schemas.openxmlformats.org/wordprocessingml/2006/main">
        <w:t xml:space="preserve">د) پاسخ همه موارد فوق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 تمام موارد بالا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پاسخ های کوتاه سوالات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نقش هوش مصنوعی را در شناسایی فرصت ها برای برنامه ریزی تجاری و تسهیل سرمایه گذاری شرح دهید. . (تقریباً 150-200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 هوش مصنوعی با تجزیه و تحلیل حجم وسیعی از داده‌ها، شناسایی الگوها و پیش‌بینی روندهای بازار، نقش مهمی در شناسایی فرصت‌های برنامه‌ریزی تجاری و تسهیل سرمایه‌گذاری دارد. به تجسم ریسک‌ها و پاداش‌های بالقوه کمک می‌کند و استراتژی‌های سرمایه‌گذاری بهینه را بر اساس داده‌های بازار زمان واقعی پیشنهاد می‌کند. الگوریتم‌های هوش مصنوعی از تکنیک‌های یادگیری ماشینی برای یادگیری از داده‌های گذشته و پیش‌بینی شرایط بازار آینده استفاده می‌کنند و به کسب‌وکارها بینش ارزشمندی برای تصمیم‌گیری آگاهانه ارائه می‌دهند.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توضیح دهید که چگونه پلتفرم مشاوره گرنت مبتنی بر هوش مصنوعی می تواند از هوش مصنوعی برای ساده کردن فرآیندهای درخواست کمک هزینه استفاده کند. (تقریباً 150-200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 پلتفرم مشاوره گرنت مبتنی بر هوش مصنوعی می‌تواند از هوش مصنوعی برای ساده‌سازی فرآیندهای درخواست کمک هزینه با خودکارسازی وظایفی مانند جمع‌آوری داده‌ها، جمع‌آوری اسناد و بررسی برنامه‌ها استفاده کند. الگوریتم‌های هوش مصنوعی می‌توانند داده‌های برنامه را تجزیه و تحلیل کنند و بازخورد فوری در مورد واجد شرایط بودن ارائه دهند، پیشرفت‌ها و اسناد اضافی مورد نیاز را پیشنهاد کنند. علاوه بر این، ربات‌های گفتگوی مبتنی بر هوش مصنوعی می‌توانند به متقاضیان در فرآیند درخواست، پاسخ به سؤالات و ارائه راهنمایی کمک کنند. این پلتفرم همچنین می‌تواند از یادگیری ماشینی برای پیش‌بینی احتمال تایید و ارائه رتبه‌بندی متقاضیان استفاده کند و کارایی و اثربخشی فرآیند درخواست کمک هزینه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سوال مقاله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 مورد مزایا و چالش های بالقوه استفاده از هوش مصنوعی در برنامه ریزی تجاری و تسهیل سرمایه گذاری بحث کنید و یک مورد استفاده بالقوه برای پلتفرم مشاوره گرنت مبتنی بر هوش مصنوعی را شرح دهید. (تقریباً 300-400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 استفاده از هوش مصنوعی در برنامه‌ریزی تجاری و تسهیل سرمایه‌گذاری مزایای متعددی از جمله بهبود دقت، افزایش کارایی و افزایش تصمیم‌گیری ارائه می‌دهد. الگوریتم‌های هوش مصنوعی می‌توانند حجم وسیعی از داده‌ها را تجزیه و تحلیل کنند، الگوها را شناسایی کنند، و در مورد روند بازار پیش‌بینی کنند و به کسب‌وکارها بینش‌های ارزشمندی برای اطلاع از استراتژی‌هایشان ارائه دهند. پلتفرم مشاوره گرنت مبتنی بر هوش مصنوعی می‌تواند برای ساده‌سازی فرآیندهای درخواست کمک هزینه، ارائه بازخورد فوری و پیشنهاد بهبود استفاده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چالش‌های مرتبط با اعمال نفوذ هوش مصنوعی در برنامه‌ریزی تجاری و تسهیل سرمایه‌گذاری نیز وجود دارد. یکی از چالش‌های اصلی این است که الگوریتم‌های هوش مصنوعی مغرضانه باشند که منجر به نتایج ناعادلانه شود. چالش دیگر نیاز به داده های باکیفیت است که می تواند در برخی از صنایع یک محدودیت باشد. علاوه بر این، خطر اتکای بیش از حد به هوش مصنوعی وجود دارد که منجر به کاهش مهارت ها و قضاوت انسانی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 مورد استفاده بالقوه برای پلتفرم مشاوره گرنت مبتنی بر هوش مصنوعی در پیش بینی نرخ بازپرداخت وام مشاغل کوچک است. با استفاده از الگوریتم های یادگیری ماشین برای تجزیه و تحلیل داده های تاریخی وام، این پلت فرم می تواند احتمال بازپرداخت را پیش بینی کند و پیش بینی هایی را در مورد وام های معوق ارائه دهد. این می تواند به موسسات مالی کمک کند تا وام های پرریسک را شناسایی کرده و از زیان های احتمالی جلوگیری کنند. علاوه بر این، این پلتفرم می‌تواند توصیه‌های شخصی‌سازی شده برای برنامه‌ریزی کسب‌وکار و تسهیل سرمایه‌گذاری ارائه دهد و به کسب‌وکارهای کوچک کمک کند تا شانس خود را برای دریافت وام و دستیابی به اهداف خود بهبود بخشند.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عمق و دقت دانش (30%) </w:t>
      </w:r>
      <w:r xmlns:w="http://schemas.openxmlformats.org/wordprocessingml/2006/main">
        <w:br xmlns:w="http://schemas.openxmlformats.org/wordprocessingml/2006/main"/>
      </w:r>
      <w:r xmlns:w="http://schemas.openxmlformats.org/wordprocessingml/2006/main">
        <w:t xml:space="preserve">- وضوح و انسجام نوشتار (30%) </w:t>
      </w:r>
      <w:r xmlns:w="http://schemas.openxmlformats.org/wordprocessingml/2006/main">
        <w:br xmlns:w="http://schemas.openxmlformats.org/wordprocessingml/2006/main"/>
      </w:r>
      <w:r xmlns:w="http://schemas.openxmlformats.org/wordprocessingml/2006/main">
        <w:t xml:space="preserve">- توانایی اعمال مفاهیم در سناریوهای دنیای واقعی (20%) </w:t>
      </w:r>
      <w:r xmlns:w="http://schemas.openxmlformats.org/wordprocessingml/2006/main">
        <w:br xmlns:w="http://schemas.openxmlformats.org/wordprocessingml/2006/main"/>
      </w:r>
      <w:r xmlns:w="http://schemas.openxmlformats.org/wordprocessingml/2006/main">
        <w:t xml:space="preserve">- توانایی تجزیه و تحلیل و ارزیابی چالش ها و مزایای استفاده از هوش مصنوعی در برنامه ریزی تجاری و تسهیل سرمایه گذاری (20%)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توجه: </w:t>
      </w:r>
      <w:r xmlns:w="http://schemas.openxmlformats.org/wordprocessingml/2006/main">
        <w:t xml:space="preserve">ارزیابی فوق فقط یک نمونه است و ممکن است نیاز به تطبیق با نیازها و الزامات خاص پروژه داشته باشد.</w:t>
      </w:r>
    </w:p>
    <w:p>
      <w:pPr xmlns:w="http://schemas.openxmlformats.org/wordprocessingml/2006/main">
        <w:pStyle w:val="Subtitle"/>
      </w:pPr>
      <w:r xmlns:w="http://schemas.openxmlformats.org/wordprocessingml/2006/main">
        <w:t xml:space="preserve">3-1. ارزشیابی ها باید نتایج یادگیری را بسنجند.</w:t>
      </w:r>
    </w:p>
    <w:p>
      <w:pPr xmlns:w="http://schemas.openxmlformats.org/wordprocessingml/2006/main"/>
      <w:r xmlns:w="http://schemas.openxmlformats.org/wordprocessingml/2006/main">
        <w:rPr>
          <w:b/>
        </w:rPr>
        <w:t xml:space="preserve">عنوان پروژه: پلتفرم مشاوره گرنت مبتنی بر هوش مصنوعی - ارزیابی نتایج یادگیری در استفاده از هوش مصنوعی برای برنامه‌ریزی کسب‌وکار 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تسهیل سرمایه‌گذاری برای ارزیابی‌های مؤثر در اندازه‌گیری نتایج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من به عنوان یک طراح دوره و متخصص هوش مصنوعی، استراتژی‌های ارزیابی زیر را برای توسعه مهارت‌های دانش‌آموزان پیشنهاد می‌کنم.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1: ارزیابی مبتنی بر پروژه در تولید گزارش تجارت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هدف: ارزیابی توانایی دانش‌آموزان برای تولید گزارش‌های تجاری دقیق و جامع با استفاده از ابزارهای هوش مصنوعی. </w:t>
      </w:r>
      <w:r xmlns:w="http://schemas.openxmlformats.org/wordprocessingml/2006/main">
        <w:br xmlns:w="http://schemas.openxmlformats.org/wordprocessingml/2006/main"/>
      </w:r>
      <w:r xmlns:w="http://schemas.openxmlformats.org/wordprocessingml/2006/main">
        <w:t xml:space="preserve">* وظیفه: دانش‌آموزان در تیم‌هایی کار می‌کنند تا با استفاده از نرم‌افزار مبتنی بر هوش مصنوعی، گزارشی از تجارت در یک بازار منتخب تهیه کنند، که بینش‌هایی از روند بازار، تجزیه و تحلیل رقبا و داده‌های اقتصادی را در بر می‌گیرد. </w:t>
      </w:r>
      <w:r xmlns:w="http://schemas.openxmlformats.org/wordprocessingml/2006/main">
        <w:br xmlns:w="http://schemas.openxmlformats.org/wordprocessingml/2006/main"/>
      </w:r>
      <w:r xmlns:w="http://schemas.openxmlformats.org/wordprocessingml/2006/main">
        <w:t xml:space="preserve">* معیارهای ارزیابی: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دقت و کامل بودن گزارش تجارت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استفاده مؤثر از ابزارهای هوش مصنوعی برای تجزیه و تحلیل روند بازار و داده های رقبا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وضوح و سازماندهی گزارش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رعایت استانداردهای صنعت و الزامات گزارش دهی </w:t>
      </w:r>
      <w:r xmlns:w="http://schemas.openxmlformats.org/wordprocessingml/2006/main">
        <w:br xmlns:w="http://schemas.openxmlformats.org/wordprocessingml/2006/main"/>
      </w:r>
      <w:r xmlns:w="http://schemas.openxmlformats.org/wordprocessingml/2006/main">
        <w:t xml:space="preserve">* موارد تحویلی: گزارش تجاری نهایی خواهد بود. به صورت آنلاین ارسال می شود و یک ارائه ویدیویی برای نشان دادن روند ضبط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2: آزمون روندهای بازار و تجزیه و تحلیل رقبا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هدف: درک دانش آموزان از روند بازار و تجزیه و تحلیل رقبا را با استفاده از ابزارهای مبتنی بر هوش مصنوعی ارزیابی کنید. </w:t>
      </w:r>
      <w:r xmlns:w="http://schemas.openxmlformats.org/wordprocessingml/2006/main">
        <w:br xmlns:w="http://schemas.openxmlformats.org/wordprocessingml/2006/main"/>
      </w:r>
      <w:r xmlns:w="http://schemas.openxmlformats.org/wordprocessingml/2006/main">
        <w:t xml:space="preserve">* نوع: آزمون چند گزینه ای با سوالات کوتاه پاسخ </w:t>
      </w:r>
      <w:r xmlns:w="http://schemas.openxmlformats.org/wordprocessingml/2006/main">
        <w:br xmlns:w="http://schemas.openxmlformats.org/wordprocessingml/2006/main"/>
      </w:r>
      <w:r xmlns:w="http://schemas.openxmlformats.org/wordprocessingml/2006/main">
        <w:t xml:space="preserve">* سوالات موضوعاتی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روند بازار با استفاده از الگوریتم های یادگیری ماشینی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شناسایی نقاط قوت و ضعف رقبا از طریق تجزیه و تحلیل داده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استفاده از ابزارهای مبتنی بر هوش مصنوعی برای پیش بینی رشد و تغییرات بازار </w:t>
      </w:r>
      <w:r xmlns:w="http://schemas.openxmlformats.org/wordprocessingml/2006/main">
        <w:br xmlns:w="http://schemas.openxmlformats.org/wordprocessingml/2006/main"/>
      </w:r>
      <w:r xmlns:w="http://schemas.openxmlformats.org/wordprocessingml/2006/main">
        <w:t xml:space="preserve">* معیارهای ارزیابی: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دقت و ارتباط پاسخ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عمق درک ابزارهای مبتنی بر هوش مصنوعی و مفاهیم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توانایی به کارگیری دانش نظری در سناریوهای دنیای واقعی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3: پروژه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هدف: ارزیابی توانایی دانش آموزان برای طراحی و اجرای یک پلت فرم مشاوره کمک هزینه مبتنی بر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 وظیفه: دانش‌آموزان در تیم‌هایی کار خواهند کرد تا یک پلتفرم مشاوره کمک هزینه جامع مبتنی بر هوش مصنوعی، از جمله ویژگی‌هایی برای تجزیه و تحلیل بازار، تجزیه و تحلیل رقبا، و توسعه پیشنهاد کمک هزینه ایجاد کنند. </w:t>
      </w:r>
      <w:r xmlns:w="http://schemas.openxmlformats.org/wordprocessingml/2006/main">
        <w:br xmlns:w="http://schemas.openxmlformats.org/wordprocessingml/2006/main"/>
      </w:r>
      <w:r xmlns:w="http://schemas.openxmlformats.org/wordprocessingml/2006/main">
        <w:t xml:space="preserve">* معیارهای ارزیابی: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کارایی و اثربخشی پلتفرم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وضوح و سازماندهی طراحی پلت فرم و رابط کاربری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رعایت استانداردهای صنعت و بهترین شیوه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امکان سنجی فنی و پایداری پلت فرم </w:t>
      </w:r>
      <w:r xmlns:w="http://schemas.openxmlformats.org/wordprocessingml/2006/main">
        <w:br xmlns:w="http://schemas.openxmlformats.org/wordprocessingml/2006/main"/>
      </w:r>
      <w:r xmlns:w="http://schemas.openxmlformats.org/wordprocessingml/2006/main">
        <w:t xml:space="preserve">* موارد قابل تحویل: پلت فرم نهایی خواهد بود. به صورت آنلاین ارسال می شود و یک گزارش مکتوب برای مستندسازی فرآیند طراحی و توسعه ارائه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ارزشیابی: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عمق و وسعت نتایج یادگیری به دست آمده توسط دانش آموزان </w:t>
      </w:r>
      <w:r xmlns:w="http://schemas.openxmlformats.org/wordprocessingml/2006/main">
        <w:br xmlns:w="http://schemas.openxmlformats.org/wordprocessingml/2006/main"/>
      </w:r>
      <w:r xmlns:w="http://schemas.openxmlformats.org/wordprocessingml/2006/main">
        <w:t xml:space="preserve">* توانایی به کارگیری دانش نظری در سناریوهای دنیای واقعی </w:t>
      </w:r>
      <w:r xmlns:w="http://schemas.openxmlformats.org/wordprocessingml/2006/main">
        <w:br xmlns:w="http://schemas.openxmlformats.org/wordprocessingml/2006/main"/>
      </w:r>
      <w:r xmlns:w="http://schemas.openxmlformats.org/wordprocessingml/2006/main">
        <w:t xml:space="preserve">* کیفیت و دقت ارزیابی ها و قابل ارائه ها </w:t>
      </w:r>
      <w:r xmlns:w="http://schemas.openxmlformats.org/wordprocessingml/2006/main">
        <w:br xmlns:w="http://schemas.openxmlformats.org/wordprocessingml/2006/main"/>
      </w:r>
      <w:r xmlns:w="http://schemas.openxmlformats.org/wordprocessingml/2006/main">
        <w:t xml:space="preserve">* استفاده موثر از ابزارها و مفاهیم مبتنی بر هوش مصنوعی </w:t>
      </w:r>
      <w:r xmlns:w="http://schemas.openxmlformats.org/wordprocessingml/2006/main">
        <w:br xmlns:w="http://schemas.openxmlformats.org/wordprocessingml/2006/main"/>
      </w:r>
      <w:r xmlns:w="http://schemas.openxmlformats.org/wordprocessingml/2006/main">
        <w:t xml:space="preserve">* وضوح و سازماندهی گزارش های مکتوب و جدول زمانی </w:t>
      </w:r>
      <w:r xmlns:w="http://schemas.openxmlformats.org/wordprocessingml/2006/main">
        <w:t xml:space="preserve">ارائه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1-2: معرفی پلت فرم ها و پروژه های مشاوره کمک هزینه مبتنی بر هوش مصنوعی راه اندازی </w:t>
      </w:r>
      <w:r xmlns:w="http://schemas.openxmlformats.org/wordprocessingml/2006/main">
        <w:br xmlns:w="http://schemas.openxmlformats.org/wordprocessingml/2006/main"/>
      </w:r>
      <w:r xmlns:w="http://schemas.openxmlformats.org/wordprocessingml/2006/main">
        <w:t xml:space="preserve">* هفته 3-6: ارزیابی مبتنی بر پروژه در تولید گزارش تجارت </w:t>
      </w:r>
      <w:r xmlns:w="http://schemas.openxmlformats.org/wordprocessingml/2006/main">
        <w:br xmlns:w="http://schemas.openxmlformats.org/wordprocessingml/2006/main"/>
      </w:r>
      <w:r xmlns:w="http://schemas.openxmlformats.org/wordprocessingml/2006/main">
        <w:t xml:space="preserve">* هفته 7-8: آزمون روندهای بازار و تجزیه و تحلیل رقبا </w:t>
      </w:r>
      <w:r xmlns:w="http://schemas.openxmlformats.org/wordprocessingml/2006/main">
        <w:br xmlns:w="http://schemas.openxmlformats.org/wordprocessingml/2006/main"/>
      </w:r>
      <w:r xmlns:w="http://schemas.openxmlformats.org/wordprocessingml/2006/main">
        <w:t xml:space="preserve">* هفته 9-12: توسعه و ارائه پروژه پلت 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مبتنی بر هوش مصنوعی نرم افزار و ابزار برای تحلیل بازار و تجزیه و تحلیل رقبا </w:t>
      </w:r>
      <w:r xmlns:w="http://schemas.openxmlformats.org/wordprocessingml/2006/main">
        <w:br xmlns:w="http://schemas.openxmlformats.org/wordprocessingml/2006/main"/>
      </w:r>
      <w:r xmlns:w="http://schemas.openxmlformats.org/wordprocessingml/2006/main">
        <w:t xml:space="preserve">* گزارش های صنعت و مطالعات تحقیقاتی در زمینه مشاوره کمک هزینه و برنامه ریزی تجاری </w:t>
      </w:r>
      <w:r xmlns:w="http://schemas.openxmlformats.org/wordprocessingml/2006/main">
        <w:br xmlns:w="http://schemas.openxmlformats.org/wordprocessingml/2006/main"/>
      </w:r>
      <w:r xmlns:w="http://schemas.openxmlformats.org/wordprocessingml/2006/main">
        <w:t xml:space="preserve">* سخنرانی های مهمان از کارشناسان صنعت و پزشکان </w:t>
      </w:r>
      <w:r xmlns:w="http://schemas.openxmlformats.org/wordprocessingml/2006/main">
        <w:br xmlns:w="http://schemas.openxmlformats.org/wordprocessingml/2006/main"/>
      </w:r>
      <w:r xmlns:w="http://schemas.openxmlformats.org/wordprocessingml/2006/main">
        <w:t xml:space="preserve">* منابع و آموزش های آنلاین در مورد ابزارها و مفاهیم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گنجاندن این ارزیابی ها، دانش آموزان درک خود را از استفاده از هوش مصنوعی برای برنامه ریزی تجاری و تسهیل سرمایه گذاری نشان می دهند و مهارت های لازم برای طراحی و پیاده سازی پلت فرم های مشاوره کمک مالی موثر مبتنی بر هوش مصنوعی را توسعه می دهند.</w:t>
      </w:r>
    </w:p>
    <w:p>
      <w:pPr xmlns:w="http://schemas.openxmlformats.org/wordprocessingml/2006/main">
        <w:pStyle w:val="Subtitle"/>
      </w:pPr>
      <w:r xmlns:w="http://schemas.openxmlformats.org/wordprocessingml/2006/main">
        <w:t xml:space="preserve">3-2. از انواع مختلف ارزیابی استفاده کنید.</w:t>
      </w:r>
    </w:p>
    <w:p>
      <w:pPr xmlns:w="http://schemas.openxmlformats.org/wordprocessingml/2006/main"/>
      <w:r xmlns:w="http://schemas.openxmlformats.org/wordprocessingml/2006/main">
        <w:rPr>
          <w:b/>
        </w:rPr>
        <w:t xml:space="preserve">عنوان دوره: بهره‌برداری از هوش مصنوعی برای برنامه‌ریزی تجاری و </w:t>
      </w:r>
      <w:r xmlns:w="http://schemas.openxmlformats.org/wordprocessingml/2006/main">
        <w:rPr>
          <w:b/>
        </w:rPr>
        <w:t xml:space="preserve">پروژه </w:t>
      </w:r>
      <w:r xmlns:w="http://schemas.openxmlformats.org/wordprocessingml/2006/main">
        <w:t xml:space="preserve">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پلتفرم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برای تجهیز دانش‌آموزان به دانش و مهارت‌های مورد نیاز برای توسعه و پیاده‌سازی یک پلت فرم مشاوره کمک هزینه مبتنی بر هوش مصنوعی برای مشاغل و کارآفرینان طراحی شده است. . این پلتفرم از تکنیک‌های هوش مصنوعی و یادگیری ماشین برای تسهیل برنامه‌ریزی کسب‌وکار، سرمایه‌گذاری و تسهیلات کمک مالی استفاده می‌کند. در طول دوره، دانش آموزان در مورد کاربرد هوش مصنوعی در مراحل مختلف چرخه عمر کمک هزینه، از تولید ایده تا ارزیابی پس از اجرا، یاد خواهند گرفت.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شامل ارزیابی های مختلفی خواهد بود تا از درک و کاربرد دانش آموزان از مفاهیم آموخته شده در طول دوره اطمینان حاصل شود. ارزیابی‌ها به دسته‌های زیر تقسیم می‌شوند: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ارزیابی‌های مبتنی بر نظریه: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آزمون‌ها (10%): سؤالات چند گزینه‌ای و سؤالات کوتاه پاسخ برای ارزیابی درک دانش‌آموزان از مفاهیم نظری تحت پوشش در دوره استفاده می‌شود. از جمله هوش مصنوعی، یادگیری ماشین، برنامه ریزی کسب و کار، و تسهیلات اعطایی. </w:t>
      </w:r>
      <w:r xmlns:w="http://schemas.openxmlformats.org/wordprocessingml/2006/main">
        <w:br xmlns:w="http://schemas.openxmlformats.org/wordprocessingml/2006/main"/>
      </w:r>
      <w:r xmlns:w="http://schemas.openxmlformats.org/wordprocessingml/2006/main">
        <w:t xml:space="preserve">- مطالعات موردی (20%): دانشجویان ملزم به تجزیه و تحلیل و اعمال مفاهیم نظری برای مطالعات موردی مشاغل و کارآفرینانی هستند که به دنبال کمک مالی هستند. </w:t>
      </w:r>
      <w:r xmlns:w="http://schemas.openxmlformats.org/wordprocessingml/2006/main">
        <w:br xmlns:w="http://schemas.openxmlformats.org/wordprocessingml/2006/main"/>
      </w:r>
      <w:r xmlns:w="http://schemas.openxmlformats.org/wordprocessingml/2006/main">
        <w:t xml:space="preserve">- پست‌های هیئت بحث (20%): دانش‌آموزان در بحث‌های آنلاین شرکت خواهند کرد تا مفاهیم نظری را در سناریوهای دنیای واقعی به کار ببرند و با یادگیری همتایان و بازخورد مربی درگیر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ارزیابی‌های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پروژه‌ها (30%): دانش‌آموزان پروژه‌های فردی و گروهی را تکمیل می‌کنند که درک آن‌ها از نحوه توسعه و اجرای یک پلت فرم مشاوره کمک هزینه مبتنی بر هوش مصنوعی را نشان می‌دهد. پروژه ها ممکن است شامل موارد زیر باشد: </w:t>
      </w:r>
      <w:r xmlns:w="http://schemas.openxmlformats.org/wordprocessingml/2006/main">
        <w:br xmlns:w="http://schemas.openxmlformats.org/wordprocessingml/2006/main"/>
      </w:r>
      <w:r xmlns:w="http://schemas.openxmlformats.org/wordprocessingml/2006/main">
        <w:t xml:space="preserve">- تجزیه و تحلیل جامع از ویژگی ها و قابلیت های پلت فرم. </w:t>
      </w:r>
      <w:r xmlns:w="http://schemas.openxmlformats.org/wordprocessingml/2006/main">
        <w:br xmlns:w="http://schemas.openxmlformats.org/wordprocessingml/2006/main"/>
      </w:r>
      <w:r xmlns:w="http://schemas.openxmlformats.org/wordprocessingml/2006/main">
        <w:t xml:space="preserve">- طراحی گردش کار برای درخواست کمک هزینه و پردازش. </w:t>
      </w:r>
      <w:r xmlns:w="http://schemas.openxmlformats.org/wordprocessingml/2006/main">
        <w:br xmlns:w="http://schemas.openxmlformats.org/wordprocessingml/2006/main"/>
      </w:r>
      <w:r xmlns:w="http://schemas.openxmlformats.org/wordprocessingml/2006/main">
        <w:t xml:space="preserve">- توسعه یک نمونه اولیه از پلتفرم با استفاده از یک زبان برنامه نویسی انتخاب شده (به عنوان مثال، پایتون، جاوا اسکریپت و غیره). </w:t>
      </w:r>
      <w:r xmlns:w="http://schemas.openxmlformats.org/wordprocessingml/2006/main">
        <w:br xmlns:w="http://schemas.openxmlformats.org/wordprocessingml/2006/main"/>
      </w:r>
      <w:r xmlns:w="http://schemas.openxmlformats.org/wordprocessingml/2006/main">
        <w:t xml:space="preserve">- ارزیابی اثربخشی پلت فرم با استفاده از مجموعه ای از معیارهای عملکرد از پیش طراحی شده. </w:t>
      </w:r>
      <w:r xmlns:w="http://schemas.openxmlformats.org/wordprocessingml/2006/main">
        <w:br xmlns:w="http://schemas.openxmlformats.org/wordprocessingml/2006/main"/>
      </w:r>
      <w:r xmlns:w="http://schemas.openxmlformats.org/wordprocessingml/2006/main">
        <w:t xml:space="preserve">- ارائه ها (10%): دانش آموزان به صورت تیمی کار خواهند کرد تا طرح ها و نمونه های اولیه پروژه خود را به کلاس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کار گروهی: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پروژه های مشترک (20%): دانش آموزان به صورت تیمی برای طراحی و توسعه یک پلت فرم مشاوره کمک هزینه مبتنی بر هوش مصنوعی کار خواهند کرد. تیم ها باید طرح ها و ارزیابی های پروژه خود را ارائه دهند. </w:t>
      </w:r>
      <w:r xmlns:w="http://schemas.openxmlformats.org/wordprocessingml/2006/main">
        <w:br xmlns:w="http://schemas.openxmlformats.org/wordprocessingml/2006/main"/>
      </w:r>
      <w:r xmlns:w="http://schemas.openxmlformats.org/wordprocessingml/2006/main">
        <w:t xml:space="preserve">- بررسی همتایان (10%): دانش‌آموزان طرح‌ها، ارائه‌ها و نمونه‌های اولیه پروژه همتایان خود را بررسی کرده و بازخورد ارائه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جزئیات تکلیف: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هر ارزیابی دارای جزئیات تکلیف خاصی است، از جمله محدوده، جدول زمانی و انتظارات. از دانش آموزان انتظار می رود ضرب الاجل های زیر را رعایت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آزمون ها و مطالعات موردی: هفته های 1-4 </w:t>
      </w:r>
      <w:r xmlns:w="http://schemas.openxmlformats.org/wordprocessingml/2006/main">
        <w:br xmlns:w="http://schemas.openxmlformats.org/wordprocessingml/2006/main"/>
      </w:r>
      <w:r xmlns:w="http://schemas.openxmlformats.org/wordprocessingml/2006/main">
        <w:t xml:space="preserve">- پست های هیئت بحث: هفته های 1-8 </w:t>
      </w:r>
      <w:r xmlns:w="http://schemas.openxmlformats.org/wordprocessingml/2006/main">
        <w:br xmlns:w="http://schemas.openxmlformats.org/wordprocessingml/2006/main"/>
      </w:r>
      <w:r xmlns:w="http://schemas.openxmlformats.org/wordprocessingml/2006/main">
        <w:t xml:space="preserve">- پروژه ها و ارائه ها: هفته های 5-12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بهبود کیفیت و بازخورد: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بازخورد منظم و بهبود کیفیت ارائه خواهد شد. در طول دوره دانش آموزان بازخورد سازنده ای در مورد عملکرد خود، پیشنهاداتی برای بهبود، و فرصتی برای بررسی و ارسال مجدد تکالیف دریافت خواهند کرد.</w:t>
      </w:r>
    </w:p>
    <w:p>
      <w:pPr xmlns:w="http://schemas.openxmlformats.org/wordprocessingml/2006/main">
        <w:pStyle w:val="Subtitle"/>
      </w:pPr>
      <w:r xmlns:w="http://schemas.openxmlformats.org/wordprocessingml/2006/main">
        <w:t xml:space="preserve">3-3. از ارزیابی های منصفانه و دقیق اطمینان حاصل کنید.</w:t>
      </w:r>
    </w:p>
    <w:p>
      <w:pPr xmlns:w="http://schemas.openxmlformats.org/wordprocessingml/2006/main"/>
      <w:r xmlns:w="http://schemas.openxmlformats.org/wordprocessingml/2006/main">
        <w:rPr>
          <w:b/>
        </w:rPr>
        <w:t xml:space="preserve">طرح پیشنهادی برای استفاده از هوش مصنوعی برای برنامه‌ریزی کسب‌وکار و طراحی دوره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 پلت‌فرم مشاوره گرنت مبتنی بر هوش مصنوعی ایجاد کنید که به کسب‌وکارها امکان می‌دهد طرح‌های تجاری مؤثر و سرمایه‌گذاری امن ایجاد کنند. این دوره بر روی استفاده از فناوری‌های هوش مصنوعی برای تسهیل برنامه‌ریزی و سرمایه‌گذاری کسب‌وکار، آماده‌سازی دانش‌آموزان برای مشاغل مشاوره کمک هزینه و توسعه کسب‌وکار مبتنی بر هوش مصنوعی تمرکز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برنامه ریزی کسب و کار و مشاوره کمک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تعریف و اهمیت برنامه ریزی کسب و کار </w:t>
      </w:r>
      <w:r xmlns:w="http://schemas.openxmlformats.org/wordprocessingml/2006/main">
        <w:br xmlns:w="http://schemas.openxmlformats.org/wordprocessingml/2006/main"/>
      </w:r>
      <w:r xmlns:w="http://schemas.openxmlformats.org/wordprocessingml/2006/main">
        <w:t xml:space="preserve">* نوشتن کمک هزینه و نقش مشاوره کمک هزینه </w:t>
      </w:r>
      <w:r xmlns:w="http://schemas.openxmlformats.org/wordprocessingml/2006/main">
        <w:br xmlns:w="http://schemas.openxmlformats.org/wordprocessingml/2006/main"/>
      </w:r>
      <w:r xmlns:w="http://schemas.openxmlformats.org/wordprocessingml/2006/main">
        <w:t xml:space="preserve">* مروری بر دوره و اهداف آن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مبانی هوش مصنوعی برای برنامه ریزی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مقدمه ای بر هوش مصنوعی و کاربرد آن در برنامه ریزی کسب و کار </w:t>
      </w:r>
      <w:r xmlns:w="http://schemas.openxmlformats.org/wordprocessingml/2006/main">
        <w:br xmlns:w="http://schemas.openxmlformats.org/wordprocessingml/2006/main"/>
      </w:r>
      <w:r xmlns:w="http://schemas.openxmlformats.org/wordprocessingml/2006/main">
        <w:t xml:space="preserve">* مروری بر ابزارهای مبتنی بر هوش مصنوعی برای برنامه ریزی و تجزیه و تحلیل کسب و کار </w:t>
      </w:r>
      <w:r xmlns:w="http://schemas.openxmlformats.org/wordprocessingml/2006/main">
        <w:br xmlns:w="http://schemas.openxmlformats.org/wordprocessingml/2006/main"/>
      </w:r>
      <w:r xmlns:w="http://schemas.openxmlformats.org/wordprocessingml/2006/main">
        <w:t xml:space="preserve">* مطالعات موردی: مبتنی بر هوش مصنوعی موفقیت ها و چالش های برنامه ریزی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3: طراحی مدل کسب و کار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طراحی و طراحی مدل کسب و کار </w:t>
      </w:r>
      <w:r xmlns:w="http://schemas.openxmlformats.org/wordprocessingml/2006/main">
        <w:br xmlns:w="http://schemas.openxmlformats.org/wordprocessingml/2006/main"/>
      </w:r>
      <w:r xmlns:w="http://schemas.openxmlformats.org/wordprocessingml/2006/main">
        <w:t xml:space="preserve">* به کارگیری فناوری های هوش مصنوعی در طراحی مدل کسب و کار </w:t>
      </w:r>
      <w:r xmlns:w="http://schemas.openxmlformats.org/wordprocessingml/2006/main">
        <w:br xmlns:w="http://schemas.openxmlformats.org/wordprocessingml/2006/main"/>
      </w:r>
      <w:r xmlns:w="http://schemas.openxmlformats.org/wordprocessingml/2006/main">
        <w:t xml:space="preserve">* مطالعات موردی: نوآوری های مدل کسب و کار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4: پیش بینی ها و تحلیل های مالی به کمک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مالی پیش بینی ها و تحلیل سناریو </w:t>
      </w:r>
      <w:r xmlns:w="http://schemas.openxmlformats.org/wordprocessingml/2006/main">
        <w:br xmlns:w="http://schemas.openxmlformats.org/wordprocessingml/2006/main"/>
      </w:r>
      <w:r xmlns:w="http://schemas.openxmlformats.org/wordprocessingml/2006/main">
        <w:t xml:space="preserve">* کاربردهای هوش مصنوعی در پیش بینی ها و تحلیل های مالی </w:t>
      </w:r>
      <w:r xmlns:w="http://schemas.openxmlformats.org/wordprocessingml/2006/main">
        <w:br xmlns:w="http://schemas.openxmlformats.org/wordprocessingml/2006/main"/>
      </w:r>
      <w:r xmlns:w="http://schemas.openxmlformats.org/wordprocessingml/2006/main">
        <w:t xml:space="preserve">* مطالعات موردی: برنامه ریزی مالی مبتنی بر هوش مصنوعی موفقیت‌ها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5: تجزیه و تحلیل و تقسیم‌بندی بازار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تجزیه و تحلیل و تقسیم‌بندی بازار </w:t>
      </w:r>
      <w:r xmlns:w="http://schemas.openxmlformats.org/wordprocessingml/2006/main">
        <w:br xmlns:w="http://schemas.openxmlformats.org/wordprocessingml/2006/main"/>
      </w:r>
      <w:r xmlns:w="http://schemas.openxmlformats.org/wordprocessingml/2006/main">
        <w:t xml:space="preserve">* کاربردهای هوش مصنوعی در تجزیه و تحلیل و بخش‌بندی بازار </w:t>
      </w:r>
      <w:r xmlns:w="http://schemas.openxmlformats.org/wordprocessingml/2006/main">
        <w:br xmlns:w="http://schemas.openxmlformats.org/wordprocessingml/2006/main"/>
      </w:r>
      <w:r xmlns:w="http://schemas.openxmlformats.org/wordprocessingml/2006/main">
        <w:t xml:space="preserve">* مطالعات موردی: موفقیت‌های تجزیه و تحلیل بازار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6: استفاده از هوش مصنوعی برای نوشتن و برنامه‌های گرنت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نوشتن و برنامه کمک هزینه فرآیند </w:t>
      </w:r>
      <w:r xmlns:w="http://schemas.openxmlformats.org/wordprocessingml/2006/main">
        <w:br xmlns:w="http://schemas.openxmlformats.org/wordprocessingml/2006/main"/>
      </w:r>
      <w:r xmlns:w="http://schemas.openxmlformats.org/wordprocessingml/2006/main">
        <w:t xml:space="preserve">* کاربردهای هوش مصنوعی در نوشتن کمک هزینه و درخواست * مطالعات موردی: </w:t>
      </w:r>
      <w:r xmlns:w="http://schemas.openxmlformats.org/wordprocessingml/2006/main">
        <w:br xmlns:w="http://schemas.openxmlformats.org/wordprocessingml/2006/main"/>
      </w:r>
      <w:r xmlns:w="http://schemas.openxmlformats.org/wordprocessingml/2006/main">
        <w:rPr>
          <w:b/>
        </w:rPr>
        <w:t xml:space="preserve">ماژول </w:t>
      </w:r>
      <w:r xmlns:w="http://schemas.openxmlformats.org/wordprocessingml/2006/main">
        <w:t xml:space="preserve">موفقیت در نوشتن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7: پیاده سازی پلت 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طراحی و راه اندازی یک پلت فرم مشاوره کمک هزینه مبتنی بر هوش مصنوعی </w:t>
      </w:r>
      <w:r xmlns:w="http://schemas.openxmlformats.org/wordprocessingml/2006/main">
        <w:br xmlns:w="http://schemas.openxmlformats.org/wordprocessingml/2006/main"/>
      </w:r>
      <w:r xmlns:w="http://schemas.openxmlformats.org/wordprocessingml/2006/main">
        <w:t xml:space="preserve">* استراتژی های پیاده سازی و نگهداری </w:t>
      </w:r>
      <w:r xmlns:w="http://schemas.openxmlformats.org/wordprocessingml/2006/main">
        <w:br xmlns:w="http://schemas.openxmlformats.org/wordprocessingml/2006/main"/>
      </w:r>
      <w:r xmlns:w="http://schemas.openxmlformats.org/wordprocessingml/2006/main">
        <w:t xml:space="preserve">* مطالعات موردی: نمونه های پلت فرم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8: پروژه های مشارکتی و برنامه های کاربردی در دنیای واقعی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پروژه های مشترک که محیط های کسب و کار در دنیای واقعی را شبیه سازی می کند </w:t>
      </w:r>
      <w:r xmlns:w="http://schemas.openxmlformats.org/wordprocessingml/2006/main">
        <w:br xmlns:w="http://schemas.openxmlformats.org/wordprocessingml/2006/main"/>
      </w:r>
      <w:r xmlns:w="http://schemas.openxmlformats.org/wordprocessingml/2006/main">
        <w:t xml:space="preserve">* استفاده از هوش مصنوعی در چالش های تجاری دنیای واقعی </w:t>
      </w:r>
      <w:r xmlns:w="http://schemas.openxmlformats.org/wordprocessingml/2006/main">
        <w:br xmlns:w="http://schemas.openxmlformats.org/wordprocessingml/2006/main"/>
      </w:r>
      <w:r xmlns:w="http://schemas.openxmlformats.org/wordprocessingml/2006/main">
        <w:t xml:space="preserve">* مطالعات موردی: پروژه‌های تجاری موفق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آزمون‌ها و تکالیف برای آزمایش درک اصول هوش مصنوعی و مفاهیم برنامه‌ریزی کسب‌وکار </w:t>
      </w:r>
      <w:r xmlns:w="http://schemas.openxmlformats.org/wordprocessingml/2006/main">
        <w:br xmlns:w="http://schemas.openxmlformats.org/wordprocessingml/2006/main"/>
      </w:r>
      <w:r xmlns:w="http://schemas.openxmlformats.org/wordprocessingml/2006/main">
        <w:t xml:space="preserve">* ارائه پروژه‌های مشارکتی که هوش مصنوعی را در چالش‌های کسب‌وکار در دنیای واقعی به کار می‌برد </w:t>
      </w:r>
      <w:r xmlns:w="http://schemas.openxmlformats.org/wordprocessingml/2006/main">
        <w:br xmlns:w="http://schemas.openxmlformats.org/wordprocessingml/2006/main"/>
      </w:r>
      <w:r xmlns:w="http://schemas.openxmlformats.org/wordprocessingml/2006/main">
        <w:t xml:space="preserve">* مقاله تحقیقاتی نهایی در مورد توسعه و اجرای یک هوش مصنوعی -پلتفرم مشاوره کمک هزینه قدرتمند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تاکید بر پروژه های مشارکتی: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شرکت کنندگان در تیم هایی برای توسعه و ارائه پروژه های مشترک کار خواهند کرد. شبیه سازی محیط های کسب و کار در دنیای واقعی </w:t>
      </w:r>
      <w:r xmlns:w="http://schemas.openxmlformats.org/wordprocessingml/2006/main">
        <w:br xmlns:w="http://schemas.openxmlformats.org/wordprocessingml/2006/main"/>
      </w:r>
      <w:r xmlns:w="http://schemas.openxmlformats.org/wordprocessingml/2006/main">
        <w:t xml:space="preserve">* پروژه ها به گونه ای طراحی خواهند شد که از فناوری های هوش مصنوعی در برنامه ریزی تجاری و چالش های سرمایه گذاری استفاده کنند </w:t>
      </w:r>
      <w:r xmlns:w="http://schemas.openxmlformats.org/wordprocessingml/2006/main">
        <w:br xmlns:w="http://schemas.openxmlformats.org/wordprocessingml/2006/main"/>
      </w:r>
      <w:r xmlns:w="http://schemas.openxmlformats.org/wordprocessingml/2006/main">
        <w:t xml:space="preserve">* شرکت کنندگان بازخورد و پشتیبانی از همتایان و مربیان برای توسعه پروژه خود و ارائه یافته های خود دریافت خواهند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کرد </w:t>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مشاوره هوش مصنوعی یا کمک هزینه لازم است </w:t>
      </w:r>
      <w:r xmlns:w="http://schemas.openxmlformats.org/wordprocessingml/2006/main">
        <w:br xmlns:w="http://schemas.openxmlformats.org/wordprocessingml/2006/main"/>
      </w:r>
      <w:r xmlns:w="http://schemas.openxmlformats.org/wordprocessingml/2006/main">
        <w:t xml:space="preserve">* شرکت کنندگان در طول دوره آموزش و پشتیبانی جامع دریافت خواهند کرد </w:t>
      </w:r>
      <w:r xmlns:w="http://schemas.openxmlformats.org/wordprocessingml/2006/main">
        <w:br xmlns:w="http://schemas.openxmlformats.org/wordprocessingml/2006/main"/>
      </w:r>
      <w:r xmlns:w="http://schemas.openxmlformats.org/wordprocessingml/2006/main">
        <w:t xml:space="preserve">* تجربه عملی با ابزارها و پلت فرم های مبتنی بر هوش مصنوعی ارائه خواهد شد.</w:t>
      </w:r>
    </w:p>
    <w:p>
      <w:pPr xmlns:w="http://schemas.openxmlformats.org/wordprocessingml/2006/main">
        <w:pStyle w:val="Subtitle"/>
      </w:pPr>
      <w:r xmlns:w="http://schemas.openxmlformats.org/wordprocessingml/2006/main">
        <w:t xml:space="preserve">مرحله 4: برای تحویل دوره برنامه ریزی کنید.</w:t>
      </w:r>
    </w:p>
    <w:p>
      <w:pPr xmlns:w="http://schemas.openxmlformats.org/wordprocessingml/2006/main"/>
      <w:r xmlns:w="http://schemas.openxmlformats.org/wordprocessingml/2006/main">
        <w:t xml:space="preserve">بر اساس زمینه ارائه شده، در اینجا یک پیشنهاد برای "تحویل دوره طرح" برای دوره آموزش استفاده از هوش مصنوعی برای برنامه ریزی کسب و کار و تسهیل سرمایه گذاری در بستر مشاوره گرنت با استفاده از هوش مصنوعی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دوره: </w:t>
      </w:r>
      <w:r xmlns:w="http://schemas.openxmlformats.org/wordprocessingml/2006/main">
        <w:rPr>
          <w:b/>
        </w:rPr>
        <w:t xml:space="preserve">شرح دوره آموزشی </w:t>
      </w:r>
      <w:r xmlns:w="http://schemas.openxmlformats.org/wordprocessingml/2006/main">
        <w:t xml:space="preserve">بهره گیری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t xml:space="preserve">این دوره با هدف تجهیز دانش آموزان به دانش و مهارت هایی برای استفاده موثر از هوش مصنوعی (AI) در تجارت است. برنامه ریزی و تسهیل سرمایه گذاری، در نتیجه میزان موفقیت سرمایه گذاری ها و سرمایه گذاری های تجاری را افزایش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نقش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2. شناسایی ابزارها و پلتفرم های کلیدی مبتنی بر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3. یادگیری نحوه تجزیه و تحلیل و تفسیر داده های تولید شده توسط هوش مصنوعی در برنامه ریزی تجاری و سرمایه گذاری تسهیل </w:t>
      </w:r>
      <w:r xmlns:w="http://schemas.openxmlformats.org/wordprocessingml/2006/main">
        <w:br xmlns:w="http://schemas.openxmlformats.org/wordprocessingml/2006/main"/>
      </w:r>
      <w:r xmlns:w="http://schemas.openxmlformats.org/wordprocessingml/2006/main">
        <w:t xml:space="preserve">4. توسعه استراتژی هایی برای اعمال نفوذ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5. درک اهمیت اخلاق و رعایت مقررات در برنامه ریزی کسب و کار و تسهیل سرمایه گذاری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هوش مصنوعی و کاربردهای آن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 تاریخچه و توسعه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 ابزارها و بسترهای مبتنی بر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ابزارهای محبوب مبتنی بر هوش مصنوعی و پلتفرم‌هایی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t xml:space="preserve">* مطالعات موردی و نمونه‌هایی از برنامه‌ریزی تجاری و تسهیل سرمایه‌گذاری موفق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3: تجزیه و تحلیل و تفسیر داده‌های تولید شده توسط هوش مصنوعی در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تکنیک‌های تجزیه و تحلیل داده‌ها برای داده‌های تولید شده توسط هوش </w:t>
      </w:r>
      <w:r xmlns:w="http://schemas.openxmlformats.org/wordprocessingml/2006/main">
        <w:br xmlns:w="http://schemas.openxmlformats.org/wordprocessingml/2006/main"/>
      </w:r>
      <w:r xmlns:w="http://schemas.openxmlformats.org/wordprocessingml/2006/main">
        <w:t xml:space="preserve">مصنوعی در تمرین با ابزارها و پلتفرم‌های تجزیه و تحلیل داده‌ها،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4: استراتژی‌هایی برای استفاده از هوش مصنوعی در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طرح‌های تجاری مبتنی بر هوش مصنوعی </w:t>
      </w:r>
      <w:r xmlns:w="http://schemas.openxmlformats.org/wordprocessingml/2006/main">
        <w:br xmlns:w="http://schemas.openxmlformats.org/wordprocessingml/2006/main"/>
      </w:r>
      <w:r xmlns:w="http://schemas.openxmlformats.org/wordprocessingml/2006/main">
        <w:t xml:space="preserve">* استراتژی‌های سرمایه‌گذاری مبتنی بر هوش مصنوعی </w:t>
      </w:r>
      <w:r xmlns:w="http://schemas.openxmlformats.org/wordprocessingml/2006/main">
        <w:br xmlns:w="http://schemas.openxmlformats.org/wordprocessingml/2006/main"/>
      </w:r>
      <w:r xmlns:w="http://schemas.openxmlformats.org/wordprocessingml/2006/main">
        <w:t xml:space="preserve">* نمونه‌هایی از برنامه‌ریزی تجاری موفق مبتنی بر هوش مصنوعی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5: اخلاق و انطباق با مقررات در برنامه‌ریزی تجاری و تسهیل سرمایه‌گذاری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چارچوب‌های نظارتی برای کسب‌وکارهای مبتنی بر هوش مصنوعی برنامه ریزی و تسهیل سرمایه گذاری </w:t>
      </w:r>
      <w:r xmlns:w="http://schemas.openxmlformats.org/wordprocessingml/2006/main">
        <w:br xmlns:w="http://schemas.openxmlformats.org/wordprocessingml/2006/main"/>
      </w:r>
      <w:r xmlns:w="http://schemas.openxmlformats.org/wordprocessingml/2006/main">
        <w:t xml:space="preserve">* ملاحظات اخلاقی برای برنامه ریزی تجاری و تسهیل سرمایه گذاری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فرمت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پلت فرم یادگیری آنلاین خودگام </w:t>
      </w:r>
      <w:r xmlns:w="http://schemas.openxmlformats.org/wordprocessingml/2006/main">
        <w:br xmlns:w="http://schemas.openxmlformats.org/wordprocessingml/2006/main"/>
      </w:r>
      <w:r xmlns:w="http://schemas.openxmlformats.org/wordprocessingml/2006/main">
        <w:t xml:space="preserve">* ماژول های تعاملی با آزمون ها، بحث ها و تمرین های عملی </w:t>
      </w:r>
      <w:r xmlns:w="http://schemas.openxmlformats.org/wordprocessingml/2006/main">
        <w:br xmlns:w="http://schemas.openxmlformats.org/wordprocessingml/2006/main"/>
      </w:r>
      <w:r xmlns:w="http://schemas.openxmlformats.org/wordprocessingml/2006/main">
        <w:t xml:space="preserve">* جلسات زنده با مدرسان و همتایان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متخصصان تجاری و کارآفرینان </w:t>
      </w:r>
      <w:r xmlns:w="http://schemas.openxmlformats.org/wordprocessingml/2006/main">
        <w:br xmlns:w="http://schemas.openxmlformats.org/wordprocessingml/2006/main"/>
      </w:r>
      <w:r xmlns:w="http://schemas.openxmlformats.org/wordprocessingml/2006/main">
        <w:t xml:space="preserve">* سرمایه گذاران و آژانس های تامین مالی </w:t>
      </w:r>
      <w:r xmlns:w="http://schemas.openxmlformats.org/wordprocessingml/2006/main">
        <w:br xmlns:w="http://schemas.openxmlformats.org/wordprocessingml/2006/main"/>
      </w:r>
      <w:r xmlns:w="http://schemas.openxmlformats.org/wordprocessingml/2006/main">
        <w:t xml:space="preserve">* نهادهای نظارتی و سیاست گذاران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قبل از شرایط مورد نیاز: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 اولیه هوش مصنوعی و برنامه ریزی تجاری </w:t>
      </w:r>
      <w:r xmlns:w="http://schemas.openxmlformats.org/wordprocessingml/2006/main">
        <w:br xmlns:w="http://schemas.openxmlformats.org/wordprocessingml/2006/main"/>
      </w:r>
      <w:r xmlns:w="http://schemas.openxmlformats.org/wordprocessingml/2006/main">
        <w:t xml:space="preserve">* توانایی تجزیه و تحلیل و تفسیر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مدت 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6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هزینه تخمینی دوره: </w:t>
      </w:r>
      <w:r xmlns:w="http://schemas.openxmlformats.org/wordprocessingml/2006/main">
        <w:t xml:space="preserve">999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با هدف تجهیز دانش‌آموزان به دانش و مهارت‌هایی برای استفاده مؤثر از هوش مصنوعی در برنامه‌ریزی کسب‌وکار و تسهیل سرمایه‌گذاری، در نتیجه افزایش میزان موفقیت سرمایه‌گذاری‌های تجاری و سرمایه‌گذاری، است. اهداف، طرح کلی و قالب دوره برای پاسخگویی به نیازهای متخصصان تجاری و کارآفرینان، سرمایه گذاران و نهادهای نظارتی طراحی شده است.</w:t>
      </w:r>
    </w:p>
    <w:p>
      <w:pPr xmlns:w="http://schemas.openxmlformats.org/wordprocessingml/2006/main">
        <w:pStyle w:val="Subtitle"/>
      </w:pPr>
      <w:r xmlns:w="http://schemas.openxmlformats.org/wordprocessingml/2006/main">
        <w:t xml:space="preserve">4-1. روش ارائه محتوای دوره را تعیین کنید.</w:t>
      </w:r>
    </w:p>
    <w:p>
      <w:pPr xmlns:w="http://schemas.openxmlformats.org/wordprocessingml/2006/main"/>
      <w:r xmlns:w="http://schemas.openxmlformats.org/wordprocessingml/2006/main">
        <w:rPr>
          <w:b/>
        </w:rPr>
        <w:t xml:space="preserve">ارائه محتوای دوره علوم کامپیوتر و هوش مصنوعی: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مدیر پروژه ChatGPT و متخصص هوش مصنوعی، برنامه تحویل زیر را برای انتقال موثر محتوای دوره در مورد استفاده از هوش مصنوعی برای برنامه ریزی تجاری و تسهیل سرمایه گذاری در هوش مصنوعی پیشنهاد می کنم. -پروژه پلتفرم مشاوره گرنت Powered: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مقدمه مشاوره گرنت مبتنی بر هوش مصنوعی </w:t>
      </w:r>
      <w:r xmlns:w="http://schemas.openxmlformats.org/wordprocessingml/2006/main">
        <w:br xmlns:w="http://schemas.openxmlformats.org/wordprocessingml/2006/main"/>
      </w:r>
      <w:r xmlns:w="http://schemas.openxmlformats.org/wordprocessingml/2006/main">
        <w:t xml:space="preserve">2. تجزیه و تحلیل بازار و هوش رقیب با استفاده از هوش مصنوعی </w:t>
      </w:r>
      <w:r xmlns:w="http://schemas.openxmlformats.org/wordprocessingml/2006/main">
        <w:br xmlns:w="http://schemas.openxmlformats.org/wordprocessingml/2006/main"/>
      </w:r>
      <w:r xmlns:w="http://schemas.openxmlformats.org/wordprocessingml/2006/main">
        <w:t xml:space="preserve">3. استفاده از پردازش زبان طبیعی (NLP) برای برنامه ریزی تجاری </w:t>
      </w:r>
      <w:r xmlns:w="http://schemas.openxmlformats.org/wordprocessingml/2006/main">
        <w:br xmlns:w="http://schemas.openxmlformats.org/wordprocessingml/2006/main"/>
      </w:r>
      <w:r xmlns:w="http://schemas.openxmlformats.org/wordprocessingml/2006/main">
        <w:t xml:space="preserve">4. مطالعات موردی: برنامه ریزی تجاری و تسهیل سرمایه گذاری مبتنی بر هوش مصنوعی </w:t>
      </w:r>
      <w:r xmlns:w="http://schemas.openxmlformats.org/wordprocessingml/2006/main">
        <w:br xmlns:w="http://schemas.openxmlformats.org/wordprocessingml/2006/main"/>
      </w:r>
      <w:r xmlns:w="http://schemas.openxmlformats.org/wordprocessingml/2006/main">
        <w:t xml:space="preserve">5. نوشتن کمک هزینه و توسعه پیشنهادات مبتنی بر هوش مصنوعی </w:t>
      </w:r>
      <w:r xmlns:w="http://schemas.openxmlformats.org/wordprocessingml/2006/main">
        <w:br xmlns:w="http://schemas.openxmlformats.org/wordprocessingml/2006/main"/>
      </w:r>
      <w:r xmlns:w="http://schemas.openxmlformats.org/wordprocessingml/2006/main">
        <w:t xml:space="preserve">6. اخلاق و هوش مصنوعی مسئول در مشاوره گرانت </w:t>
      </w:r>
      <w:r xmlns:w="http://schemas.openxmlformats.org/wordprocessingml/2006/main">
        <w:br xmlns:w="http://schemas.openxmlformats.org/wordprocessingml/2006/main"/>
      </w:r>
      <w:r xmlns:w="http://schemas.openxmlformats.org/wordprocessingml/2006/main">
        <w:t xml:space="preserve">7. پیاده‌سازی ابزارهای مبتنی بر هوش مصنوعی برای روش‌های ارائه پلتفرم مشاوره گرانت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کارگاه‌های تعاملی: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کارگاه‌های آموزشی در مورد تحلیل بازار هوش مصنوعی با استفاده از ابزارهایی مانند Google Analytics، Market Insight و IBM Watson برگزار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جلسات در مورد تکنیک های تجزیه و تحلیل رقبا با استفاده از ابزارهای هوش مصنوعی مانند Ahrefs، SEMrush و SpyFu.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مطالعات موردی و بحث های گروهی: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مطالعات موردی را به دانشجویان اختصاص دهید که کاربرد هوش مصنوعی را در مشاوره کمک هزینه، تسهیل سرمایه گذاری و برنامه ریزی تجاری نشان می دهد.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بحث های گروهی را برای تشویق دانش آموزان به استفاده از مفاهیم هوش مصنوعی در سناریوهای دنیای واقعی تسهیل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ارائه زنده و مثال‌های کدنویسی: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ارائه‌های زنده در مورد برنامه‌ریزی تجاری مبتنی بر هوش مصنوعی و نوشتن کمک هزینه، با برجسته کردن مفاهیم و ابزارهای کلیدی.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نمونه های کدنویسی را در زبان های برنامه نویسی محبوب مانند Python، R و SQL ارائه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نمایش ابزارهای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کارشناسان صنعت دعوت کنید تا ابزارهای نوشتن و توسعه پیشنهادات مبتنی بر هوش مصنوعی مانند Grammarly، مدیر مرجع هاروارد، و ProposalGenius را نشان دهند.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مسابقات و هکاتون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تشویق دانش آموزان به توسعه ابزارهای مشاوره کمک هزینه مبتنی بر هوش مصنوعی و نمایش پروژه های خود، مسابقات و هکاتون ها را سازماندهی کنید.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سخنرانی مهمان و بینش صنعت: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کارشناسان صنعت و رهبران فکری دعوت کنید تا تجربیات خود را در مورد استفاده از هوش مصنوعی در مشاوره کمک هزینه و برنامه ریزی تجاری به اشتراک بگذارند.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آزمون ها و ارزیابی های آنلاین: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آزمون ها و ارزیابی های آنلاین را برای ارزیابی درک دانش آموزان از مفاهیم هوش مصنوعی و کاربرد آنها در مشاوره کمک هزینه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یکپارچه‌سازی LMS: </w:t>
      </w:r>
      <w:r xmlns:w="http://schemas.openxmlformats.org/wordprocessingml/2006/main">
        <w:t xml:space="preserve">از سیستم مدیریت یادگیری (LMS) برای میزبانی همه مواد درسی، آزمون‌ها و ارزیابی‌ها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ابزارهای همکاری: </w:t>
      </w:r>
      <w:r xmlns:w="http://schemas.openxmlformats.org/wordprocessingml/2006/main">
        <w:t xml:space="preserve">از ابزارهای همکاری مانند Slack، Trello یا Asana برای تسهیل ارتباطات دانش‌آموز و کار گروهی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چت ربات های مجهز به هوش مصنوعی: </w:t>
      </w:r>
      <w:r xmlns:w="http://schemas.openxmlformats.org/wordprocessingml/2006/main">
        <w:t xml:space="preserve">چت ربات های مجهز به هوش مصنوعی را برای ارائه بازخورد، پیشنهادات و پشتیبانی فوری در طول دوره به دانش آموزان ادغام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 تحویل طی 12 هفته با نقاط عطف زیر اجرا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های 1-4: مقدمه ای بر مشاوره گرنت مبتنی بر هوش مصنوعی و تجزیه و تحلیل بازار </w:t>
      </w:r>
      <w:r xmlns:w="http://schemas.openxmlformats.org/wordprocessingml/2006/main">
        <w:br xmlns:w="http://schemas.openxmlformats.org/wordprocessingml/2006/main"/>
      </w:r>
      <w:r xmlns:w="http://schemas.openxmlformats.org/wordprocessingml/2006/main">
        <w:t xml:space="preserve">* هفته های 5-8: استفاده از NLP برای برنامه ریزی تجاری و نوشتن کمک هزینه مبتنی بر هوش مصنوعی </w:t>
      </w:r>
      <w:r xmlns:w="http://schemas.openxmlformats.org/wordprocessingml/2006/main">
        <w:br xmlns:w="http://schemas.openxmlformats.org/wordprocessingml/2006/main"/>
      </w:r>
      <w:r xmlns:w="http://schemas.openxmlformats.org/wordprocessingml/2006/main">
        <w:t xml:space="preserve">* هفته های 9-12: مطالعات موردی، بحث های گروهی، و ارائه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توسط با استفاده از این طرح تحویل جامع، دانش‌آموزان درک کاملی از استفاده از هوش مصنوعی برای برنامه‌ریزی کسب‌وکار و تسهیل سرمایه‌گذاری در پروژه پلتفرم مشاوره گرنت مبتنی بر هوش مصنوعی به دست خواهند آورد.</w:t>
      </w:r>
    </w:p>
    <w:p>
      <w:pPr xmlns:w="http://schemas.openxmlformats.org/wordprocessingml/2006/main">
        <w:pStyle w:val="Subtitle"/>
      </w:pPr>
      <w:r xmlns:w="http://schemas.openxmlformats.org/wordprocessingml/2006/main">
        <w:t xml:space="preserve">4-2. روش های مختلف تحویل را در نظر بگیرید.</w:t>
      </w:r>
    </w:p>
    <w:p>
      <w:pPr xmlns:w="http://schemas.openxmlformats.org/wordprocessingml/2006/main"/>
      <w:r xmlns:w="http://schemas.openxmlformats.org/wordprocessingml/2006/main">
        <w:rPr>
          <w:b/>
        </w:rPr>
        <w:t xml:space="preserve">پیشنهاد پروژه برای طراحی دوره: بهره گیری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دوره: </w:t>
      </w:r>
      <w:r xmlns:w="http://schemas.openxmlformats.org/wordprocessingml/2006/main">
        <w:t xml:space="preserve">بهره گیری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t xml:space="preserve">این دوره برای آموزش دانش آموزان در مورد نقش هوش مصنوعی (AI) در برنامه ریزی تجاری و تسهیل سرمایه گذاری طراحی شده است. . دانش آموزان یاد خواهند گرفت که چگونه از قدرت هوش مصنوعی برای تجزیه و تحلیل داده ها، شناسایی فرصت ها و تصمیم گیری آگاهانه برای سرمایه گذاری استفاده کنند. این دوره اصول پلتفرم های مشاوره کمک هزینه مبتنی بر هوش مصنوعی و کاربردهای آنها در برنامه ریزی تجاری و تسهیل سرمایه گذاری را پوشش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 مقدمه ای بر هوش مصنوعی و برنامه ریزی کسب و کار (10٪ از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هوش مصنوعی و کاربردهای آن در برنامه ریزی کسب و کار </w:t>
      </w:r>
      <w:r xmlns:w="http://schemas.openxmlformats.org/wordprocessingml/2006/main">
        <w:br xmlns:w="http://schemas.openxmlformats.org/wordprocessingml/2006/main"/>
      </w:r>
      <w:r xmlns:w="http://schemas.openxmlformats.org/wordprocessingml/2006/main">
        <w:t xml:space="preserve">* اصول برنامه ریزی تجاری (تحلیل SWOT، تحقیقات بازار و غیره)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II. پلتفرم‌های مشاوره کمک هزینه مبتنی بر هوش مصنوعی (20٪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پلتفرم‌های مشاوره کمک هزینه و نقش آنها در برنامه‌ریزی کسب‌وکار </w:t>
      </w:r>
      <w:r xmlns:w="http://schemas.openxmlformats.org/wordprocessingml/2006/main">
        <w:br xmlns:w="http://schemas.openxmlformats.org/wordprocessingml/2006/main"/>
      </w:r>
      <w:r xmlns:w="http://schemas.openxmlformats.org/wordprocessingml/2006/main">
        <w:t xml:space="preserve">* مقدمه‌ای بر پلت‌فرم‌های مشاوره کمک هزینه مبتنی بر هوش مصنوعی (مانند پردازش زبان طبیعی، یادگیری ماشین)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III. استفاده از هوش مصنوعی برای تجزیه و تحلیل داده ها (25٪ از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تکنیک های تجزیه و تحلیل داده ها با استفاده از هوش مصنوعی (مثلاً مدل سازی پیش بینی، تجزیه و تحلیل احساسات) </w:t>
      </w:r>
      <w:r xmlns:w="http://schemas.openxmlformats.org/wordprocessingml/2006/main">
        <w:br xmlns:w="http://schemas.openxmlformats.org/wordprocessingml/2006/main"/>
      </w:r>
      <w:r xmlns:w="http://schemas.openxmlformats.org/wordprocessingml/2006/main">
        <w:t xml:space="preserve">* کاربردهای هوش مصنوعی در برنامه ریزی تجاری (به عنوان مثال تحقیقات بازار، تجزیه و تحلیل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IV. تسهیل سرمایه گذاری مبتنی بر هوش مصنوعی (20٪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تسهیل سرمایه گذاری و نقش هوش مصنوعی در آن </w:t>
      </w:r>
      <w:r xmlns:w="http://schemas.openxmlformats.org/wordprocessingml/2006/main">
        <w:br xmlns:w="http://schemas.openxmlformats.org/wordprocessingml/2006/main"/>
      </w:r>
      <w:r xmlns:w="http://schemas.openxmlformats.org/wordprocessingml/2006/main">
        <w:t xml:space="preserve">* کاربردهای هوش مصنوعی در تسهیل سرمایه گذاری (مثلا ارزیابی ریسک، بهینه سازی پورتفولیو)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V. مطالعات موردی و پروژه های گروهی (15٪ از دوره آموزشی)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مطالعات موردی در دنیای واقعی برنامه ریزی کسب و کار مبتنی بر هوش مصنوعی و تسهیل سرمایه گذاری </w:t>
      </w:r>
      <w:r xmlns:w="http://schemas.openxmlformats.org/wordprocessingml/2006/main">
        <w:br xmlns:w="http://schemas.openxmlformats.org/wordprocessingml/2006/main"/>
      </w:r>
      <w:r xmlns:w="http://schemas.openxmlformats.org/wordprocessingml/2006/main">
        <w:t xml:space="preserve">* پروژه های گروهی که در آن دانش آموزان به صورت تیمی برای اجرای تجارت مبتنی بر هوش مصنوعی کار خواهند کرد. راه‌حل‌های برنامه‌ریزی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روش‌های ارائه: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سخنرانی‌های سنتی: </w:t>
      </w:r>
      <w:r xmlns:w="http://schemas.openxmlformats.org/wordprocessingml/2006/main">
        <w:t xml:space="preserve">سخنرانی‌های هفتگی، مطالب دوره را شامل بحث‌ها، ارائه‌ها و تمرین‌های عملی پوشش می‌دهد.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جلسات بحث: </w:t>
      </w:r>
      <w:r xmlns:w="http://schemas.openxmlformats.org/wordprocessingml/2006/main">
        <w:t xml:space="preserve">جلسات بحث منظم برای تسهیل تعامل دانش آموزان و تشویق به اشتراک گذاری ایده ها برگزار خواهد 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آزمایشگاه‌ها: </w:t>
      </w:r>
      <w:r xmlns:w="http://schemas.openxmlformats.org/wordprocessingml/2006/main">
        <w:t xml:space="preserve">دانش‌آموزان در آزمایشگاه‌های عملی شرکت خواهند کرد که در آن‌ها روی پروژه‌هایی با استفاده از ابزارهای مبتنی بر هوش مصنوعی (مانند تجزیه و تحلیل داده‌ها، مدل‌سازی پیش‌بینی‌کننده) کار خواهند کرد.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سفرهای میدانی: </w:t>
      </w:r>
      <w:r xmlns:w="http://schemas.openxmlformats.org/wordprocessingml/2006/main">
        <w:t xml:space="preserve">سفرهای میدانی برای شرکت هایی که با موفقیت از هوش مصنوعی در برنامه ریزی تجاری و تسهیل سرمایه گذاری استفاده کرده اند، سازماندهی خواهد شد.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پروژه‌های گروهی: </w:t>
      </w:r>
      <w:r xmlns:w="http://schemas.openxmlformats.org/wordprocessingml/2006/main">
        <w:t xml:space="preserve">دانش‌آموزان در تیم‌هایی کار خواهند کرد تا راه‌حل‌های برنامه‌ریزی تجاری مبتنی بر هوش مصنوعی را پیاده‌سازی کنند، که در طی ارائه‌های نهایی پروژه به نمایش گذاشته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آزمون ها و تکالیف: </w:t>
      </w:r>
      <w:r xmlns:w="http://schemas.openxmlformats.org/wordprocessingml/2006/main">
        <w:t xml:space="preserve">دانش آموزان از طریق آزمون ها، پروژه ها و تکالیفی که درک آنها از مطالب درسی را نشان می دهد، ارزیابی خواهند شد.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پروژه های گروهی: </w:t>
      </w:r>
      <w:r xmlns:w="http://schemas.openxmlformats.org/wordprocessingml/2006/main">
        <w:t xml:space="preserve">پروژه های گروهی بر اساس امکان سنجی، کیفیت کار و ارائه ارزیابی می شوند.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ارائه های نهایی: </w:t>
      </w:r>
      <w:r xmlns:w="http://schemas.openxmlformats.org/wordprocessingml/2006/main">
        <w:t xml:space="preserve">ارائه های نهایی پروژه بر اساس وضوح، عمق تجزیه و تحلیل و کیفیت کلی ارائه ارزیابی می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آشنایی با اصول هوش مصنوعی و کاربردهای آن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 یاد بگیرید که چگونه از پلتفرم های مشاوره کمک هزینه مبتنی بر هوش مصنوعی برای تجزیه و تحلیل داده ها و شناسایی فرصت ها استفاده کنید. </w:t>
      </w:r>
      <w:r xmlns:w="http://schemas.openxmlformats.org/wordprocessingml/2006/main">
        <w:br xmlns:w="http://schemas.openxmlformats.org/wordprocessingml/2006/main"/>
      </w:r>
      <w:r xmlns:w="http://schemas.openxmlformats.org/wordprocessingml/2006/main">
        <w:t xml:space="preserve">* نحوه استفاده از هوش مصنوعی برای تجزیه و تحلیل داده ها و تسهیل سرمایه گذاری را بدانید. </w:t>
      </w:r>
      <w:r xmlns:w="http://schemas.openxmlformats.org/wordprocessingml/2006/main">
        <w:br xmlns:w="http://schemas.openxmlformats.org/wordprocessingml/2006/main"/>
      </w:r>
      <w:r xmlns:w="http://schemas.openxmlformats.org/wordprocessingml/2006/main">
        <w:t xml:space="preserve">* مهارت‌ها را در اجرای راه‌حل‌های برنامه‌ریزی تجاری مبتنی بر هوش مصنوعی توسعه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دانشجویان بازرگانی با علاقه به هوش مصنوعی و برنامه ریزی تجاری. </w:t>
      </w:r>
      <w:r xmlns:w="http://schemas.openxmlformats.org/wordprocessingml/2006/main">
        <w:br xmlns:w="http://schemas.openxmlformats.org/wordprocessingml/2006/main"/>
      </w:r>
      <w:r xmlns:w="http://schemas.openxmlformats.org/wordprocessingml/2006/main">
        <w:t xml:space="preserve">* کارآفرینان و صاحبان مشاغل کوچک که به دنبال نوآوری با استفاده از راه حل های برنامه ریزی تجاری مبتنی بر هوش مصنوعی هستند. </w:t>
      </w:r>
      <w:r xmlns:w="http://schemas.openxmlformats.org/wordprocessingml/2006/main">
        <w:br xmlns:w="http://schemas.openxmlformats.org/wordprocessingml/2006/main"/>
      </w:r>
      <w:r xmlns:w="http://schemas.openxmlformats.org/wordprocessingml/2006/main">
        <w:t xml:space="preserve">* افراد حرفه ای در صنعت مشاوره کمک هزینه که می خواهند در مورد کمک های مالی و سرمایه گذاری های مبتنی بر هوش مصنوعی بیاموزند.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نیازها: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درک اولیه مفاهیم برنامه ریزی کسب و کار. </w:t>
      </w:r>
      <w:r xmlns:w="http://schemas.openxmlformats.org/wordprocessingml/2006/main">
        <w:br xmlns:w="http://schemas.openxmlformats.org/wordprocessingml/2006/main"/>
      </w:r>
      <w:r xmlns:w="http://schemas.openxmlformats.org/wordprocessingml/2006/main">
        <w:t xml:space="preserve">* آشنایی با صفحات گسترده و ابزارهای تجزیه و تحلیل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مدت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مدت: 12 هفته. </w:t>
      </w:r>
      <w:r xmlns:w="http://schemas.openxmlformats.org/wordprocessingml/2006/main">
        <w:br xmlns:w="http://schemas.openxmlformats.org/wordprocessingml/2006/main"/>
      </w:r>
      <w:r xmlns:w="http://schemas.openxmlformats.org/wordprocessingml/2006/main">
        <w:t xml:space="preserve">* برنامه کلاس: 2 ساعت در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طراحی دوره، سخنرانی‌های سنتی، بحث‌ها، آزمایشگاه‌ها، سفرهای میدانی و پروژه‌های گروهی را ترکیب می‌کند تا دانش‌آموزان را با درک جامعی از استفاده از هوش مصنوعی برای برنامه‌ریزی تجاری و تسهیل سرمایه‌گذاری آشنا کند. این دوره برای دانشجویان بازرگانی، کارآفرینان و متخصصان در صنعت مشاوره کمک هزینه مناسب است.</w:t>
      </w:r>
    </w:p>
    <w:p>
      <w:pPr xmlns:w="http://schemas.openxmlformats.org/wordprocessingml/2006/main">
        <w:pStyle w:val="Subtitle"/>
      </w:pPr>
      <w:r xmlns:w="http://schemas.openxmlformats.org/wordprocessingml/2006/main">
        <w:t xml:space="preserve">4-3. بهترین روش تحویل را انتخاب کنید</w:t>
      </w:r>
    </w:p>
    <w:p>
      <w:pPr xmlns:w="http://schemas.openxmlformats.org/wordprocessingml/2006/main"/>
      <w:r xmlns:w="http://schemas.openxmlformats.org/wordprocessingml/2006/main">
        <w:t xml:space="preserve">بر اساس زمینه های ارائه شده، پیشنهاد من برای روش ارائه برای تسهیل یادگیری برای مخاطبان هدف مشخص شده ("متخصصان تجاری در ایران"، "کارآفرینان به دنبال ورود به بازارهای بین المللی") به شرح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تحویل: </w:t>
      </w:r>
      <w:r xmlns:w="http://schemas.openxmlformats.org/wordprocessingml/2006/main">
        <w:t xml:space="preserve">مدل یادگیری ترکیبی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استدلال: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دسترسی و تعامل </w:t>
      </w:r>
      <w:r xmlns:w="http://schemas.openxmlformats.org/wordprocessingml/2006/main">
        <w:t xml:space="preserve">: </w:t>
      </w:r>
      <w:r xmlns:w="http://schemas.openxmlformats.org/wordprocessingml/2006/main">
        <w:t xml:space="preserve">یک مدل یادگیری ترکیبی اجزای آنلاین و آفلاین را با هم ترکیب می‌کند و به دانش‌آموزان اجازه می‌دهد تا با سرعت خودشان یاد بگیرند. در هر زمان و هر مکان این امر به ویژه برای حرفه ای های تجارت در ایران، که ممکن است با محدودیت های زمانی و دسترسی محدود به منابع آنلاین مواجه شوند، بسیار مهم است. جلسات آفلاین همچنین تضمین می کند که دانش آموزان درگیر و انگیزه بیشتری برای یادگیری از یکدیگر هستند.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مخاطبان هدف </w:t>
      </w:r>
      <w:r xmlns:w="http://schemas.openxmlformats.org/wordprocessingml/2006/main">
        <w:t xml:space="preserve">: کارآفرینانی که به دنبال ورود به بازارهای بین المللی هستند اغلب به ترکیبی از دانش نظری و تجربه عملی نیاز دارند. یک رویکرد ترکیبی به آنها امکان می دهد از سخنرانی های نظری یاد بگیرند و سپس دانش خود را از طریق مطالعات موردی، بحث های گروهی و کارگاه های عملی به کار گیرند.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موضوعات </w:t>
      </w:r>
      <w:r xmlns:w="http://schemas.openxmlformats.org/wordprocessingml/2006/main">
        <w:t xml:space="preserve">: موضوعات ذکر شده ("مقدمه ای بر تجارت بین المللی"، "استفاده از ابزارهای هوش مصنوعی برای تجزیه و تحلیل بازار"، "تکنیک های تحلیل رقبا") به ترکیبی از دانش نظری و کاربرد عملی نیاز دارد. یک رویکرد ترکیبی دانش آموزان را قادر می سازد تا از طریق سخنرانی ها، بحث ها و فعالیت های آنلاین و به دنبال آن کارگاه های عملی و پروژه های گروهی در مورد این موضوعات بیاموزند.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سبک یادگیری </w:t>
      </w:r>
      <w:r xmlns:w="http://schemas.openxmlformats.org/wordprocessingml/2006/main">
        <w:t xml:space="preserve">: متخصصان کسب و کار در ایران و کارآفرینان ممکن است سبک های یادگیری متفاوتی داشته باشند. یک رویکرد ترکیبی گزینه‌های یادگیری انعطاف‌پذیری را برای برآوردن نیازهای یادگیری فردی، از جمله سخنرانی‌های آنلاین، بحث‌ها، مطالعات موردی و کار گروهی ارائه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پیشنهادی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آموزش آنلاین: </w:t>
      </w:r>
      <w:r xmlns:w="http://schemas.openxmlformats.org/wordprocessingml/2006/main">
        <w:br xmlns:w="http://schemas.openxmlformats.org/wordprocessingml/2006/main"/>
      </w:r>
      <w:r xmlns:w="http://schemas.openxmlformats.org/wordprocessingml/2006/main">
        <w:t xml:space="preserve">- سخنرانی ها و ارائه ها (30%) </w:t>
      </w:r>
      <w:r xmlns:w="http://schemas.openxmlformats.org/wordprocessingml/2006/main">
        <w:br xmlns:w="http://schemas.openxmlformats.org/wordprocessingml/2006/main"/>
      </w:r>
      <w:r xmlns:w="http://schemas.openxmlformats.org/wordprocessingml/2006/main">
        <w:t xml:space="preserve">- بحث ها و انجمن های آنلاین (20%) </w:t>
      </w:r>
      <w:r xmlns:w="http://schemas.openxmlformats.org/wordprocessingml/2006/main">
        <w:br xmlns:w="http://schemas.openxmlformats.org/wordprocessingml/2006/main"/>
      </w:r>
      <w:r xmlns:w="http://schemas.openxmlformats.org/wordprocessingml/2006/main">
        <w:t xml:space="preserve">- مطالعات موردی و تکالیف (30%) </w:t>
      </w:r>
      <w:r xmlns:w="http://schemas.openxmlformats.org/wordprocessingml/2006/main">
        <w:br xmlns:w="http://schemas.openxmlformats.org/wordprocessingml/2006/main"/>
      </w:r>
      <w:r xmlns:w="http://schemas.openxmlformats.org/wordprocessingml/2006/main">
        <w:t xml:space="preserve">- آزمون ها و ارزیابی ها (20%) </w:t>
      </w:r>
      <w:r xmlns:w="http://schemas.openxmlformats.org/wordprocessingml/2006/main">
        <w:br xmlns:w="http://schemas.openxmlformats.org/wordprocessingml/2006/main"/>
      </w:r>
      <w:r xmlns:w="http://schemas.openxmlformats.org/wordprocessingml/2006/main">
        <w:t xml:space="preserve">- آموزش آفلاین: </w:t>
      </w:r>
      <w:r xmlns:w="http://schemas.openxmlformats.org/wordprocessingml/2006/main">
        <w:br xmlns:w="http://schemas.openxmlformats.org/wordprocessingml/2006/main"/>
      </w:r>
      <w:r xmlns:w="http://schemas.openxmlformats.org/wordprocessingml/2006/main">
        <w:t xml:space="preserve">- جلسات با موضوعاتی مانند تجزیه و تحلیل رقبا، مشاوره کمک هزینه، و برنامه ریزی تجاری (40%) </w:t>
      </w:r>
      <w:r xmlns:w="http://schemas.openxmlformats.org/wordprocessingml/2006/main">
        <w:br xmlns:w="http://schemas.openxmlformats.org/wordprocessingml/2006/main"/>
      </w:r>
      <w:r xmlns:w="http://schemas.openxmlformats.org/wordprocessingml/2006/main">
        <w:t xml:space="preserve">- کارگاه های عملی و پروژه های گروهی (30%) </w:t>
      </w:r>
      <w:r xmlns:w="http://schemas.openxmlformats.org/wordprocessingml/2006/main">
        <w:br xmlns:w="http://schemas.openxmlformats.org/wordprocessingml/2006/main"/>
      </w:r>
      <w:r xmlns:w="http://schemas.openxmlformats.org/wordprocessingml/2006/main">
        <w:t xml:space="preserve">- بحث ها و ارائه های گروهی (15%) </w:t>
      </w:r>
      <w:r xmlns:w="http://schemas.openxmlformats.org/wordprocessingml/2006/main">
        <w:br xmlns:w="http://schemas.openxmlformats.org/wordprocessingml/2006/main"/>
      </w:r>
      <w:r xmlns:w="http://schemas.openxmlformats.org/wordprocessingml/2006/main">
        <w:t xml:space="preserve">- مشاوره یک به یک (15%)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 های اضافی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از ابزارهای مبتنی بر هوش مصنوعی برای تسهیل بحث ها و آزمون های آنلاین استفاده کنید. </w:t>
      </w:r>
      <w:r xmlns:w="http://schemas.openxmlformats.org/wordprocessingml/2006/main">
        <w:br xmlns:w="http://schemas.openxmlformats.org/wordprocessingml/2006/main"/>
      </w:r>
      <w:r xmlns:w="http://schemas.openxmlformats.org/wordprocessingml/2006/main">
        <w:t xml:space="preserve">- از مطالعات موردی واقعی و پروژه های گروهی برای به کارگیری دانش نظری استفاده کنید. </w:t>
      </w:r>
      <w:r xmlns:w="http://schemas.openxmlformats.org/wordprocessingml/2006/main">
        <w:br xmlns:w="http://schemas.openxmlformats.org/wordprocessingml/2006/main"/>
      </w:r>
      <w:r xmlns:w="http://schemas.openxmlformats.org/wordprocessingml/2006/main">
        <w:t xml:space="preserve">- برگزاری رویدادهای شبکه سازی صنعت برای کارآفرینان برای ارتباط با متخصصان تجارت در ایران و بازارهای جهانی. </w:t>
      </w:r>
      <w:r xmlns:w="http://schemas.openxmlformats.org/wordprocessingml/2006/main">
        <w:br xmlns:w="http://schemas.openxmlformats.org/wordprocessingml/2006/main"/>
      </w:r>
      <w:r xmlns:w="http://schemas.openxmlformats.org/wordprocessingml/2006/main">
        <w:t xml:space="preserve">- ارائه یک سیستم پشتیبانی برای دانش آموزان، از جمله یک مربی یا مربی اختصاصی برای کارآفرینان.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اتخاذ یک مدل یادگیری ترکیبی، می‌توانیم نیازهای متخصصان کسب‌وکار در ایران و کارآفرینانی را که به دنبال ورود به بازارهای بین‌المللی هستند، برآورده کنیم و تجربه یادگیری قوی و جذابی را ارائه کنیم که آنها را برای موفقیت در پلتفرم مشاوره گرنت مبتنی بر هوش مصنوعی آماده می‌کند.</w:t>
      </w:r>
    </w:p>
    <w:p>
      <w:pPr xmlns:w="http://schemas.openxmlformats.org/wordprocessingml/2006/main">
        <w:pStyle w:val="Subtitle"/>
      </w:pPr>
      <w:r xmlns:w="http://schemas.openxmlformats.org/wordprocessingml/2006/main">
        <w:t xml:space="preserve">مرحله 5: طراحی جهانی را برای یادگیری ترکیب کنید.</w:t>
      </w:r>
    </w:p>
    <w:p>
      <w:pPr xmlns:w="http://schemas.openxmlformats.org/wordprocessingml/2006/main"/>
      <w:r xmlns:w="http://schemas.openxmlformats.org/wordprocessingml/2006/main">
        <w:rPr>
          <w:b/>
        </w:rPr>
        <w:t xml:space="preserve">پیشنهاد کسب و کار: عنوان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t xml:space="preserve">بهره گیری از هوش مصنوعی برای برنامه ریزی کسب و کار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دوره پیشنهادی ارائه مقدمه ای جامع برای استفاده از هوش مصنوعی (AI) برای برنامه ریزی تجاری و تسهیل سرمایه گذاری در زمینه مشاوره کمک هزینه است. . طراحی دوره شامل چندین حالت نمایش، بیان، عمل، و تعامل برای پاسخگویی به سبک ها و نیازهای مختلف یادگیری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آشنایی دانش آموزان با کاربرد هوش مصنوعی در برنامه ریزی کسب و کار و تسهیل سرمایه گذاری </w:t>
      </w:r>
      <w:r xmlns:w="http://schemas.openxmlformats.org/wordprocessingml/2006/main">
        <w:br xmlns:w="http://schemas.openxmlformats.org/wordprocessingml/2006/main"/>
      </w:r>
      <w:r xmlns:w="http://schemas.openxmlformats.org/wordprocessingml/2006/main">
        <w:t xml:space="preserve">* تجهیز دانش آموزان به مهارت های تجزیه و تحلیل و به کارگیری بینش های مبتنی بر هوش مصنوعی برای تصمیم گیری های تجاری آگاهانه </w:t>
      </w:r>
      <w:r xmlns:w="http://schemas.openxmlformats.org/wordprocessingml/2006/main">
        <w:br xmlns:w="http://schemas.openxmlformats.org/wordprocessingml/2006/main"/>
      </w:r>
      <w:r xmlns:w="http://schemas.openxmlformats.org/wordprocessingml/2006/main">
        <w:t xml:space="preserve">* دانش آموزان را قادر می سازد تا ابزارها و فرآیندهای مشاوره کمک هزینه مبتنی بر هوش مصنوعی را توسعه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مقدمه ای بر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مروری بر کاربردهای هوش مصنوعی در تجارت برنامه ریزی و تسهیل سرمایه 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 و پلتفرم های مبتنی بر هوش مصنوعی برای تصمیم گیری تجاری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دسترسی به OpenAI API برای کشف راه حل های تجاری مبتنی بر هوش مصنوعی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و تجسم داده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مقدمه ای بر تجزیه و تحلیل داده ها و تکنیک های تجسم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استفاده از محیط برنامه نویسی Python برای تجزیه و تحلیل و تجسم داده های کسب و کار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حساب Google Analytics برای تجزیه و تحلیل عملکرد کسب و کار آنلاین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بینش و تصمیم گیری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درک بینش های مبتنی بر هوش مصنوعی و کاربردهای آن در برنامه ریزی کسب و کار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مدل های کسب و کار مبتنی بر هوش مصنوعی و چارچوب های تصمیم گیری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بهترین شیوه ها برای پیاده سازی بینش های مبتنی بر هوش مصنوعی در برنامه ریزی تجاری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مشاوره کمک هزینه و ابزارهای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درک مشاوره کمک هزینه و برنامه های کاربردی آن در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ابزارها و فرآیندهای مشاوره کمک هزینه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دسترسی به OpenAI API برای توسعه راه حل های نوآورانه مشاوره کمک هزینه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توسعه و اجرای طرح کسب و کار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طرح های تجاری با استفاده از بینش ها و ابزارهای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پیاده سازی مدل های کسب و کار مبتنی بر هوش مصنوعی و چارچوب های تصمیم گیری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مطالعات موردی داستان های موفقیت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مکانیزم های تعامل: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همهجانبه تجارب یادگیری با استفاده از ابزارها و پلتفرم های مجهز به هوش مصنوعی </w:t>
      </w:r>
      <w:r xmlns:w="http://schemas.openxmlformats.org/wordprocessingml/2006/main">
        <w:br xmlns:w="http://schemas.openxmlformats.org/wordprocessingml/2006/main"/>
      </w:r>
      <w:r xmlns:w="http://schemas.openxmlformats.org/wordprocessingml/2006/main">
        <w:t xml:space="preserve">* انجمن های گفتگوی همتا به همتا برای به اشتراک گذاری تجربیات و بهترین شیوه‌ها </w:t>
      </w:r>
      <w:r xmlns:w="http://schemas.openxmlformats.org/wordprocessingml/2006/main">
        <w:br xmlns:w="http://schemas.openxmlformats.org/wordprocessingml/2006/main"/>
      </w:r>
      <w:r xmlns:w="http://schemas.openxmlformats.org/wordprocessingml/2006/main">
        <w:t xml:space="preserve">* دسترسی به برنامه‌های راهنمایی و مربیگری متخصص </w:t>
      </w:r>
      <w:r xmlns:w="http://schemas.openxmlformats.org/wordprocessingml/2006/main">
        <w:br xmlns:w="http://schemas.openxmlformats.org/wordprocessingml/2006/main"/>
      </w:r>
      <w:r xmlns:w="http://schemas.openxmlformats.org/wordprocessingml/2006/main">
        <w:t xml:space="preserve">* عناصر گیمیفیکیشن برای تشویق مشارکت و مشارکت </w:t>
      </w:r>
      <w:r xmlns:w="http://schemas.openxmlformats.org/wordprocessingml/2006/main">
        <w:br xmlns:w="http://schemas.openxmlformats.org/wordprocessingml/2006/main"/>
      </w:r>
      <w:r xmlns:w="http://schemas.openxmlformats.org/wordprocessingml/2006/main">
        <w:t xml:space="preserve">* آزمون‌ها و ارزیابی‌های آنلاین برای ارزیابی دانش و درک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دسترسی به اشتراک OpenAI API </w:t>
      </w:r>
      <w:r xmlns:w="http://schemas.openxmlformats.org/wordprocessingml/2006/main">
        <w:br xmlns:w="http://schemas.openxmlformats.org/wordprocessingml/2006/main"/>
      </w:r>
      <w:r xmlns:w="http://schemas.openxmlformats.org/wordprocessingml/2006/main">
        <w:t xml:space="preserve">* حساب Google Analytics </w:t>
      </w:r>
      <w:r xmlns:w="http://schemas.openxmlformats.org/wordprocessingml/2006/main">
        <w:br xmlns:w="http://schemas.openxmlformats.org/wordprocessingml/2006/main"/>
      </w:r>
      <w:r xmlns:w="http://schemas.openxmlformats.org/wordprocessingml/2006/main">
        <w:t xml:space="preserve">* محیط برنامه‌نویسی پایتون (مثلا Jupyter Notebook)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انتظار می‌رود این دوره طی 16 هفته تکمیل شود، با نقاط عطف زیر: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1-4: مقدمه ای بر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 هفته 5-8: تجزیه و تحلیل و تجسم داده ها </w:t>
      </w:r>
      <w:r xmlns:w="http://schemas.openxmlformats.org/wordprocessingml/2006/main">
        <w:br xmlns:w="http://schemas.openxmlformats.org/wordprocessingml/2006/main"/>
      </w:r>
      <w:r xmlns:w="http://schemas.openxmlformats.org/wordprocessingml/2006/main">
        <w:t xml:space="preserve">* هفته 9-12: بینش ها و تصمیم گیری مبتنی بر هوش مصنوعی </w:t>
      </w:r>
      <w:r xmlns:w="http://schemas.openxmlformats.org/wordprocessingml/2006/main">
        <w:br xmlns:w="http://schemas.openxmlformats.org/wordprocessingml/2006/main"/>
      </w:r>
      <w:r xmlns:w="http://schemas.openxmlformats.org/wordprocessingml/2006/main">
        <w:t xml:space="preserve">* هفته 13-16: مشاوره کمک هزینه و ابزارهای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پیشنهاد یک رویکرد جامع برای اعمال نفوذ هوش مصنوعی برای برنامه‌ریزی کسب‌وکار و تسهیل سرمایه‌گذاری در زمینه کمک هزینه ارائه می‌کند مشاوره با ترکیب حالت های مختلف بازنمایی، بیان، عمل و مشارکت، دانش آموزان مهارت ها و دانش مورد نیاز برای موفقیت در این زمینه را توسعه خواهند داد. با دسترسی به OpenAI API، حساب Google Analytics و محیط برنامه نویسی Python، دانش آموزان قادر خواهند بود تا راه حل های مشاوره کمک هزینه مبتکرانه مبتنی بر هوش مصنوعی بسازند.</w:t>
      </w:r>
    </w:p>
    <w:p>
      <w:pPr xmlns:w="http://schemas.openxmlformats.org/wordprocessingml/2006/main">
        <w:pStyle w:val="Subtitle"/>
      </w:pPr>
      <w:r xmlns:w="http://schemas.openxmlformats.org/wordprocessingml/2006/main">
        <w:t xml:space="preserve">5-1. UDL ترجیحات یادگیری متنوعی را در خود جای می دهد.</w:t>
      </w:r>
    </w:p>
    <w:p>
      <w:pPr xmlns:w="http://schemas.openxmlformats.org/wordprocessingml/2006/main"/>
      <w:r xmlns:w="http://schemas.openxmlformats.org/wordprocessingml/2006/main">
        <w:rPr>
          <w:b/>
        </w:rPr>
        <w:t xml:space="preserve">پیشنهاد کسب‌وکار: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طراحی جهانی برای یادگیری (UDL) ادغام در پلتفرم مشاوره گرنت مبتنی بر هوش مصنوعی برای علوم رایانه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پلتفرم مشاوره گرنت مبتنی بر هوش مصنوعی ما تسهیل برنامه‌ریزی تجاری است. و تصمیم گیری سرمایه گذاری در حوزه هوش مصنوعی (AI). برای افزایش تجربه یادگیری کاربران، ما اصول طراحی جهانی برای یادگیری (UDL) را در پلتفرم خود گنجانده ایم. UDL یک چارچوب آموزشی است که دسترسی برابر به فرصت های یادگیری را برای همه دانش آموزان تضمین می کند. ما معتقدیم که گنجاندن اصول UDL در پلتفرم مشاوره گرنت مبتنی بر هوش مصنوعی، آن را برای کاربرانی با پیشینه‌های مختلف در دسترس‌تر، جذاب‌تر و مؤثرتر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یک پلتفرم مشاوره گرنت مبتنی بر هوش مصنوعی که از الگوریتم های یادگیری ماشین برای تسهیل برنامه ریزی تجاری و تصمیم گیری سرمایه گذاری در حوزه هوش مصنوعی استفاده می کند. </w:t>
      </w:r>
      <w:r xmlns:w="http://schemas.openxmlformats.org/wordprocessingml/2006/main">
        <w:br xmlns:w="http://schemas.openxmlformats.org/wordprocessingml/2006/main"/>
      </w:r>
      <w:r xmlns:w="http://schemas.openxmlformats.org/wordprocessingml/2006/main">
        <w:t xml:space="preserve">2. اصول UDL را در پلتفرم ادغام کنید تا برای کاربرانی که نیازهای یادگیری متفاوتی دارند در دسترس تر و جذاب تر شود. </w:t>
      </w:r>
      <w:r xmlns:w="http://schemas.openxmlformats.org/wordprocessingml/2006/main">
        <w:br xmlns:w="http://schemas.openxmlformats.org/wordprocessingml/2006/main"/>
      </w:r>
      <w:r xmlns:w="http://schemas.openxmlformats.org/wordprocessingml/2006/main">
        <w:t xml:space="preserve">3. یک چارچوب محتوای یادگیری جامع ایجاد کنید که جنبه‌های مختلف مشاوره کمک هزینه مبتنی بر هوش مصنوعی، از جمله برنامه‌ریزی تجاری، تسهیل سرمایه‌گذاری، و نوشتن کمک هزینه را پوشش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حوزه: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مشاوره گرنت مبتنی بر هوش مصنوعی ما شامل ویژگی ها و عملکردهای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ماژول برنامه ریزی کسب و کار: </w:t>
      </w:r>
      <w:r xmlns:w="http://schemas.openxmlformats.org/wordprocessingml/2006/main">
        <w:t xml:space="preserve">کاربران می توانند با استفاده از الگوریتم های یادگیری ماشین، طرح های تجاری ایجاد کنند، تحقیقات بازار انجام دهند و پیش بینی های مالی را تجزیه و تحلیل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ماژول تسهیل سرمایه گذاری: </w:t>
      </w:r>
      <w:r xmlns:w="http://schemas.openxmlformats.org/wordprocessingml/2006/main">
        <w:t xml:space="preserve">کاربران می توانند فرصت های سرمایه گذاری مناسب را جستجو کنند، داده های مالی را تجزیه و تحلیل کنند و تصمیمات سرمایه گذاری آگاهانه بگیرند.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ماژول نگارش کمک هزینه: </w:t>
      </w:r>
      <w:r xmlns:w="http://schemas.openxmlformats.org/wordprocessingml/2006/main">
        <w:t xml:space="preserve">کاربران می توانند در مورد تحقیق و نوشتن کمک هزینه ها، پیگیری پیشرفت برنامه و دریافت بازخورد از کارشناسان.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چارچوب محتوای یادگیری: </w:t>
      </w:r>
      <w:r xmlns:w="http://schemas.openxmlformats.org/wordprocessingml/2006/main">
        <w:t xml:space="preserve">کاربران به یک چارچوب محتوای آموزشی جامع دسترسی خواهند داشت که جنبه‌های مختلف مشاوره کمک هزینه مبتنی بر هوش مصنوعی، از جمله ویدیوها، آموزش‌ها، پادکست‌ها و وبینارها را پوشش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یکپارچه سازی اصول UDL: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اصول UDL زیر را در پلتفرم خود ادغام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روش های چندگانه نمایش: </w:t>
      </w:r>
      <w:r xmlns:w="http://schemas.openxmlformats.org/wordprocessingml/2006/main">
        <w:t xml:space="preserve">کاربران به انواع مختلف محتوا از جمله متن، تصاویر، ویدئوها و شبیه سازی های تعاملی دسترسی خواهند داشت.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روش های عمل و بیان چندگانه: </w:t>
      </w:r>
      <w:r xmlns:w="http://schemas.openxmlformats.org/wordprocessingml/2006/main">
        <w:t xml:space="preserve">کاربران می توانند به روش های مختلف، مانند آزمون ها، بحث ها و شبیه سازی ها، با محتوا درگیر شوند.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ابزارهای چندگانه تعامل: </w:t>
      </w:r>
      <w:r xmlns:w="http://schemas.openxmlformats.org/wordprocessingml/2006/main">
        <w:t xml:space="preserve">کاربران فرصت های متعددی برای تعامل با محتوا خواهند داشت، مانند گیمیفیکیشن، داستان سرایی، و یادگیری مبتنی بر سناریو.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از فناوری‌های زیر برای توسعه پلتفرم مشاوره گرنت مبتنی بر هوش مصنوعی خود استفاده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الگوریتم‌های یادگیری ماشین: </w:t>
      </w:r>
      <w:r xmlns:w="http://schemas.openxmlformats.org/wordprocessingml/2006/main">
        <w:t xml:space="preserve">از الگوریتم‌های یادگیری ماشین برای تجزیه و تحلیل داده‌های کاربر، ایجاد مسیرهای یادگیری شخصی‌سازی شده و ارائه بازخورد در زمان واقعی استفاده خواهیم کرد.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رایانش ابری: </w:t>
      </w:r>
      <w:r xmlns:w="http://schemas.openxmlformats.org/wordprocessingml/2006/main">
        <w:t xml:space="preserve">ما از زیرساخت های مبتنی بر ابر برای اطمینان از مقیاس پذیری، قابلیت اطمینان و امنیت پلت فرم خود استفاده خواهیم کرد.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ویژگی‌های دسترس‌پذیری: </w:t>
      </w:r>
      <w:r xmlns:w="http://schemas.openxmlformats.org/wordprocessingml/2006/main">
        <w:t xml:space="preserve">ما ویژگی‌های دسترس‌پذیری، مانند عملکرد متن به گفتار، زیرنویس‌ها، و حالت‌های کنتراست بالا را یکپارچه می‌کنیم تا دسترسی برابر به پلتفرم خود را برای کاربرانی که نیازهای یادگیری متفاوتی دارند، تضمین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تخمین می زنیم که توسعه پلت فرم مشاوره گرنت مبتنی بر هوش مصنوعی ما تقریباً 6 ماه طول می کشد، با نقاط عطف زیر: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ماه 1-2: </w:t>
      </w:r>
      <w:r xmlns:w="http://schemas.openxmlformats.org/wordprocessingml/2006/main">
        <w:t xml:space="preserve">تحقیق و توسعه ویژگی ها و عملکردهای اصلی.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ماه 3-4: </w:t>
      </w:r>
      <w:r xmlns:w="http://schemas.openxmlformats.org/wordprocessingml/2006/main">
        <w:t xml:space="preserve">توسعه چارچوب محتوای آموزشی و ادغام اصول UDL.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ماه 5-6: </w:t>
      </w:r>
      <w:r xmlns:w="http://schemas.openxmlformats.org/wordprocessingml/2006/main">
        <w:t xml:space="preserve">آزمایش، استقرار، و تعمیر و نگهداری.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تخمین می زنیم که توسعه پلت فرم مشاوره گرنت مبتنی بر هوش مصنوعی ما تقریباً 500,000 دلار هزینه دارد که به دسته های زیر تقسیم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پرسنل: </w:t>
      </w:r>
      <w:r xmlns:w="http://schemas.openxmlformats.org/wordprocessingml/2006/main">
        <w:t xml:space="preserve">200,000 دلار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فناوری: </w:t>
      </w:r>
      <w:r xmlns:w="http://schemas.openxmlformats.org/wordprocessingml/2006/main">
        <w:t xml:space="preserve">150,000 دلار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طراحی و توسعه: </w:t>
      </w:r>
      <w:r xmlns:w="http://schemas.openxmlformats.org/wordprocessingml/2006/main">
        <w:t xml:space="preserve">50,000 دلار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آزمایش و نگهداری: </w:t>
      </w:r>
      <w:r xmlns:w="http://schemas.openxmlformats.org/wordprocessingml/2006/main">
        <w:t xml:space="preserve">50000 دلار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متفرقه: </w:t>
      </w:r>
      <w:r xmlns:w="http://schemas.openxmlformats.org/wordprocessingml/2006/main">
        <w:t xml:space="preserve">50000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مشاوره گرنت مبتنی بر هوش مصنوعی ما آماده است تا تأثیر قابل توجهی در زمینه برنامه‌ریزی تجاری و تسهیل سرمایه‌گذاری در زمینه هوش مصنوعی بگذارد. با گنجاندن اصول طراحی جهانی برای یادگیری، اطمینان حاصل می کنیم که پلتفرم ما برای کاربرانی با پیشینه های مختلف در دسترس و جذاب تر است. ما معتقدیم که پلتفرم ما منبع ارزشمندی برای کارآفرینان، سرمایه گذاران و رهبران تجاری خواهد بود که به دنبال استفاده از هوش مصنوعی برای برنامه ریزی تجاری و تسهیل سرمایه گذاری هستند.</w:t>
      </w:r>
    </w:p>
    <w:p>
      <w:pPr xmlns:w="http://schemas.openxmlformats.org/wordprocessingml/2006/main">
        <w:pStyle w:val="Subtitle"/>
      </w:pPr>
      <w:r xmlns:w="http://schemas.openxmlformats.org/wordprocessingml/2006/main">
        <w:t xml:space="preserve">5-2. حالت‌های طراحی دستورالعمل متنوع را بگنجانید.</w:t>
      </w:r>
    </w:p>
    <w:p>
      <w:pPr xmlns:w="http://schemas.openxmlformats.org/wordprocessingml/2006/main"/>
      <w:r xmlns:w="http://schemas.openxmlformats.org/wordprocessingml/2006/main">
        <w:rPr>
          <w:b/>
        </w:rPr>
        <w:t xml:space="preserve">استفاده از هوش مصنوعی برای برنامه‌ریزی تجاری و تسهیل سرمایه‌گذاری: رویکرد چندوجهی برای طراحی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دوره: </w:t>
      </w:r>
      <w:r xmlns:w="http://schemas.openxmlformats.org/wordprocessingml/2006/main">
        <w:t xml:space="preserve">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t xml:space="preserve">تجهیز دانش‌آموزان به مهارت‌ها و دانش برای اجرای موفقیت‌آمیز هوش مصنوعی (AI) در برنامه‌ریزی تجاری و سرمایه‌گذاری تسهیل، استفاده از حالت های مختلف یادگیری برای حداکثر تعامل.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طراحی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دوره ما، بهره‌برداری از هوش مصنوعی برای برنامه‌ریزی کسب‌وکار و تسهیل سرمایه‌گذاری، حالت‌های متعددی از نمایش، بیان، عمل، و تعامل را برای پاسخگویی به سبک‌های یادگیری متنوع و تسهیل نتایج یادگیری مؤثر ترکیب می‌کند. برای دستیابی به این هدف، ما حالت‌های زیر را ترکیب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بازنمایی آموزشی: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سخنرانی (ویدئویی و زنده) برای معرفی مفاهیم و تئوری‌های کلیدی مرتبط با هوش مصنوعی در برنامه‌ریزی تجاری و تسهیل سرمایه‌گذاری.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تسهیل درک مفاهیم پیچیده، از وسایل کمک بصری مانند نمودارها، فلوچارت ها و اینفوگرافیک ها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بیان هدایت شده: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مطالعات موردی تعاملی و بحث های گروهی برای تشویق دانش آموزان به استفاده از دانش نظری در سناریوهای دنیای واقعی.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مکانیسم‌های بازبینی و بازخورد برای تقویت تفکر انتقادی و مهارت‌های حل مسئله.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تعامل عمل گرا: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تمرینات عملی و پروژه های گروهی برای توسعه مهارت های هوش مصنوعی دانش آموزان،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ساخت مدل های پیش بینی با استفاده از پایتون.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طراحی و پیاده سازی داشبوردهای تجسم داده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پروژه های مشترک با شرکای صنعتی برای ادغام راه حل های مبتنی بر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یادگیری خودگردان: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آزمون ها و خودارزیابی های آنلاین برای نظارت بر پیشرفت و شناسایی زمینه های بهبود.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دسترسی به منابع آنلاین، مانند کتاب های الکترونیکی، وبینارها، و انجمن های آنلاین، برای تکمیل مواد درسی و ارائه پشتیبانی مداوم.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دسترسی به OpenAI API: </w:t>
      </w:r>
      <w:r xmlns:w="http://schemas.openxmlformats.org/wordprocessingml/2006/main">
        <w:t xml:space="preserve">دانش‌آموزان به OpenAI API دسترسی خواهند داشت تا مدل‌های پیشرفته هوش مصنوعی مانند ترانسفورماتورها و شبکه‌های متخاصم مولد (GAN) را آزمایش کنند و در مورد آنها بیاموزند.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حساب Google Analytics: </w:t>
      </w:r>
      <w:r xmlns:w="http://schemas.openxmlformats.org/wordprocessingml/2006/main">
        <w:t xml:space="preserve">دانش‌آموزان با استفاده از Google Analytics روی تجزیه و تحلیل داده‌ها و تجسم کار خواهند کرد و بینش‌هایی درباره عملکرد تجاری و تسهیل سرمایه‌گذاری ارائه می‌کنند.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محیط برنامه نویسی پایتون: </w:t>
      </w:r>
      <w:r xmlns:w="http://schemas.openxmlformats.org/wordprocessingml/2006/main">
        <w:t xml:space="preserve">دانش آموزان راه حل های مبتنی بر هوش مصنوعی را با استفاده از پایتون توسعه می دهند و تجربه عملی را با زبان برنامه نویسی و کاربردهای آن در برنامه ریزی تجاری و تسهیل سرمایه گذاری ارائه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هوش مصنوعی در برنامه ریزی کسب و کار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 مفاهیم و نظریه های کلیدی </w:t>
      </w:r>
      <w:r xmlns:w="http://schemas.openxmlformats.org/wordprocessingml/2006/main">
        <w:br xmlns:w="http://schemas.openxmlformats.org/wordprocessingml/2006/main"/>
      </w:r>
      <w:r xmlns:w="http://schemas.openxmlformats.org/wordprocessingml/2006/main">
        <w:t xml:space="preserve">* مقدمه ای بر برنامه نویسی پایتون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تجزیه و تحلیل و تجسم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مقدمه ای بر تجزیه و تحلیل و تجسم داده ها </w:t>
      </w:r>
      <w:r xmlns:w="http://schemas.openxmlformats.org/wordprocessingml/2006/main">
        <w:br xmlns:w="http://schemas.openxmlformats.org/wordprocessingml/2006/main"/>
      </w:r>
      <w:r xmlns:w="http://schemas.openxmlformats.org/wordprocessingml/2006/main">
        <w:t xml:space="preserve">* تمرینات عملی با استفاده از Google Analytics </w:t>
      </w:r>
      <w:r xmlns:w="http://schemas.openxmlformats.org/wordprocessingml/2006/main">
        <w:br xmlns:w="http://schemas.openxmlformats.org/wordprocessingml/2006/main"/>
      </w:r>
      <w:r xmlns:w="http://schemas.openxmlformats.org/wordprocessingml/2006/main">
        <w:t xml:space="preserve">* پیاده سازی داشبوردهای تجسم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3: مدل‌های هوش مصنوعی و تجزیه و تحلیل پیش‌بینی‌کننده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مقدمه‌ای بر مدل‌های هوش مصنوعی (ترانسفورماتورها، GANs) </w:t>
      </w:r>
      <w:r xmlns:w="http://schemas.openxmlformats.org/wordprocessingml/2006/main">
        <w:br xmlns:w="http://schemas.openxmlformats.org/wordprocessingml/2006/main"/>
      </w:r>
      <w:r xmlns:w="http://schemas.openxmlformats.org/wordprocessingml/2006/main">
        <w:t xml:space="preserve">* تمرین‌های عملی با OpenAI API </w:t>
      </w:r>
      <w:r xmlns:w="http://schemas.openxmlformats.org/wordprocessingml/2006/main">
        <w:br xmlns:w="http://schemas.openxmlformats.org/wordprocessingml/2006/main"/>
      </w:r>
      <w:r xmlns:w="http://schemas.openxmlformats.org/wordprocessingml/2006/main">
        <w:t xml:space="preserve">* مدل‌سازی پیش‌بینی‌کننده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4: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تجزیه و تحلیل عمیق برنامه‌ریزی و سرمایه‌گذاری تجاری تسهیل </w:t>
      </w:r>
      <w:r xmlns:w="http://schemas.openxmlformats.org/wordprocessingml/2006/main">
        <w:br xmlns:w="http://schemas.openxmlformats.org/wordprocessingml/2006/main"/>
      </w:r>
      <w:r xmlns:w="http://schemas.openxmlformats.org/wordprocessingml/2006/main">
        <w:t xml:space="preserve">* تمرین عملی: طراحی و پیاده سازی راه حل های برنامه ریزی تجاری و تسهیل سرمایه گذاری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5: مطالعات موردی و پروژه های گروهی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بحث های گروهی و ارائه مطالعات موردی </w:t>
      </w:r>
      <w:r xmlns:w="http://schemas.openxmlformats.org/wordprocessingml/2006/main">
        <w:br xmlns:w="http://schemas.openxmlformats.org/wordprocessingml/2006/main"/>
      </w:r>
      <w:r xmlns:w="http://schemas.openxmlformats.org/wordprocessingml/2006/main">
        <w:t xml:space="preserve">* پروژه های مشترک با شرکای صنعتی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آزمون ها و خودارزیابی ها برای نظارت بر پیشرفت </w:t>
      </w:r>
      <w:r xmlns:w="http://schemas.openxmlformats.org/wordprocessingml/2006/main">
        <w:br xmlns:w="http://schemas.openxmlformats.org/wordprocessingml/2006/main"/>
      </w:r>
      <w:r xmlns:w="http://schemas.openxmlformats.org/wordprocessingml/2006/main">
        <w:t xml:space="preserve">* پروژه ها و ارائه های گروهی </w:t>
      </w:r>
      <w:r xmlns:w="http://schemas.openxmlformats.org/wordprocessingml/2006/main">
        <w:br xmlns:w="http://schemas.openxmlformats.org/wordprocessingml/2006/main"/>
      </w:r>
      <w:r xmlns:w="http://schemas.openxmlformats.org/wordprocessingml/2006/main">
        <w:t xml:space="preserve">* پروژه نهایی: توسعه و ارائه راه حل مبتنی بر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دوره ما با ترکیب چندین حالت نمایش، بیان، عمل و مشارکت، درک جامعی از هوش مصنوعی در برنامه‌ریزی کسب‌وکار و تسهیل سرمایه‌گذاری را به دانش‌آموزان ارائه می‌دهد و آنها را برای اجرای موفقیت‌آمیز راه‌حل‌های مبتنی بر هوش مصنوعی در سناریوهای تجاری دنیای واقعی مجهز می‌کند.</w:t>
      </w:r>
    </w:p>
    <w:p>
      <w:pPr xmlns:w="http://schemas.openxmlformats.org/wordprocessingml/2006/main">
        <w:pStyle w:val="Subtitle"/>
      </w:pPr>
      <w:r xmlns:w="http://schemas.openxmlformats.org/wordprocessingml/2006/main">
        <w:t xml:space="preserve">5-3. دانش را به تجربیات دنیای واقعی گره بزنید.</w:t>
      </w:r>
    </w:p>
    <w:p>
      <w:pPr xmlns:w="http://schemas.openxmlformats.org/wordprocessingml/2006/main"/>
      <w:r xmlns:w="http://schemas.openxmlformats.org/wordprocessingml/2006/main">
        <w:t xml:space="preserve">بر اساس زمینه ارائه شده، من یک پیشنهاد تجاری برای پروژه ای ایجاد کرده ام که از هوش مصنوعی برای برنامه ریزی تجاری و تسهیل سرمایه گذاری در زمینه پلت فرم مشاوره گرنت مبتنی بر هوش مصنوعی استفاده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استفاده از هوش مصنوعی برای برنامه‌ریزی کسب‌وکار و تسهیل سرمایه‌گذاری در پلت‌فرم‌های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پیشنهادی با هدف توسعه یک پلت‌فرم مشاوره کمک هزینه مبتنی بر هوش مصنوعی است که به کسب‌وکارها و استارت‌آپ‌ها کمک می‌کند تا با ارائه بینش‌های مبتکرانه و مبتنی بر داده، بودجه خود را ایمن کنند. پلتفرم ما از الگوریتم های هوش مصنوعی پیشرفته برای تجزیه و تحلیل روندهای بازار، شناسایی فرصت های سرمایه گذاری و ارائه طرح های تجاری شخصی به مشتریان استفاده می کند. این پروژه شکاف بین دانش نظری و تجربیات دنیای واقعی در علوم کامپیوتر و هوش مصنوعی را پر می‌کند و کسب‌وکارها را قادر می‌سازد تا تصمیمات سرمایه‌گذاری آگاهانه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پلتفرم مشاوره کمک هزینه مبتنی بر هوش مصنوعی ایجاد کنید که از پردازش زبان طبیعی، یادگیری ماشین و تجزیه و تحلیل پیشگویانه استفاده کند. </w:t>
      </w:r>
      <w:r xmlns:w="http://schemas.openxmlformats.org/wordprocessingml/2006/main">
        <w:br xmlns:w="http://schemas.openxmlformats.org/wordprocessingml/2006/main"/>
      </w:r>
      <w:r xmlns:w="http://schemas.openxmlformats.org/wordprocessingml/2006/main">
        <w:t xml:space="preserve">2. ایجاد یک چارچوب داده محور برای شناسایی فرصت های سرمایه گذاری بالقوه و ارزیابی امکان سنجی پروژه های تجاری. </w:t>
      </w:r>
      <w:r xmlns:w="http://schemas.openxmlformats.org/wordprocessingml/2006/main">
        <w:br xmlns:w="http://schemas.openxmlformats.org/wordprocessingml/2006/main"/>
      </w:r>
      <w:r xmlns:w="http://schemas.openxmlformats.org/wordprocessingml/2006/main">
        <w:t xml:space="preserve">3. یک ابزار برنامه ریزی کسب و کار شخصی طراحی کنید که از بینش های مبتنی بر هوش مصنوعی برای راهنمایی کارآفرینان و کسب و کارها در تأمین بودجه استفاده می کند. </w:t>
      </w:r>
      <w:r xmlns:w="http://schemas.openxmlformats.org/wordprocessingml/2006/main">
        <w:br xmlns:w="http://schemas.openxmlformats.org/wordprocessingml/2006/main"/>
      </w:r>
      <w:r xmlns:w="http://schemas.openxmlformats.org/wordprocessingml/2006/main">
        <w:t xml:space="preserve">4. یک مطالعه آزمایشی با حداقل 10 مشتری برای آزمایش اثربخشی پلت فرم انجام دهید. </w:t>
      </w:r>
      <w:r xmlns:w="http://schemas.openxmlformats.org/wordprocessingml/2006/main">
        <w:br xmlns:w="http://schemas.openxmlformats.org/wordprocessingml/2006/main"/>
      </w:r>
      <w:r xmlns:w="http://schemas.openxmlformats.org/wordprocessingml/2006/main">
        <w:t xml:space="preserve">5. تأثیر پلتفرم را بر نتایج کسب و کار، مانند تأمین بودجه، نرخ رشد و ایجاد شغل ارزیابی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یک رابط کاربر پسند برای مشتریان برای آپلود پیشنهادات تجاری و دریافت پیشنهادات مبتنی بر هوش مصنوعی برای بهبود. </w:t>
      </w:r>
      <w:r xmlns:w="http://schemas.openxmlformats.org/wordprocessingml/2006/main">
        <w:br xmlns:w="http://schemas.openxmlformats.org/wordprocessingml/2006/main"/>
      </w:r>
      <w:r xmlns:w="http://schemas.openxmlformats.org/wordprocessingml/2006/main">
        <w:t xml:space="preserve">2. طراحی یک خط لوله انتقال داده برای جمع آوری داده های مرتبط از روندهای بازار، معیارهای مالی، و ترجیحات اعطاکننده. </w:t>
      </w:r>
      <w:r xmlns:w="http://schemas.openxmlformats.org/wordprocessingml/2006/main">
        <w:br xmlns:w="http://schemas.openxmlformats.org/wordprocessingml/2006/main"/>
      </w:r>
      <w:r xmlns:w="http://schemas.openxmlformats.org/wordprocessingml/2006/main">
        <w:t xml:space="preserve">3. از الگوریتم های یادگیری ماشین برای تجزیه و تحلیل داده ها و شناسایی فرصت های سرمایه گذاری بالقوه استفاده کنید. </w:t>
      </w:r>
      <w:r xmlns:w="http://schemas.openxmlformats.org/wordprocessingml/2006/main">
        <w:br xmlns:w="http://schemas.openxmlformats.org/wordprocessingml/2006/main"/>
      </w:r>
      <w:r xmlns:w="http://schemas.openxmlformats.org/wordprocessingml/2006/main">
        <w:t xml:space="preserve">4. تکنیک های پردازش زبان طبیعی را برای ایجاد طرح های تجاری شخصی سازی شده پیاده سازی کنید. </w:t>
      </w:r>
      <w:r xmlns:w="http://schemas.openxmlformats.org/wordprocessingml/2006/main">
        <w:br xmlns:w="http://schemas.openxmlformats.org/wordprocessingml/2006/main"/>
      </w:r>
      <w:r xmlns:w="http://schemas.openxmlformats.org/wordprocessingml/2006/main">
        <w:t xml:space="preserve">5. یک مدل تحلیلی پیش بینی برای پیش بینی نتایج کسب و کار و ارزیابی ریسک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فاز 1 (هفته 1-8):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انجام تحقیقات بازار و جمع آوری داده ها در مورد صنعت مشاوره کمک هزینه. </w:t>
      </w:r>
      <w:r xmlns:w="http://schemas.openxmlformats.org/wordprocessingml/2006/main">
        <w:br xmlns:w="http://schemas.openxmlformats.org/wordprocessingml/2006/main"/>
      </w:r>
      <w:r xmlns:w="http://schemas.openxmlformats.org/wordprocessingml/2006/main">
        <w:t xml:space="preserve">* یک نمونه اولیه از پلتفرم را با استفاده از ابزارهای مشاوره کمک هزینه مبتنی بر هوش مصنوعی توسعه دهید. </w:t>
      </w:r>
      <w:r xmlns:w="http://schemas.openxmlformats.org/wordprocessingml/2006/main">
        <w:br xmlns:w="http://schemas.openxmlformats.org/wordprocessingml/2006/main"/>
      </w:r>
      <w:r xmlns:w="http://schemas.openxmlformats.org/wordprocessingml/2006/main">
        <w:t xml:space="preserve">* خط لوله انتقال داده و الگوریتم های یادگیری ماشین را طراحی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فاز 2 (هفته 9-16):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مدل تحلیل پیش بینی و تکنیک های پردازش زبان طبیعی را اجرا کنید. </w:t>
      </w:r>
      <w:r xmlns:w="http://schemas.openxmlformats.org/wordprocessingml/2006/main">
        <w:br xmlns:w="http://schemas.openxmlformats.org/wordprocessingml/2006/main"/>
      </w:r>
      <w:r xmlns:w="http://schemas.openxmlformats.org/wordprocessingml/2006/main">
        <w:t xml:space="preserve">* یک رابط کاربر پسند برای مشتریان ایجاد کنید. </w:t>
      </w:r>
      <w:r xmlns:w="http://schemas.openxmlformats.org/wordprocessingml/2006/main">
        <w:br xmlns:w="http://schemas.openxmlformats.org/wordprocessingml/2006/main"/>
      </w:r>
      <w:r xmlns:w="http://schemas.openxmlformats.org/wordprocessingml/2006/main">
        <w:t xml:space="preserve">* انجام مطالعات آزمایشی با 10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فاز 3 (هفته 17-24):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ارزیابی اثربخشی پلت فرم بر اساس بازخورد مشتریان. </w:t>
      </w:r>
      <w:r xmlns:w="http://schemas.openxmlformats.org/wordprocessingml/2006/main">
        <w:br xmlns:w="http://schemas.openxmlformats.org/wordprocessingml/2006/main"/>
      </w:r>
      <w:r xmlns:w="http://schemas.openxmlformats.org/wordprocessingml/2006/main">
        <w:t xml:space="preserve">* پلتفرم را بر اساس داده ها و بازخورد مشتری اصلاح کنید. </w:t>
      </w:r>
      <w:r xmlns:w="http://schemas.openxmlformats.org/wordprocessingml/2006/main">
        <w:br xmlns:w="http://schemas.openxmlformats.org/wordprocessingml/2006/main"/>
      </w:r>
      <w:r xmlns:w="http://schemas.openxmlformats.org/wordprocessingml/2006/main">
        <w:t xml:space="preserve">* انجام مطالعات آزمایشی بیشتر با مشتریان دیگر.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پلت فرم مشاوره کمک هزینه کاملاً کاربردی مبتنی بر هوش مصنوعی. </w:t>
      </w:r>
      <w:r xmlns:w="http://schemas.openxmlformats.org/wordprocessingml/2006/main">
        <w:br xmlns:w="http://schemas.openxmlformats.org/wordprocessingml/2006/main"/>
      </w:r>
      <w:r xmlns:w="http://schemas.openxmlformats.org/wordprocessingml/2006/main">
        <w:t xml:space="preserve">2. گزارش جامعی که جزئیات تاثیر پلت فرم بر نتایج کسب و کار را نشان می دهد. </w:t>
      </w:r>
      <w:r xmlns:w="http://schemas.openxmlformats.org/wordprocessingml/2006/main">
        <w:br xmlns:w="http://schemas.openxmlformats.org/wordprocessingml/2006/main"/>
      </w:r>
      <w:r xmlns:w="http://schemas.openxmlformats.org/wordprocessingml/2006/main">
        <w:t xml:space="preserve">3. مستندات دقیق ابزار، از جمله راهنمای کاربر و مشخصات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فاز 1: 8 هفته </w:t>
      </w:r>
      <w:r xmlns:w="http://schemas.openxmlformats.org/wordprocessingml/2006/main">
        <w:br xmlns:w="http://schemas.openxmlformats.org/wordprocessingml/2006/main"/>
      </w:r>
      <w:r xmlns:w="http://schemas.openxmlformats.org/wordprocessingml/2006/main">
        <w:t xml:space="preserve">* فاز 2: 8 هفته </w:t>
      </w:r>
      <w:r xmlns:w="http://schemas.openxmlformats.org/wordprocessingml/2006/main">
        <w:br xmlns:w="http://schemas.openxmlformats.org/wordprocessingml/2006/main"/>
      </w:r>
      <w:r xmlns:w="http://schemas.openxmlformats.org/wordprocessingml/2006/main">
        <w:t xml:space="preserve">* فاز 3: 8 هفته </w:t>
      </w:r>
      <w:r xmlns:w="http://schemas.openxmlformats.org/wordprocessingml/2006/main">
        <w:br xmlns:w="http://schemas.openxmlformats.org/wordprocessingml/2006/main"/>
      </w:r>
      <w:r xmlns:w="http://schemas.openxmlformats.org/wordprocessingml/2006/main">
        <w:t xml:space="preserve">* مدت زمان کل: 24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پرسنل (4 مهندس / 3 تحلیلگر تجاری): 600000 واحد (توسعه هوش مصنوعی)، 400000 واحد (مشاوره) خدمات) </w:t>
      </w:r>
      <w:r xmlns:w="http://schemas.openxmlformats.org/wordprocessingml/2006/main">
        <w:br xmlns:w="http://schemas.openxmlformats.org/wordprocessingml/2006/main"/>
      </w:r>
      <w:r xmlns:w="http://schemas.openxmlformats.org/wordprocessingml/2006/main">
        <w:t xml:space="preserve">* منبع داده (تحقیق بازار، جمع آوری داده): 100000 واحد </w:t>
      </w:r>
      <w:r xmlns:w="http://schemas.openxmlformats.org/wordprocessingml/2006/main">
        <w:br xmlns:w="http://schemas.openxmlformats.org/wordprocessingml/2006/main"/>
      </w:r>
      <w:r xmlns:w="http://schemas.openxmlformats.org/wordprocessingml/2006/main">
        <w:t xml:space="preserve">* ابزار توسعه هوش مصنوعی و نرم افزار: 50000 واحد </w:t>
      </w:r>
      <w:r xmlns:w="http://schemas.openxmlformats.org/wordprocessingml/2006/main">
        <w:br xmlns:w="http://schemas.openxmlformats.org/wordprocessingml/2006/main"/>
      </w:r>
      <w:r xmlns:w="http://schemas.openxmlformats.org/wordprocessingml/2006/main">
        <w:t xml:space="preserve">* بودجه کل: 1050000 واحد</w:t>
      </w:r>
    </w:p>
    <w:p>
      <w:pPr xmlns:w="http://schemas.openxmlformats.org/wordprocessingml/2006/main">
        <w:pStyle w:val="Subtitle"/>
      </w:pPr>
      <w:r xmlns:w="http://schemas.openxmlformats.org/wordprocessingml/2006/main">
        <w:t xml:space="preserve">مرحله 6: یادگیری تجربی را به کار ببرید.</w:t>
      </w:r>
    </w:p>
    <w:p>
      <w:pPr xmlns:w="http://schemas.openxmlformats.org/wordprocessingml/2006/main"/>
      <w:r xmlns:w="http://schemas.openxmlformats.org/wordprocessingml/2006/main">
        <w:t xml:space="preserve">فکر کنم دارمش از من می‌خواهید به ایجاد یک پیشنهاد تجاری برای یک پلتفرم مشاوره کمک هزینه مبتنی بر هوش مصنوعی، به‌ویژه برای موضوع «اهم‌سازی هوش مصنوعی برای برنامه‌ریزی کسب‌وکار و تسهیل سرمایه‌گذاری» در چارچوب دوره آموزشی تجربی که مدیریت می‌کنید، کمک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پیشنهاد تجاری پیشنهاد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"پلتفرم مشاوره گرنت مبتنی بر هوش مصنوعی: بهره گیری از هوش مصنوعی برای برنامه ریزی موثر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تجاری پیشنهادی ما طرحی را برای توسعه یک پلت فرم مشاوره گرنت مبتنی بر هوش مصنوعی ارائه می کند که از ماشین استفاده می کند. یادگیری و پردازش زبان طبیعی برای تسهیل برنامه ریزی تجاری و تسهیل سرمایه گذاری برای شرکت های کوچک و متوسط (SMEs)، استارت آپ ها، و کارآفرینان. پلتفرم ما از ابزارهای مبتنی بر هوش مصنوعی برای تجزیه و تحلیل مدل‌های کسب‌وکار، شناسایی فرصت‌های بالقوه کمک مالی و ساده‌سازی فرآیند درخواست کمک مالی استفاده می‌کند. هدف ما افزایش میزان موفقیت درخواست های کمک مالی و ایجاد مزیت رقابتی برای SME ها در دسترسی به بودجه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شرکت‌های کوچک و متوسط، استارت‌آپ‌ها و کارآفرینان با موانع قابل‌توجهی در دسترسی به بودجه و تأمین کمک‌های مالی برای حمایت از رشد کسب‌وکار خود مواجه هستند. فرآیندهای درخواست کمک هزینه دستی می تواند زمان بر باشد و فقدان تخصص در تجزیه و تحلیل کمک هزینه مبتنی بر هوش مصنوعی می تواند منجر به کاهش شانس تامین مالی ایمن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 فرم مشاوره گرنت مبتنی بر هوش مصنوعی ما ویژگی های زیر را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مدل کسب و کار: </w:t>
      </w:r>
      <w:r xmlns:w="http://schemas.openxmlformats.org/wordprocessingml/2006/main">
        <w:t xml:space="preserve">یک ابزار جامع تجزیه و تحلیل مدل کسب و کار که از الگوریتم های یادگیری ماشین برای ارزیابی امکان سنجی و پتانسیل یک طرح تجاری استفاده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شناسایی فرصت اعطایی: </w:t>
      </w:r>
      <w:r xmlns:w="http://schemas.openxmlformats.org/wordprocessingml/2006/main">
        <w:t xml:space="preserve">یک پلتفرم مبتنی بر هوش مصنوعی که فرصت‌های بالقوه کمک مالی را بر اساس تحلیل مدل کسب‌وکار و معیارهای درخواست شناسایی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تسهیلات درخواست کمک هزینه: </w:t>
      </w:r>
      <w:r xmlns:w="http://schemas.openxmlformats.org/wordprocessingml/2006/main">
        <w:t xml:space="preserve">فرآیند درخواست کمک هزینه ساده که از پردازش زبان طبیعی برای اطمینان از ارسال دقیق و کامل درخواست استفاده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خدمات مشاوره ای مبتنی بر هوش مصنوعی: </w:t>
      </w:r>
      <w:r xmlns:w="http://schemas.openxmlformats.org/wordprocessingml/2006/main">
        <w:t xml:space="preserve">مشاوران متخصص راهنمایی و توصیه های شخصی به SME ها برای بهبود طرح های تجاری و برنامه های کمک مالی خود ارائه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بازار خدمات مشاوره کمک هزینه به سرعت در حال رشد است که ناشی از افزایش تقاضا از سوی شرکت های کوچک و متوسط، استارت آپ ها و کارآفرینان برای دسترسی به فرصت های مالی است. پلت فرم ما تصمیم گیرندگان در SMEها، استارت آپ ها و کارآفرینان را هدف قرار خواهد داد که خدمات ما را از طریق کانال های مختلف از جمله بازاریابی آنلاین، رسانه های اجتماعی و مشارکت های استراتژیک با انجمن های صنعتی و سازمان های کمک هزینه دریافت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استراتژی بازاریابی ما بر روی کانال های زیر متمرکز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بازاریابی دیجیتال: </w:t>
      </w:r>
      <w:r xmlns:w="http://schemas.openxmlformats.org/wordprocessingml/2006/main">
        <w:t xml:space="preserve">از پلتفرم های بازاریابی آنلاین مانند تبلیغات گوگل، تبلیغات فیس بوک و تبلیغات لینکدین برای دستیابی به مخاطبان هدف خود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رسانه های اجتماعی: </w:t>
      </w:r>
      <w:r xmlns:w="http://schemas.openxmlformats.org/wordprocessingml/2006/main">
        <w:t xml:space="preserve">از پلتفرم های رسانه های اجتماعی برای ترویج خدمات خود و ایجاد جامعه ای از شرکت های کوچک و متوسط، استارت آپ ها و کارآفرینان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های استراتژیک: </w:t>
      </w:r>
      <w:r xmlns:w="http://schemas.openxmlformats.org/wordprocessingml/2006/main">
        <w:t xml:space="preserve">برای ارتقای خدمات ما با انجمن های صنعتی، سازمان های کمک مالی و آژانس های توسعه اقتصادی همکاری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پیش‌بینی‌های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پیش‌بینی‌های مالی ما نشان می‌دهد که پلتفرم ما از طریق کانال‌های زیر درآمدزایی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هزینه‌های اشتراک: </w:t>
      </w:r>
      <w:r xmlns:w="http://schemas.openxmlformats.org/wordprocessingml/2006/main">
        <w:t xml:space="preserve">خدمات مبتنی بر اشتراک را به شرکت‌های کوچک و متوسط، استارت‌آپ‌ها و کارآفرینان برای دسترسی به پلتفرم ما ارائه می‌کنیم.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خدمات مشاوره: </w:t>
      </w:r>
      <w:r xmlns:w="http://schemas.openxmlformats.org/wordprocessingml/2006/main">
        <w:t xml:space="preserve">ارائه خدمات مشاوره به SMEها، استارت آپ ها، و کارآفرینان، بر اساس پروژه.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هزینه های صدور مجوز: </w:t>
      </w:r>
      <w:r xmlns:w="http://schemas.openxmlformats.org/wordprocessingml/2006/main">
        <w:t xml:space="preserve">مجوز پلت فرم ما برای اعطای مجوز به سازمان ها و آژانس های توسعه اقتصادی.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تیم مدیریت: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مدیریت ما متشکل از متخصصان با تجربه در زمینه های هوش مصنوعی، مشاوره کمک هزینه و توسعه کسب و کار است. تیم ما مسئول توسعه و بازاریابی پلتفرم ما و همچنین ارائه خدمات مشاوره تخصصی به مشتریان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مشاوره گرنت مبتنی بر هوش مصنوعی ما راه‌حلی جامع برای رسیدگی به چالش‌های پیش روی شرکت‌های کوچک و متوسط، استارت‌آپ‌ها و کارآفرینان در دسترسی به فرصت‌های تأمین مالی ارائه می‌دهد. با یک تیم مدیریت قوی، یک پلت فرم خوب طراحی شده و یک مدل تجاری اثبات شده، ما مطمئن هستیم که پلت فرم ما به یک بازیگر پیشرو در بازار مشاوره کمک هزینه تبدیل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اگر می خواهید بخشی از این پیشنهاد را اضافه یا اصلاح کنید، به من اطلاع دهید.</w:t>
      </w:r>
    </w:p>
    <w:p>
      <w:pPr xmlns:w="http://schemas.openxmlformats.org/wordprocessingml/2006/main">
        <w:pStyle w:val="Subtitle"/>
      </w:pPr>
      <w:r xmlns:w="http://schemas.openxmlformats.org/wordprocessingml/2006/main">
        <w:t xml:space="preserve">6-1. نظریه را به تجربیات دنیای واقعی متصل کنید.</w:t>
      </w:r>
    </w:p>
    <w:p>
      <w:pPr xmlns:w="http://schemas.openxmlformats.org/wordprocessingml/2006/main"/>
      <w:r xmlns:w="http://schemas.openxmlformats.org/wordprocessingml/2006/main">
        <w:rPr>
          <w:b/>
        </w:rPr>
        <w:t xml:space="preserve">پیشنهاد پروژه: </w:t>
      </w:r>
      <w:r xmlns:w="http://schemas.openxmlformats.org/wordprocessingml/2006/main">
        <w:t xml:space="preserve">بهره‌برداری از هوش مصنوعی برای برنامه‌ریزی تجاری و تسهیل سرمایه‌گذاری در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پیشنهادی با هدف توسعه یک پلت‌فرم مشاوره گرنت مبتنی بر هوش مصنوعی است که از هوش مصنوعی (AI) برای تسهیل برنامه‌ریزی و سرمایه‌گذاری کسب‌وکار برای شرکت‌های کوچک و کوچک استفاده می‌کند. شرکت های متوسط (SMEs) و استارت آپ ها. با ادغام فناوری‌های پیشرفته هوش مصنوعی، یک پلتفرم جامع ایجاد خواهیم کرد که مشاوره برنامه‌ریزی تجاری، تحلیل سرمایه‌گذاری، و خدمات تسهیل گر کمک مالی را ارائه می‌دهد. این پلتفرم برای رفع نیازهای منحصر به فرد صنعت مشاوره کمک هزینه طراحی خواهد شد و تضمین می کند که صاحبان مشاغل برای دستیابی به اهداف خود راهنمایی های تخصصی دریافت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شیوه‌های فعلی مشاوره کمک هزینه به شدت بر تحقیقات و تجزیه و تحلیل دستی تکیه می‌کنند، که منجر به تخصیص ناکارآمد منابع و دسترسی محدود به توصیه‌های برنامه‌ریزی تجاری مناسب می‌شود. مدل‌های مشاوره سنتی می‌تواند گران و زمان‌بر باشد و مانع از دسترسی مؤثر SMEها و استارت‌آپ‌ها به فرصت‌های کمک مالی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یک پلت فرم مشاوره گرنت مبتنی بر هوش مصنوعی که مدیریت دانش، تجزیه و تحلیل برنامه ریزی کسب و کار، و خدمات تسهیل گر اعطا را یکپارچه می کند. </w:t>
      </w:r>
      <w:r xmlns:w="http://schemas.openxmlformats.org/wordprocessingml/2006/main">
        <w:br xmlns:w="http://schemas.openxmlformats.org/wordprocessingml/2006/main"/>
      </w:r>
      <w:r xmlns:w="http://schemas.openxmlformats.org/wordprocessingml/2006/main">
        <w:t xml:space="preserve">2. یک پلتفرم مقیاس پذیر و کاربرپسند ایجاد کنید که شرکت های کوچک و متوسط و استارت آپ ها را قادر می سازد مشاوره های تخصصی برنامه ریزی کسب و کار و راهنمایی های سرمایه گذاری را دریافت کنند. </w:t>
      </w:r>
      <w:r xmlns:w="http://schemas.openxmlformats.org/wordprocessingml/2006/main">
        <w:br xmlns:w="http://schemas.openxmlformats.org/wordprocessingml/2006/main"/>
      </w:r>
      <w:r xmlns:w="http://schemas.openxmlformats.org/wordprocessingml/2006/main">
        <w:t xml:space="preserve">3. انجام تحقیقات و تجزیه و تحلیل بازار کامل برای تأیید اثربخشی پلت فرم و شناسایی بهترین سناریوها.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محدوده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شامل توسعه یک پلت فرم چند وجهی است که فناوری های هوش مصنوعی را برای عملکردهای زیر در بر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برنامه ریزی کسب و کار: </w:t>
      </w:r>
      <w:r xmlns:w="http://schemas.openxmlformats.org/wordprocessingml/2006/main">
        <w:t xml:space="preserve">تجزیه و تحلیل مبتنی بر هوش مصنوعی برنامه های تجاری و روندهای صنعت، ارائه توصیه های متناسب برای رشد و سرمایه گذاری.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تسهیلات اعطایی: </w:t>
      </w:r>
      <w:r xmlns:w="http://schemas.openxmlformats.org/wordprocessingml/2006/main">
        <w:t xml:space="preserve">تطبیق مشاغل مبتنی بر هوش مصنوعی با فرصت‌های کمک مالی مرتبط، ساده‌سازی فرآیند درخواست کمک هزینه و ارائه پشتیبانی شخصی.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مدیریت دانش: </w:t>
      </w:r>
      <w:r xmlns:w="http://schemas.openxmlformats.org/wordprocessingml/2006/main">
        <w:t xml:space="preserve">ادغام گزارش های صنعت، داده های بازار و بهترین شیوه ها در یک پایگاه دانش جامع برای مشاوران و مشتریان.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تجزیه و تحلیل داده ها و الگوریتم های یادگیری ماشین </w:t>
      </w:r>
      <w:r xmlns:w="http://schemas.openxmlformats.org/wordprocessingml/2006/main">
        <w:br xmlns:w="http://schemas.openxmlformats.org/wordprocessingml/2006/main"/>
      </w:r>
      <w:r xmlns:w="http://schemas.openxmlformats.org/wordprocessingml/2006/main">
        <w:t xml:space="preserve">2. چارچوب توسعه وب </w:t>
      </w:r>
      <w:r xmlns:w="http://schemas.openxmlformats.org/wordprocessingml/2006/main">
        <w:br xmlns:w="http://schemas.openxmlformats.org/wordprocessingml/2006/main"/>
      </w:r>
      <w:r xmlns:w="http://schemas.openxmlformats.org/wordprocessingml/2006/main">
        <w:t xml:space="preserve">3. یکپارچه سازی با پایگاه های داده کمک مالی و ابزارهای گزارش </w:t>
      </w:r>
      <w:r xmlns:w="http://schemas.openxmlformats.org/wordprocessingml/2006/main">
        <w:br xmlns:w="http://schemas.openxmlformats.org/wordprocessingml/2006/main"/>
      </w:r>
      <w:r xmlns:w="http://schemas.openxmlformats.org/wordprocessingml/2006/main">
        <w:t xml:space="preserve">4. اقدامات امنیتی و حفاظت از داده ها </w:t>
      </w:r>
      <w:r xmlns:w="http://schemas.openxmlformats.org/wordprocessingml/2006/main">
        <w:br xmlns:w="http://schemas.openxmlformats.org/wordprocessingml/2006/main"/>
      </w:r>
      <w:r xmlns:w="http://schemas.openxmlformats.org/wordprocessingml/2006/main">
        <w:t xml:space="preserve">5. مقیاس پذیری و زیرساخت مبتنی بر ابر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بررسی ادبیات و تجزیه و تحلیل بازار </w:t>
      </w:r>
      <w:r xmlns:w="http://schemas.openxmlformats.org/wordprocessingml/2006/main">
        <w:br xmlns:w="http://schemas.openxmlformats.org/wordprocessingml/2006/main"/>
      </w:r>
      <w:r xmlns:w="http://schemas.openxmlformats.org/wordprocessingml/2006/main">
        <w:t xml:space="preserve">2 جمع آوری نیازمندی ها و آزمایش کاربر </w:t>
      </w:r>
      <w:r xmlns:w="http://schemas.openxmlformats.org/wordprocessingml/2006/main">
        <w:br xmlns:w="http://schemas.openxmlformats.org/wordprocessingml/2006/main"/>
      </w:r>
      <w:r xmlns:w="http://schemas.openxmlformats.org/wordprocessingml/2006/main">
        <w:t xml:space="preserve">3. توسعه و آزمایش پلت فرم </w:t>
      </w:r>
      <w:r xmlns:w="http://schemas.openxmlformats.org/wordprocessingml/2006/main">
        <w:br xmlns:w="http://schemas.openxmlformats.org/wordprocessingml/2006/main"/>
      </w:r>
      <w:r xmlns:w="http://schemas.openxmlformats.org/wordprocessingml/2006/main">
        <w:t xml:space="preserve">4. یکپارچه سازی با پایگاه های داده و سیستم های کمک هزینه موجود </w:t>
      </w:r>
      <w:r xmlns:w="http://schemas.openxmlformats.org/wordprocessingml/2006/main">
        <w:br xmlns:w="http://schemas.openxmlformats.org/wordprocessingml/2006/main"/>
      </w:r>
      <w:r xmlns:w="http://schemas.openxmlformats.org/wordprocessingml/2006/main">
        <w:t xml:space="preserve">5. آموزش و . استقرار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محصولات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طراحی معماری پلت فرم مشاوره گرنت مبتنی بر هوش مصنوعی </w:t>
      </w:r>
      <w:r xmlns:w="http://schemas.openxmlformats.org/wordprocessingml/2006/main">
        <w:br xmlns:w="http://schemas.openxmlformats.org/wordprocessingml/2006/main"/>
      </w:r>
      <w:r xmlns:w="http://schemas.openxmlformats.org/wordprocessingml/2006/main">
        <w:t xml:space="preserve">2. نمونه های اولیه کاربردی و غیر کاربردی </w:t>
      </w:r>
      <w:r xmlns:w="http://schemas.openxmlformats.org/wordprocessingml/2006/main">
        <w:br xmlns:w="http://schemas.openxmlformats.org/wordprocessingml/2006/main"/>
      </w:r>
      <w:r xmlns:w="http://schemas.openxmlformats.org/wordprocessingml/2006/main">
        <w:t xml:space="preserve">3. کتابچه راهنمای کاربر و مواد آموزشی </w:t>
      </w:r>
      <w:r xmlns:w="http://schemas.openxmlformats.org/wordprocessingml/2006/main">
        <w:br xmlns:w="http://schemas.openxmlformats.org/wordprocessingml/2006/main"/>
      </w:r>
      <w:r xmlns:w="http://schemas.openxmlformats.org/wordprocessingml/2006/main">
        <w:t xml:space="preserve">4. مستندات API و دستورالعمل های یکپارچه سازی </w:t>
      </w:r>
      <w:r xmlns:w="http://schemas.openxmlformats.org/wordprocessingml/2006/main">
        <w:br xmlns:w="http://schemas.openxmlformats.org/wordprocessingml/2006/main"/>
      </w:r>
      <w:r xmlns:w="http://schemas.openxmlformats.org/wordprocessingml/2006/main">
        <w:t xml:space="preserve">5. آموزش و پشتیبانی حضوری برای کاربران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انتظار می رود طی شش (6) ماه تکمیل شود، به مراحل زیر تقسیم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جمع آوری و برنامه ریزی نیازمندی ها (هفته) 1-4) </w:t>
      </w:r>
      <w:r xmlns:w="http://schemas.openxmlformats.org/wordprocessingml/2006/main">
        <w:br xmlns:w="http://schemas.openxmlformats.org/wordprocessingml/2006/main"/>
      </w:r>
      <w:r xmlns:w="http://schemas.openxmlformats.org/wordprocessingml/2006/main">
        <w:t xml:space="preserve">2. توسعه پلت فرم (هفته 5-16) </w:t>
      </w:r>
      <w:r xmlns:w="http://schemas.openxmlformats.org/wordprocessingml/2006/main">
        <w:br xmlns:w="http://schemas.openxmlformats.org/wordprocessingml/2006/main"/>
      </w:r>
      <w:r xmlns:w="http://schemas.openxmlformats.org/wordprocessingml/2006/main">
        <w:t xml:space="preserve">3. آزمایش و اعتبارسنجی (هفته 17-20) </w:t>
      </w:r>
      <w:r xmlns:w="http://schemas.openxmlformats.org/wordprocessingml/2006/main">
        <w:br xmlns:w="http://schemas.openxmlformats.org/wordprocessingml/2006/main"/>
      </w:r>
      <w:r xmlns:w="http://schemas.openxmlformats.org/wordprocessingml/2006/main">
        <w:t xml:space="preserve">4. استقرار و آموزش (هفته 21-24)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دقیق ارائه خواهد شد،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نرم افزار هزینه های توسعه </w:t>
      </w:r>
      <w:r xmlns:w="http://schemas.openxmlformats.org/wordprocessingml/2006/main">
        <w:br xmlns:w="http://schemas.openxmlformats.org/wordprocessingml/2006/main"/>
      </w:r>
      <w:r xmlns:w="http://schemas.openxmlformats.org/wordprocessingml/2006/main">
        <w:t xml:space="preserve">2. هزینه های یکپارچه سازی داده ها و استقرار سیستم </w:t>
      </w:r>
      <w:r xmlns:w="http://schemas.openxmlformats.org/wordprocessingml/2006/main">
        <w:br xmlns:w="http://schemas.openxmlformats.org/wordprocessingml/2006/main"/>
      </w:r>
      <w:r xmlns:w="http://schemas.openxmlformats.org/wordprocessingml/2006/main">
        <w:t xml:space="preserve">3. هزینه های پرسنل و آموزش </w:t>
      </w:r>
      <w:r xmlns:w="http://schemas.openxmlformats.org/wordprocessingml/2006/main">
        <w:br xmlns:w="http://schemas.openxmlformats.org/wordprocessingml/2006/main"/>
      </w:r>
      <w:r xmlns:w="http://schemas.openxmlformats.org/wordprocessingml/2006/main">
        <w:t xml:space="preserve">4. هزینه های بازاریابی و تبلیغات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پیشنهاد می کنیم از هوش مصنوعی پیشرفته استفاده کنیم. فن‌آوری‌ها، تجربیات دنیای واقعی و دانش نظری برای ایجاد یک پلت‌فرم مشاوره گرنت مبتنی بر هوش مصنوعی که نیازهای منحصربه‌فرد SMEها و استارت‌آپ‌ها را در صنعت مشاوره کمک هزینه می‌کند.</w:t>
      </w:r>
    </w:p>
    <w:p>
      <w:pPr xmlns:w="http://schemas.openxmlformats.org/wordprocessingml/2006/main">
        <w:pStyle w:val="Subtitle"/>
      </w:pPr>
      <w:r xmlns:w="http://schemas.openxmlformats.org/wordprocessingml/2006/main">
        <w:t xml:space="preserve">6-2. از پروژه های میدانی خاص برای کاربرد استفاده کنید.</w:t>
      </w:r>
    </w:p>
    <w:p>
      <w:pPr xmlns:w="http://schemas.openxmlformats.org/wordprocessingml/2006/main"/>
      <w:r xmlns:w="http://schemas.openxmlformats.org/wordprocessingml/2006/main">
        <w:rPr>
          <w:b/>
        </w:rPr>
        <w:t xml:space="preserve">پیشنهاد تجاری: استفاده از هوش مصنوعی برای برنامه‌ریزی تجاری و پروژه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مروری بر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بخشی از دوره علوم کامپیوتر و هوش مصنوعی، هدف این پروژه طراحی و توسعه یک پلت فرم مشاوره کمک هزینه مبتنی بر هوش مصنوعی است. این پلتفرم بر روی استفاده از هوش مصنوعی برای برنامه‌ریزی کسب‌وکار و تسهیل سرمایه‌گذاری، پرداختن به چالش‌های پیش روی شرکت‌های کوچک و متوسط (SMEs) و استارت‌آپ‌ها در کسب بودجه تمرکز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یک پلتفرم مشاوره کمک هزینه مبتنی بر هوش مصنوعی </w:t>
      </w:r>
      <w:r xmlns:w="http://schemas.openxmlformats.org/wordprocessingml/2006/main">
        <w:t xml:space="preserve">: پلتفرمی را طراحی و پیاده سازی کنید که از الگوریتم های هوش مصنوعی برای تجزیه و تحلیل طرح های تجاری، شناسایی فرصت های تامین مالی و تسهیل فرآیندهای درخواستی روان استفاده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بهبود تسهیل سرمایه گذاری </w:t>
      </w:r>
      <w:r xmlns:w="http://schemas.openxmlformats.org/wordprocessingml/2006/main">
        <w:t xml:space="preserve">: افزایش توانایی پلت فرم برای تطبیق مشاغل با منابع مالی مناسب، ارتقای کارآفرینی و رشد اقتصادی.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تصمیم گیری </w:t>
      </w:r>
      <w:r xmlns:w="http://schemas.openxmlformats.org/wordprocessingml/2006/main">
        <w:t xml:space="preserve">: بینش عملی و تجزیه و تحلیل داده ها را برای حمایت از تصمیمات تجاری آگاهانه در مورد گزینه های سرمایه گذاری و تامین مالی ارائه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تسهیل دسترسی به منابع مالی </w:t>
      </w:r>
      <w:r xmlns:w="http://schemas.openxmlformats.org/wordprocessingml/2006/main">
        <w:t xml:space="preserve">: فرآیند درخواست تأمین مالی را ساده کنید، موانع دسترسی شرکت‌های کوچک و متوسط و استارت‌آپ‌ها به سرمایه و بودجه را کاهش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های پلتفرم: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تحلیلگر طرح کسب و کار </w:t>
      </w:r>
      <w:r xmlns:w="http://schemas.openxmlformats.org/wordprocessingml/2006/main">
        <w:t xml:space="preserve">: از پردازش زبان طبیعی (NLP) و یادگیری ماشین (ML) برای تجزیه و تحلیل طرح های تجاری، شناسایی نقاط قوت، ضعف و فرصت های رشد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تطبیق بودجه </w:t>
      </w:r>
      <w:r xmlns:w="http://schemas.openxmlformats.org/wordprocessingml/2006/main">
        <w:t xml:space="preserve">: یک موتور توصیه را با استفاده از فیلترهای مشترک و الگوریتم‌های مبتنی بر نمودار برای تطبیق کسب‌وکارها با منابع مالی مناسب پیاده‌سازی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داشبورد سرمایه گذاری </w:t>
      </w:r>
      <w:r xmlns:w="http://schemas.openxmlformats.org/wordprocessingml/2006/main">
        <w:t xml:space="preserve">: ابزار تجسم داده ها را برای ارائه بینش ها و پیش بینی های عملی در مورد عملکرد تجاری، ریسک و بازده سرمایه گذاری بالقوه ایجاد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فرآیند برنامه کاربردی با کمک هوش مصنوعی </w:t>
      </w:r>
      <w:r xmlns:w="http://schemas.openxmlformats.org/wordprocessingml/2006/main">
        <w:t xml:space="preserve">: از چت بات ها و تجزیه و تحلیل احساسات برای هدایت کسب و کارها در فرآیند برنامه، بهبود تجربه کاربر و کاهش بار اداری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چارچوب یادگیری ماشین </w:t>
      </w:r>
      <w:r xmlns:w="http://schemas.openxmlformats.org/wordprocessingml/2006/main">
        <w:t xml:space="preserve">: مدل‌های هوش مصنوعی را با استفاده از چارچوب‌های محبوبی مانند TensorFlow، PyTorch یا Scikit-learn آموزش دهید و به کار بگیرید.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ذخیره سازی داده ها </w:t>
      </w:r>
      <w:r xmlns:w="http://schemas.openxmlformats.org/wordprocessingml/2006/main">
        <w:t xml:space="preserve">: یک پایگاه داده قوی برای ذخیره طرح های تجاری، داده های تامین مالی و سایر اطلاعات مرتبط طراحی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زیرساخت ابری </w:t>
      </w:r>
      <w:r xmlns:w="http://schemas.openxmlformats.org/wordprocessingml/2006/main">
        <w:t xml:space="preserve">: از خدمات مبتنی بر ابر مانند AWS، GCP یا Azure برای اطمینان از مقیاس پذیری، امنیت و قابلیت اطمینان استفاده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ابزارهای یکپارچه سازی </w:t>
      </w:r>
      <w:r xmlns:w="http://schemas.openxmlformats.org/wordprocessingml/2006/main">
        <w:t xml:space="preserve">: از API ها و چارچوب های یکپارچه سازی برای ارتباط با منابع داده خارجی و تسهیل تبادل یکپارچه داده ها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Proof-of-Concept Prototype </w:t>
      </w:r>
      <w:r xmlns:w="http://schemas.openxmlformats.org/wordprocessingml/2006/main">
        <w:t xml:space="preserve">: یک نمونه اولیه از پلت فرم مشاوره کمک هزینه مبتنی بر هوش مصنوعی را توسعه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سند طراحی تفصیلی </w:t>
      </w:r>
      <w:r xmlns:w="http://schemas.openxmlformats.org/wordprocessingml/2006/main">
        <w:t xml:space="preserve">: یک سند طراحی جامع ایجاد کنید که معماری پلت فرم، الزامات فنی و رابط کاربری را مشخص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نمونه اولیه </w:t>
      </w:r>
      <w:r xmlns:w="http://schemas.openxmlformats.org/wordprocessingml/2006/main">
        <w:t xml:space="preserve">: یک نمونه اولیه کاملاً کاربردی از پلتفرم ایجاد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گزارش فنی </w:t>
      </w:r>
      <w:r xmlns:w="http://schemas.openxmlformats.org/wordprocessingml/2006/main">
        <w:t xml:space="preserve">: یک گزارش فنی بنویسید که جزئیات پیاده‌سازی، عملکرد و الزامات نگهداری پلتفرم را شرح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انتظار می‌رود این پروژه ظرف 12 هفته تکمیل شود، با نقاط عطف زیر: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1-4: تحقیق و تجزیه و تحلیل </w:t>
      </w:r>
      <w:r xmlns:w="http://schemas.openxmlformats.org/wordprocessingml/2006/main">
        <w:br xmlns:w="http://schemas.openxmlformats.org/wordprocessingml/2006/main"/>
      </w:r>
      <w:r xmlns:w="http://schemas.openxmlformats.org/wordprocessingml/2006/main">
        <w:t xml:space="preserve">* هفته 5-8: طراحی و نمونه سازی </w:t>
      </w:r>
      <w:r xmlns:w="http://schemas.openxmlformats.org/wordprocessingml/2006/main">
        <w:br xmlns:w="http://schemas.openxmlformats.org/wordprocessingml/2006/main"/>
      </w:r>
      <w:r xmlns:w="http://schemas.openxmlformats.org/wordprocessingml/2006/main">
        <w:t xml:space="preserve">* هفته 9-12: توسعه و آزمایش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مدیر پروژه </w:t>
      </w:r>
      <w:r xmlns:w="http://schemas.openxmlformats.org/wordprocessingml/2006/main">
        <w:t xml:space="preserve">: بر پروژه نظارت کنید، وظایف را هماهنگ کنید و از تکمیل به موقع اطمینان حاصل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متخصص AI/ML </w:t>
      </w:r>
      <w:r xmlns:w="http://schemas.openxmlformats.org/wordprocessingml/2006/main">
        <w:t xml:space="preserve">: مدل‌های هوش مصنوعی را توسعه داده و آموزش دهید، الگوریتم‌های یادگیری ماشین را پیاده‌سازی کنید و کیفیت داده‌ها را تضمین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تحلیلگر داده </w:t>
      </w:r>
      <w:r xmlns:w="http://schemas.openxmlformats.org/wordprocessingml/2006/main">
        <w:t xml:space="preserve">: طراحی و پیاده سازی راه حل های ذخیره سازی داده ها، ایجاد تجسم داده ها، و تجزیه و تحلیل عملکرد پلت فرم.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Cloud Architect </w:t>
      </w:r>
      <w:r xmlns:w="http://schemas.openxmlformats.org/wordprocessingml/2006/main">
        <w:t xml:space="preserve">: طراحی و اجرای زیرساخت های مبتنی بر ابر، تضمین مقیاس پذیری و امنیت.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UX/UI Designer </w:t>
      </w:r>
      <w:r xmlns:w="http://schemas.openxmlformats.org/wordprocessingml/2006/main">
        <w:t xml:space="preserve">: رابط‌ها و تعاملات کاربرپسند را برای پلتفرم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تخمینی برای پروژه X دلار است که هزینه های زیر را پوشش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نیروی انسانی </w:t>
      </w:r>
      <w:r xmlns:w="http://schemas.openxmlformats.org/wordprocessingml/2006/main">
        <w:t xml:space="preserve">: Y دلار (هزینه های پرسنل برای متخصص AI/ML، تحلیلگر داده، معمار ابر و طراح UX/UI)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ابزار و نرم افزار </w:t>
      </w:r>
      <w:r xmlns:w="http://schemas.openxmlformats.org/wordprocessingml/2006/main">
        <w:t xml:space="preserve">: $Z (هزینه‌های چارچوب‌های یادگیری ماشین، راه‌حل‌های ذخیره‌سازی داده، زیرساخت‌های ابری، و ابزارهای یکپارچه‌سازی)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سفر و آموزش </w:t>
      </w:r>
      <w:r xmlns:w="http://schemas.openxmlformats.org/wordprocessingml/2006/main">
        <w:t xml:space="preserve">: $W (هزینه‌های شرکت در کنفرانس‌ها، کارگاه‌ها و جلسات آموزشی)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متفرقه </w:t>
      </w:r>
      <w:r xmlns:w="http://schemas.openxmlformats.org/wordprocessingml/2006/main">
        <w:t xml:space="preserve">: V $ (هزینه‌های پیش‌بینی‌نشده و موارد احتمالی)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اهرم هوش مصنوعی برای برنامه‌ریزی کسب‌وکار و تسهیل سرمایه‌گذاری با هدف رسیدگی به چالش‌های پیش روی شرکت‌های کوچک و متوسط و استارت‌آپ‌ها در کسب بودجه، ترویج کارآفرینی و رشد اقتصادی با استفاده از هوش مصنوعی و یادگیری ماشینی، می‌توانیم یک پلتفرم نوآورانه ایجاد کنیم که فرآیند درخواست تأمین مالی را ساده‌تر می‌کند، تصمیم‌گیری را افزایش می‌دهد و دسترسی به منابع مالی را برای کسب‌وکارها تسهیل می‌کند.</w:t>
      </w:r>
    </w:p>
    <w:p>
      <w:pPr xmlns:w="http://schemas.openxmlformats.org/wordprocessingml/2006/main">
        <w:pStyle w:val="Subtitle"/>
      </w:pPr>
      <w:r xmlns:w="http://schemas.openxmlformats.org/wordprocessingml/2006/main">
        <w:t xml:space="preserve">6-3. دانش آموزان را در فعالیت های یادگیری فعال برای ساختن دانش و بحث درگیر کنید.</w:t>
      </w:r>
    </w:p>
    <w:p>
      <w:pPr xmlns:w="http://schemas.openxmlformats.org/wordprocessingml/2006/main"/>
      <w:r xmlns:w="http://schemas.openxmlformats.org/wordprocessingml/2006/main">
        <w:t xml:space="preserve">در اینجا یک پیشنهاد تجاری جامع بر اساس زمینه ارائه شده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پلت فرم مشاوره گرنت مبتنی بر هوش مصنوعی: افزایش برنامه ریزی تجاری و تسهیل سرمایه گذاری از طریق فعالیت های یادگیری فعال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پیشنهاد ما طراحی و توسعه یک پلت فرم مشاوره گرنت مبتنی بر هوش مصنوعی است که باعث تقویت مهارت های تفکر انتقادی در دانش آموزان، آنها را قادر می سازد تا داده های بازار را به طور موثر برای برنامه ریزی و سرمایه گذاری تجاری تجزیه و تحلیل کنند تسهیل همانطور که در پروژه ChatGPT ما نشان داده شده است، ما فعالیت های یادگیری فعال جذابی ایجاد خواهیم کرد که دانش آموزان را به ایجاد دانش جدید، تفکر انتقادی و بحث در مورد راه حل های نوآورانه تشویق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یک پلتفرم مشاوره گرنت مبتنی بر هوش مصنوعی که ابزارهای مبتنی بر هوش مصنوعی را برای برنامه ریزی تجاری و تسهیل سرمایه گذاری یکپارچه می کند. </w:t>
      </w:r>
      <w:r xmlns:w="http://schemas.openxmlformats.org/wordprocessingml/2006/main">
        <w:br xmlns:w="http://schemas.openxmlformats.org/wordprocessingml/2006/main"/>
      </w:r>
      <w:r xmlns:w="http://schemas.openxmlformats.org/wordprocessingml/2006/main">
        <w:t xml:space="preserve">2 طراحی و ارائه فعالیت های یادگیری فعال جذاب برای تقویت مهارت های تفکر انتقادی در دانش آموزان. </w:t>
      </w:r>
      <w:r xmlns:w="http://schemas.openxmlformats.org/wordprocessingml/2006/main">
        <w:br xmlns:w="http://schemas.openxmlformats.org/wordprocessingml/2006/main"/>
      </w:r>
      <w:r xmlns:w="http://schemas.openxmlformats.org/wordprocessingml/2006/main">
        <w:t xml:space="preserve">3 یک برنامه درسی دوره جامع ایجاد کنید که شامل بحث ها، بحث ها و تمرین های حل مسئله مبتنی بر هوش مصنوعی باشد. </w:t>
      </w:r>
      <w:r xmlns:w="http://schemas.openxmlformats.org/wordprocessingml/2006/main">
        <w:br xmlns:w="http://schemas.openxmlformats.org/wordprocessingml/2006/main"/>
      </w:r>
      <w:r xmlns:w="http://schemas.openxmlformats.org/wordprocessingml/2006/main">
        <w:t xml:space="preserve">4 پرورش شبکه ای از دانش آموزان، مربیان و متخصصان که می توانند دانش و بهترین شیوه ها را در مشاوره کمک هزینه مبتنی بر هوش مصنوعی به اشتراک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محدوده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طراحی دوره: یک برنامه درسی دوره جامع برای دانش آموزان ایجاد کنید، که شامل بحث ها، بحث ها و تمرین های حل مسئله مبتنی بر هوش مصنوعی در مورد موضوع استفاده از هوش مصنوعی برای برنامه ریزی تجاری و تسهیل سرمایه گذاری است. </w:t>
      </w:r>
      <w:r xmlns:w="http://schemas.openxmlformats.org/wordprocessingml/2006/main">
        <w:br xmlns:w="http://schemas.openxmlformats.org/wordprocessingml/2006/main"/>
      </w:r>
      <w:r xmlns:w="http://schemas.openxmlformats.org/wordprocessingml/2006/main">
        <w:t xml:space="preserve">2. فعالیت های یادگیری فعال: طراحی و توسعه درس های تعاملی جذاب، از جمله شبیه سازی های مبتنی بر هوش مصنوعی، گیمیفیکیشن، و ابزارهای همکاری برای تقویت مهارت های تفکر انتقادی و ترویج یادگیری فعال. </w:t>
      </w:r>
      <w:r xmlns:w="http://schemas.openxmlformats.org/wordprocessingml/2006/main">
        <w:br xmlns:w="http://schemas.openxmlformats.org/wordprocessingml/2006/main"/>
      </w:r>
      <w:r xmlns:w="http://schemas.openxmlformats.org/wordprocessingml/2006/main">
        <w:t xml:space="preserve">3. توسعه پلتفرم مشاوره گرنت مبتنی بر هوش مصنوعی: یک پلتفرم مشاوره کمک هزینه مبتنی بر هوش مصنوعی ایجاد کنید که از الگوریتم های یادگیری ماشین برای ارائه بینش های برنامه ریزی تجاری شخصی و تسهیل سرمایه گذاری استفاده می کند. </w:t>
      </w:r>
      <w:r xmlns:w="http://schemas.openxmlformats.org/wordprocessingml/2006/main">
        <w:br xmlns:w="http://schemas.openxmlformats.org/wordprocessingml/2006/main"/>
      </w:r>
      <w:r xmlns:w="http://schemas.openxmlformats.org/wordprocessingml/2006/main">
        <w:t xml:space="preserve">4. ایجاد محتوا: محتوای با کیفیت بالا، از جمله سخنرانی های ویدئویی، آموزش ها، و مطالعات موردی، که از برنامه درسی و پلت فرم دوره پشتیبانی می کند، تولید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تجربه کاربر (UX): تحقیقات کاربر را برای درک نیازها و ترجیحات دانش آموزان در مشاوره کمک هزینه مبتنی بر هوش مصنوعی انجام دهید. </w:t>
      </w:r>
      <w:r xmlns:w="http://schemas.openxmlformats.org/wordprocessingml/2006/main">
        <w:br xmlns:w="http://schemas.openxmlformats.org/wordprocessingml/2006/main"/>
      </w:r>
      <w:r xmlns:w="http://schemas.openxmlformats.org/wordprocessingml/2006/main">
        <w:t xml:space="preserve">2. توسعه برنامه درسی: برنامه درسی دوره جامعی را طراحی و توسعه دهید که شامل بحث ها، بحث ها و تمرین های حل مسئله مبتنی بر هوش مصنوعی باشد. </w:t>
      </w:r>
      <w:r xmlns:w="http://schemas.openxmlformats.org/wordprocessingml/2006/main">
        <w:br xmlns:w="http://schemas.openxmlformats.org/wordprocessingml/2006/main"/>
      </w:r>
      <w:r xmlns:w="http://schemas.openxmlformats.org/wordprocessingml/2006/main">
        <w:t xml:space="preserve">3. توسعه پلتفرم مبتنی بر هوش مصنوعی: یک پلت فرم مشاوره کمک هزینه اختصاصی مبتنی بر هوش مصنوعی ایجاد کنید که از الگوریتم های یادگیری ماشین برای ارائه بینش های برنامه ریزی تجاری شخصی و تسهیل سرمایه گذاری استفاده می کند. </w:t>
      </w:r>
      <w:r xmlns:w="http://schemas.openxmlformats.org/wordprocessingml/2006/main">
        <w:br xmlns:w="http://schemas.openxmlformats.org/wordprocessingml/2006/main"/>
      </w:r>
      <w:r xmlns:w="http://schemas.openxmlformats.org/wordprocessingml/2006/main">
        <w:t xml:space="preserve">4. ایجاد محتوا: محتوای با کیفیت بالا، از جمله سخنرانی های ویدئویی، آموزش ها، و مطالعات موردی، که از برنامه درسی و پلت فرم دوره پشتیبانی می کند، تولید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تحقیق تجربه کاربر، توسعه برنامه درسی، و توسعه پلت فرم. </w:t>
      </w:r>
      <w:r xmlns:w="http://schemas.openxmlformats.org/wordprocessingml/2006/main">
        <w:br xmlns:w="http://schemas.openxmlformats.org/wordprocessingml/2006/main"/>
      </w:r>
      <w:r xmlns:w="http://schemas.openxmlformats.org/wordprocessingml/2006/main">
        <w:t xml:space="preserve">* ماه 4-6: تولید محتوا و آزمایش پلت فرم مبتنی بر هوش مصنوعی. </w:t>
      </w:r>
      <w:r xmlns:w="http://schemas.openxmlformats.org/wordprocessingml/2006/main">
        <w:br xmlns:w="http://schemas.openxmlformats.org/wordprocessingml/2006/main"/>
      </w:r>
      <w:r xmlns:w="http://schemas.openxmlformats.org/wordprocessingml/2006/main">
        <w:t xml:space="preserve">* ماه 7-9: راه اندازی پلت فرم و تحویل دوره. </w:t>
      </w:r>
      <w:r xmlns:w="http://schemas.openxmlformats.org/wordprocessingml/2006/main">
        <w:br xmlns:w="http://schemas.openxmlformats.org/wordprocessingml/2006/main"/>
      </w:r>
      <w:r xmlns:w="http://schemas.openxmlformats.org/wordprocessingml/2006/main">
        <w:t xml:space="preserve">* ماه 10-12: ارزیابی اثربخشی پلت فرم و جمع آوری بازخورد از دانش آموزان و مربیان.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برای این پیشنهاد به شرح زیر تخصیص می 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برنامه درسی دوره و توسعه پلت فرم مبتنی بر هوش مصنوعی: 50000 دلار </w:t>
      </w:r>
      <w:r xmlns:w="http://schemas.openxmlformats.org/wordprocessingml/2006/main">
        <w:br xmlns:w="http://schemas.openxmlformats.org/wordprocessingml/2006/main"/>
      </w:r>
      <w:r xmlns:w="http://schemas.openxmlformats.org/wordprocessingml/2006/main">
        <w:t xml:space="preserve">* ایجاد محتوا و آزمایش پلت فرم مبتنی بر هوش مصنوعی: 30000 دلار </w:t>
      </w:r>
      <w:r xmlns:w="http://schemas.openxmlformats.org/wordprocessingml/2006/main">
        <w:br xmlns:w="http://schemas.openxmlformats.org/wordprocessingml/2006/main"/>
      </w:r>
      <w:r xmlns:w="http://schemas.openxmlformats.org/wordprocessingml/2006/main">
        <w:t xml:space="preserve">* تحقیق تجربه کاربر: 10000 دلار </w:t>
      </w:r>
      <w:r xmlns:w="http://schemas.openxmlformats.org/wordprocessingml/2006/main">
        <w:br xmlns:w="http://schemas.openxmlformats.org/wordprocessingml/2006/main"/>
      </w:r>
      <w:r xmlns:w="http://schemas.openxmlformats.org/wordprocessingml/2006/main">
        <w:t xml:space="preserve">* مدیریت پروژه و هماهنگی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 : 20000 دلار </w:t>
      </w:r>
      <w:r xmlns:w="http://schemas.openxmlformats.org/wordprocessingml/2006/main">
        <w:t xml:space="preserve">بودجه: 110000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ایجاد یک پلتفرم مشاوره گرنت مبتنی بر هوش مصنوعی که مهارت‌های تفکر انتقادی را در دانش‌آموزان تقویت می‌کند و آنها را قادر می‌سازد تا داده‌های بازار را به طور موثر برای برنامه‌ریزی تجاری و تسهیل سرمایه‌گذاری تجزیه و تحلیل کنند. با یک برنامه درسی دوره جامع، فعالیت‌های یادگیری فعال و یک پلتفرم اختصاصی مبتنی بر هوش مصنوعی، ما معتقدیم که پیشنهاد ما می‌تواند تاثیر قابل‌توجهی در زمینه مشاوره کمک هزینه مبتنی بر هوش مصنوعی داشته باشد.</w:t>
      </w:r>
    </w:p>
    <w:p>
      <w:pPr xmlns:w="http://schemas.openxmlformats.org/wordprocessingml/2006/main">
        <w:pStyle w:val="Subtitle"/>
      </w:pPr>
      <w:r xmlns:w="http://schemas.openxmlformats.org/wordprocessingml/2006/main">
        <w:t xml:space="preserve">6-4. تمرین های حل مسئله را برای یادگیری تعاملی بگنجانید.</w:t>
      </w:r>
    </w:p>
    <w:p>
      <w:pPr xmlns:w="http://schemas.openxmlformats.org/wordprocessingml/2006/main"/>
      <w:r xmlns:w="http://schemas.openxmlformats.org/wordprocessingml/2006/main">
        <w:rPr>
          <w:b/>
        </w:rPr>
        <w:t xml:space="preserve">پیشنهاد کسب‌وکار: استفاده از هوش مصنوعی برای برنامه‌ریزی تجاری و تسهیل سرمایه‌گذاری در یک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پیشنهاد ما معرفی یک پلت‌فرم مشاوره گرنت مبتنی بر هوش مصنوعی است که از هوش مصنوعی (AI) برای تسهیل برنامه‌ریزی تجاری و تصمیم‌گیری سرمایه‌گذاری استفاده می‌کند. . با ادغام ابزارها و رویکردهای مبتنی بر هوش مصنوعی، پلتفرم ما به کسب‌وکارها در ایجاد طرح‌های تجاری قوی، شناسایی فرصت‌های مالی بالقوه و بهینه‌سازی استراتژی‌های سرمایه‌گذاری کمک می‌کند. این پروژه نوآوری، کارآفرینی و رشد اقتصادی را از طریق پیوند دادن مشاغل با برنامه‌های کمک مالی و فرصت‌های سرمایه‌گذاری مرتبط تقویت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یک پلتفرم مشاوره گرنت مبتنی بر هوش مصنوعی که فناوری‌های پیشرفته هوش مصنوعی، مانند پردازش زبان طبیعی (NLP)، یادگیری ماشین (ML)، و تجزیه و تحلیل پیش‌بینی‌کننده را یکپارچه می‌کند. </w:t>
      </w:r>
      <w:r xmlns:w="http://schemas.openxmlformats.org/wordprocessingml/2006/main">
        <w:br xmlns:w="http://schemas.openxmlformats.org/wordprocessingml/2006/main"/>
      </w:r>
      <w:r xmlns:w="http://schemas.openxmlformats.org/wordprocessingml/2006/main">
        <w:t xml:space="preserve">2. مجموعه ای از ابزارها و منابع ایجاد کنید که به کسب و کارها در ایجاد طرح های تجاری جامع، شناسایی فرصت های بالقوه تامین مالی و بهینه سازی استراتژی های سرمایه گذاری کمک می کند. </w:t>
      </w:r>
      <w:r xmlns:w="http://schemas.openxmlformats.org/wordprocessingml/2006/main">
        <w:br xmlns:w="http://schemas.openxmlformats.org/wordprocessingml/2006/main"/>
      </w:r>
      <w:r xmlns:w="http://schemas.openxmlformats.org/wordprocessingml/2006/main">
        <w:t xml:space="preserve">3. تسهیل ارتباط بین مشاغل و برنامه های کمک مالی مربوطه و فرصت های سرمایه گذاری، ارتقای نوآوری، کارآفرینی و رشد اقتصادی. </w:t>
      </w:r>
      <w:r xmlns:w="http://schemas.openxmlformats.org/wordprocessingml/2006/main">
        <w:br xmlns:w="http://schemas.openxmlformats.org/wordprocessingml/2006/main"/>
      </w:r>
      <w:r xmlns:w="http://schemas.openxmlformats.org/wordprocessingml/2006/main">
        <w:t xml:space="preserve">4. ارزیابی اثربخشی پلت فرم در افزایش برنامه ریزی تجاری و نتایج تصمیم گیری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رویکرد ما شامل مراحل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یکپارچه‌سازی فناوری هوش مصنوعی: </w:t>
      </w:r>
      <w:r xmlns:w="http://schemas.openxmlformats.org/wordprocessingml/2006/main">
        <w:t xml:space="preserve">ابزارها و پلتفرم‌های مبتنی بر هوش مصنوعی را توسعه و ادغام کنید،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ابزارهای تحلیل طرح کسب‌وکار مبتنی بر NLP و توصیه.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ابزارهای شناسایی فرصت های مالی بالقوه و اولویت بندی مبتنی بر ML.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ابزارهای بهینه سازی استراتژی سرمایه گذاری مبتنی بر تحلیل های پیش بینی.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جمع آوری و یکپارچه سازی داده ها: </w:t>
      </w:r>
      <w:r xmlns:w="http://schemas.openxmlformats.org/wordprocessingml/2006/main">
        <w:t xml:space="preserve">داده های مربوط به برنامه ریزی تجاری و سرمایه گذاری مرتبط را جمع آوری کرده و آن را در پلتفرم ادغام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پلتفرم: </w:t>
      </w:r>
      <w:r xmlns:w="http://schemas.openxmlformats.org/wordprocessingml/2006/main">
        <w:t xml:space="preserve">طراحی و توسعه پلتفرم مشاوره گرنت مبتنی بر هوش مصنوعی، با ترکیب ابزارها و داده های هوش مصنوعی یکپارچه.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آزمایش و ارزیابی آزمایشی: </w:t>
      </w:r>
      <w:r xmlns:w="http://schemas.openxmlformats.org/wordprocessingml/2006/main">
        <w:t xml:space="preserve">برای ارزیابی اثربخشی پلت فرم و جمع آوری بازخورد، آزمایش آزمایشی را با گروه کوچکی از مشاغل انجام دهید.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راه اندازی و بازاریابی پلت فرم: </w:t>
      </w:r>
      <w:r xmlns:w="http://schemas.openxmlformats.org/wordprocessingml/2006/main">
        <w:t xml:space="preserve">راه اندازی پلت فرم و اجرای یک استراتژی بازاریابی برای ترویج استفاده از آن در بین مشاغل و سهامداران مربوطه.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بهبود برنامه ریزی کسب و کار و نتایج تصمیم گیری سرمایه گذاری برای مشاغل شرکت کننده. </w:t>
      </w:r>
      <w:r xmlns:w="http://schemas.openxmlformats.org/wordprocessingml/2006/main">
        <w:br xmlns:w="http://schemas.openxmlformats.org/wordprocessingml/2006/main"/>
      </w:r>
      <w:r xmlns:w="http://schemas.openxmlformats.org/wordprocessingml/2006/main">
        <w:t xml:space="preserve">2. ارتباطات تقویت شده بین مشاغل و برنامه های کمک مالی مرتبط و فرصت های سرمایه گذاری. </w:t>
      </w:r>
      <w:r xmlns:w="http://schemas.openxmlformats.org/wordprocessingml/2006/main">
        <w:br xmlns:w="http://schemas.openxmlformats.org/wordprocessingml/2006/main"/>
      </w:r>
      <w:r xmlns:w="http://schemas.openxmlformats.org/wordprocessingml/2006/main">
        <w:t xml:space="preserve">3. افزایش نوآوری، کارآفرینی و رشد اقتصادی در صنایع هدف. </w:t>
      </w:r>
      <w:r xmlns:w="http://schemas.openxmlformats.org/wordprocessingml/2006/main">
        <w:br xmlns:w="http://schemas.openxmlformats.org/wordprocessingml/2006/main"/>
      </w:r>
      <w:r xmlns:w="http://schemas.openxmlformats.org/wordprocessingml/2006/main">
        <w:t xml:space="preserve">4. یک پلت فرم مقیاس پذیر و پایدار که می تواند در صنایع و مناطق دیگر تکرار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ادغام فناوری هوش مصنوعی و جمع آوری و ادغام داده ها. </w:t>
      </w:r>
      <w:r xmlns:w="http://schemas.openxmlformats.org/wordprocessingml/2006/main">
        <w:br xmlns:w="http://schemas.openxmlformats.org/wordprocessingml/2006/main"/>
      </w:r>
      <w:r xmlns:w="http://schemas.openxmlformats.org/wordprocessingml/2006/main">
        <w:t xml:space="preserve">* ماه 4-6: توسعه پلت فرم. </w:t>
      </w:r>
      <w:r xmlns:w="http://schemas.openxmlformats.org/wordprocessingml/2006/main">
        <w:br xmlns:w="http://schemas.openxmlformats.org/wordprocessingml/2006/main"/>
      </w:r>
      <w:r xmlns:w="http://schemas.openxmlformats.org/wordprocessingml/2006/main">
        <w:t xml:space="preserve">* ماه 7-9: آزمایش و ارزیابی آزمایشی. </w:t>
      </w:r>
      <w:r xmlns:w="http://schemas.openxmlformats.org/wordprocessingml/2006/main">
        <w:br xmlns:w="http://schemas.openxmlformats.org/wordprocessingml/2006/main"/>
      </w:r>
      <w:r xmlns:w="http://schemas.openxmlformats.org/wordprocessingml/2006/main">
        <w:t xml:space="preserve">* ماه 10-12: راه اندازی و بازاریابی پلت فرم.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کل بودجه این پروژه را 500,000 دلار تخمین می زنیم که به موارد زیر تقسیم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یکپارچه سازی و توسعه فناوری هوش مصنوعی: 150,000 دلار </w:t>
      </w:r>
      <w:r xmlns:w="http://schemas.openxmlformats.org/wordprocessingml/2006/main">
        <w:br xmlns:w="http://schemas.openxmlformats.org/wordprocessingml/2006/main"/>
      </w:r>
      <w:r xmlns:w="http://schemas.openxmlformats.org/wordprocessingml/2006/main">
        <w:t xml:space="preserve">* جمع آوری و یکپارچه سازی داده ها: 50,000 دلار </w:t>
      </w:r>
      <w:r xmlns:w="http://schemas.openxmlformats.org/wordprocessingml/2006/main">
        <w:br xmlns:w="http://schemas.openxmlformats.org/wordprocessingml/2006/main"/>
      </w:r>
      <w:r xmlns:w="http://schemas.openxmlformats.org/wordprocessingml/2006/main">
        <w:t xml:space="preserve">* توسعه پلت فرم: 100,000 دلار </w:t>
      </w:r>
      <w:r xmlns:w="http://schemas.openxmlformats.org/wordprocessingml/2006/main">
        <w:br xmlns:w="http://schemas.openxmlformats.org/wordprocessingml/2006/main"/>
      </w:r>
      <w:r xmlns:w="http://schemas.openxmlformats.org/wordprocessingml/2006/main">
        <w:t xml:space="preserve">* آزمایش و ارزیابی آزمایشی: 50,000 دلار </w:t>
      </w:r>
      <w:r xmlns:w="http://schemas.openxmlformats.org/wordprocessingml/2006/main">
        <w:br xmlns:w="http://schemas.openxmlformats.org/wordprocessingml/2006/main"/>
      </w:r>
      <w:r xmlns:w="http://schemas.openxmlformats.org/wordprocessingml/2006/main">
        <w:t xml:space="preserve">* راه اندازی و بازاریابی پلت فرم : 50,000 دلار </w:t>
      </w:r>
      <w:r xmlns:w="http://schemas.openxmlformats.org/wordprocessingml/2006/main">
        <w:br xmlns:w="http://schemas.openxmlformats.org/wordprocessingml/2006/main"/>
      </w:r>
      <w:r xmlns:w="http://schemas.openxmlformats.org/wordprocessingml/2006/main">
        <w:t xml:space="preserve">* وجوه احتمالی: 100,000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یک رویکرد جامع برای توسعه یک پلتفرم مشاوره گرنت مبتنی بر هوش مصنوعی است که از فناوری‌های پیشرفته هوش مصنوعی برای تسهیل برنامه‌ریزی تجاری و تصمیم‌گیری سرمایه‌گذاری استفاده می‌کند. با ادغام ابزارها و رویکردهای مبتنی بر هوش مصنوعی، هدف ما ارتقای نوآوری، کارآفرینی و رشد اقتصادی در بین کسب‌وکارها است، در حالی که بستری مقیاس‌پذیر و پایدار برای تکرار و گسترش آینده فراهم می‌کنیم.</w:t>
      </w:r>
    </w:p>
    <w:p>
      <w:pPr xmlns:w="http://schemas.openxmlformats.org/wordprocessingml/2006/main">
        <w:pStyle w:val="Subtitle"/>
      </w:pPr>
      <w:r xmlns:w="http://schemas.openxmlformats.org/wordprocessingml/2006/main">
        <w:t xml:space="preserve">مرحله 7: آموزش فعال را اجرا کنید.</w:t>
      </w:r>
    </w:p>
    <w:p>
      <w:pPr xmlns:w="http://schemas.openxmlformats.org/wordprocessingml/2006/main"/>
      <w:r xmlns:w="http://schemas.openxmlformats.org/wordprocessingml/2006/main">
        <w:t xml:space="preserve">بر اساس موضوع "اهرم هوش مصنوعی برای برنامه ریزی تجاری و تسهیل سرمایه گذاری"، من یک ایده تجاری برای یک پلت فرم مشاوره گرنت مبتنی بر هوش مصنوعی پیشنهاد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ایده کسب‌وکار: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نام پلتفرم: </w:t>
      </w:r>
      <w:r xmlns:w="http://schemas.openxmlformats.org/wordprocessingml/2006/main">
        <w:t xml:space="preserve">GrantAdvisor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w:t>
      </w:r>
      <w:r xmlns:w="http://schemas.openxmlformats.org/wordprocessingml/2006/main">
        <w:t xml:space="preserve">GrantAdvisor یک پلت‌فرم خلاقانه مبتنی بر هوش مصنوعی است که از یادگیری ماشین و پردازش زبان طبیعی برای کمک به کسب‌وکارها و سازمان‌ها در توسعه و تأمین بودجه کمک مالی استفاده می‌کند. GrantAdvisor با بهره‌گیری از تجزیه و تحلیل داده‌های بلادرنگ، رابط‌های سیستم خبره و توصیه‌های شخصی‌سازی شده، قصد دارد فرآیند پیچیده درخواست کمک مالی را ساده‌سازی کند، نرخ موفقیت مالی را افزایش دهد و هزینه‌های مرتبط با درخواست کمک مالی را کاهش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الگوریتم تطبیق کمک هزینه: </w:t>
      </w:r>
      <w:r xmlns:w="http://schemas.openxmlformats.org/wordprocessingml/2006/main">
        <w:t xml:space="preserve">با استفاده از هوش مصنوعی برای ارزیابی نیازهای کسب‌وکار، GrantAdvisor فرصت‌های اعطایی مربوطه را پیشنهاد می‌کند و تضمین می‌کند که مشتریان از حمایت مالی هدفمند برخوردار می‌شوند.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کمک درخواست کمک هزینه: </w:t>
      </w:r>
      <w:r xmlns:w="http://schemas.openxmlformats.org/wordprocessingml/2006/main">
        <w:t xml:space="preserve">دستیار برنامه مبتنی بر هوش مصنوعی، بینش، پیشنهادات و راهنمایی‌هایی را در طول فرآیند درخواست کمک مالی ارائه می‌کند، که احتمال خطاها را کاهش می‌دهد و شانس تامین مالی امن را افزایش می‌دهد.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Grant Data Analytics: </w:t>
      </w:r>
      <w:r xmlns:w="http://schemas.openxmlformats.org/wordprocessingml/2006/main">
        <w:t xml:space="preserve">GrantAdvisor تجزیه و تحلیل داده های بلادرنگ کمک هزینه، شناسایی روندها و زمینه های بالقوه برای بهبود را به مشتریان ارائه می دهد و به کسب و کارها کمک می کند تا استراتژی های کمک مالی خود را تنظیم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کمک برای نوشتن کمک هزینه: </w:t>
      </w:r>
      <w:r xmlns:w="http://schemas.openxmlformats.org/wordprocessingml/2006/main">
        <w:t xml:space="preserve">الگوهای نوشتن کمک هزینه ایجاد شده توسط هوش مصنوعی، به مشتریان کمک می کند تا پروژه ها و نیازهای خود را به طور واضح و موثر بیان کنند.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Grant Resource Library: </w:t>
      </w:r>
      <w:r xmlns:w="http://schemas.openxmlformats.org/wordprocessingml/2006/main">
        <w:t xml:space="preserve">GrantAdvisor منابع جامعی را ارائه می دهد، از جمله یک کتابخانه سرپرستی شده از اسناد مربوط به کمک هزینه، بهترین شیوه ها، و منابع دولتی.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تجزیه و تحلیل و بازخورد متخصص: </w:t>
      </w:r>
      <w:r xmlns:w="http://schemas.openxmlformats.org/wordprocessingml/2006/main">
        <w:t xml:space="preserve">سیستم هوش مصنوعی GrantAdvisor تجزیه و تحلیل و بازخورد در سطح متخصص در مورد برنامه های کمک مالی ارائه می دهد و به مشتریان کمک می کند تا شانس خود را برای تأمین بودجه افزایش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کسب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مدل مبتنی بر اشتراک: </w:t>
      </w:r>
      <w:r xmlns:w="http://schemas.openxmlformats.org/wordprocessingml/2006/main">
        <w:t xml:space="preserve">به مشتریان امکان دسترسی به ابزارها، ویژگی‌ها و تخصص مبتنی بر هوش مصنوعی GrantAdvisor را بر اساس اشتراک مستمر ارائه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خدمات مشاوره Grants: </w:t>
      </w:r>
      <w:r xmlns:w="http://schemas.openxmlformats.org/wordprocessingml/2006/main">
        <w:t xml:space="preserve">ارائه خدمات مشاوره تخصصی با هزینه ثابت یا ساعتی.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خدمات نوشتن کمک هزینه: </w:t>
      </w:r>
      <w:r xmlns:w="http://schemas.openxmlformats.org/wordprocessingml/2006/main">
        <w:t xml:space="preserve">خدمات نوشتن کمک هزینه با کمک هوش مصنوعی را برای مشتریانی که برای ایجاد برنامه های کمک هزینه با کیفیت بالا نیاز به کمک دارند،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50 درصد درآمد حاصل از خدمات مبتنی بر اشتراک. </w:t>
      </w:r>
      <w:r xmlns:w="http://schemas.openxmlformats.org/wordprocessingml/2006/main">
        <w:br xmlns:w="http://schemas.openxmlformats.org/wordprocessingml/2006/main"/>
      </w:r>
      <w:r xmlns:w="http://schemas.openxmlformats.org/wordprocessingml/2006/main">
        <w:t xml:space="preserve">* 30 درصد از درآمد حاصل از خدمات مشاوره کمک های مالی. </w:t>
      </w:r>
      <w:r xmlns:w="http://schemas.openxmlformats.org/wordprocessingml/2006/main">
        <w:br xmlns:w="http://schemas.openxmlformats.org/wordprocessingml/2006/main"/>
      </w:r>
      <w:r xmlns:w="http://schemas.openxmlformats.org/wordprocessingml/2006/main">
        <w:t xml:space="preserve">* 20 درصد از درآمد حاصل از خدمات نوشتن کمک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شاخص های کلیدی عملکرد (KPI):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نرخ موفقیت کمک مالی برای مشتریان. </w:t>
      </w:r>
      <w:r xmlns:w="http://schemas.openxmlformats.org/wordprocessingml/2006/main">
        <w:br xmlns:w="http://schemas.openxmlformats.org/wordprocessingml/2006/main"/>
      </w:r>
      <w:r xmlns:w="http://schemas.openxmlformats.org/wordprocessingml/2006/main">
        <w:t xml:space="preserve">* رشد تعداد مشتریان مشترک. </w:t>
      </w:r>
      <w:r xmlns:w="http://schemas.openxmlformats.org/wordprocessingml/2006/main">
        <w:br xmlns:w="http://schemas.openxmlformats.org/wordprocessingml/2006/main"/>
      </w:r>
      <w:r xmlns:w="http://schemas.openxmlformats.org/wordprocessingml/2006/main">
        <w:t xml:space="preserve">* رشد درآمد در یک دوره معین.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فاز 1 (0-6 ماه): توسعه پلتفرم، آزمایش نمونه اولیه و مذاکرات توافقنامه اعطایی با مشتریان. </w:t>
      </w:r>
      <w:r xmlns:w="http://schemas.openxmlformats.org/wordprocessingml/2006/main">
        <w:br xmlns:w="http://schemas.openxmlformats.org/wordprocessingml/2006/main"/>
      </w:r>
      <w:r xmlns:w="http://schemas.openxmlformats.org/wordprocessingml/2006/main">
        <w:t xml:space="preserve">* فاز 2 (6-12 ماه): راه اندازی کامل پلت فرم، بازاریابی و جذب مشتری. </w:t>
      </w:r>
      <w:r xmlns:w="http://schemas.openxmlformats.org/wordprocessingml/2006/main">
        <w:br xmlns:w="http://schemas.openxmlformats.org/wordprocessingml/2006/main"/>
      </w:r>
      <w:r xmlns:w="http://schemas.openxmlformats.org/wordprocessingml/2006/main">
        <w:t xml:space="preserve">* فاز 3 (12 تا 24 ماه): بهبود مستمر، نوآوری و مقیاس بندی پلت فرم برای پاسخگویی به تقاضای فزاینده.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مورد نیاز پرسنل: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متخصص هوش مصنوعی: برای توسعه و حفظ الگوریتم تطبیق کمک هزینه و کمک برنامه کاربردی مبتنی بر هوش مصنوعی. </w:t>
      </w:r>
      <w:r xmlns:w="http://schemas.openxmlformats.org/wordprocessingml/2006/main">
        <w:br xmlns:w="http://schemas.openxmlformats.org/wordprocessingml/2006/main"/>
      </w:r>
      <w:r xmlns:w="http://schemas.openxmlformats.org/wordprocessingml/2006/main">
        <w:t xml:space="preserve">* توسعه دهنده نرم افزار: برای ساخت و نگهداری پلت فرم GrantAdvisor. </w:t>
      </w:r>
      <w:r xmlns:w="http://schemas.openxmlformats.org/wordprocessingml/2006/main">
        <w:br xmlns:w="http://schemas.openxmlformats.org/wordprocessingml/2006/main"/>
      </w:r>
      <w:r xmlns:w="http://schemas.openxmlformats.org/wordprocessingml/2006/main">
        <w:t xml:space="preserve">* مشاور گرانت: برای ارائه خدمات مشاوره تخصصی به مشتریان. </w:t>
      </w:r>
      <w:r xmlns:w="http://schemas.openxmlformats.org/wordprocessingml/2006/main">
        <w:br xmlns:w="http://schemas.openxmlformats.org/wordprocessingml/2006/main"/>
      </w:r>
      <w:r xmlns:w="http://schemas.openxmlformats.org/wordprocessingml/2006/main">
        <w:t xml:space="preserve">* مدیر بازاریابی: برای بازاریابی پلت فرم برای مشتریان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چارچوب های هوش مصنوعی (TensorFlow، PyTorch) </w:t>
      </w:r>
      <w:r xmlns:w="http://schemas.openxmlformats.org/wordprocessingml/2006/main">
        <w:br xmlns:w="http://schemas.openxmlformats.org/wordprocessingml/2006/main"/>
      </w:r>
      <w:r xmlns:w="http://schemas.openxmlformats.org/wordprocessingml/2006/main">
        <w:t xml:space="preserve">* کتابخانه های پردازش زبان طبیعی (NLP) (NLTK، spaCy) </w:t>
      </w:r>
      <w:r xmlns:w="http://schemas.openxmlformats.org/wordprocessingml/2006/main">
        <w:br xmlns:w="http://schemas.openxmlformats.org/wordprocessingml/2006/main"/>
      </w:r>
      <w:r xmlns:w="http://schemas.openxmlformats.org/wordprocessingml/2006/main">
        <w:t xml:space="preserve">* کتابخانه های یادگیری ماشین (Scikit-learn، Scipy) </w:t>
      </w:r>
      <w:r xmlns:w="http://schemas.openxmlformats.org/wordprocessingml/2006/main">
        <w:br xmlns:w="http://schemas.openxmlformats.org/wordprocessingml/2006/main"/>
      </w:r>
      <w:r xmlns:w="http://schemas.openxmlformats.org/wordprocessingml/2006/main">
        <w:t xml:space="preserve">* سیستم مدیریت پایگاه داده مبتنی بر ابر (AWS، Google Cloud، Azure)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درس های آموخته شده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اهمیت تعریف شفاف الزامات تجاری و بازار هدف. </w:t>
      </w:r>
      <w:r xmlns:w="http://schemas.openxmlformats.org/wordprocessingml/2006/main">
        <w:br xmlns:w="http://schemas.openxmlformats.org/wordprocessingml/2006/main"/>
      </w:r>
      <w:r xmlns:w="http://schemas.openxmlformats.org/wordprocessingml/2006/main">
        <w:t xml:space="preserve">* ضرورت انجام تحقیقات دقیق بازار برای شناسایی شکاف های موجود در بازار و فرصت های رشد. </w:t>
      </w:r>
      <w:r xmlns:w="http://schemas.openxmlformats.org/wordprocessingml/2006/main">
        <w:br xmlns:w="http://schemas.openxmlformats.org/wordprocessingml/2006/main"/>
      </w:r>
      <w:r xmlns:w="http://schemas.openxmlformats.org/wordprocessingml/2006/main">
        <w:t xml:space="preserve">* پیچیدگی یکپارچه سازی هوش مصنوعی و پتانسیل چالش های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یک ایده تجاری جامع را برای یک پلتفرم مشاوره گرنت مبتنی بر هوش مصنوعی ترسیم می کند که از یادگیری ماشینی و پردازش زبان طبیعی برای متحول کردن فرآیند درخواست کمک هزینه استفاده می کند. با فناوری مناسب، پرسنل متخصص و استراتژی های بازاریابی، GrantAdvisor می تواند خود را از رقبا متمایز کند و مشتریانی را که به دنبال خدمات کمک هزینه با کیفیت بالا هستند، جذب کند.</w:t>
      </w:r>
    </w:p>
    <w:p>
      <w:pPr xmlns:w="http://schemas.openxmlformats.org/wordprocessingml/2006/main">
        <w:pStyle w:val="Subtitle"/>
      </w:pPr>
      <w:r xmlns:w="http://schemas.openxmlformats.org/wordprocessingml/2006/main">
        <w:t xml:space="preserve">7-1. دانش آموزان را درگیر یادگیری فعال کنید.</w:t>
      </w:r>
    </w:p>
    <w:p>
      <w:pPr xmlns:w="http://schemas.openxmlformats.org/wordprocessingml/2006/main"/>
      <w:r xmlns:w="http://schemas.openxmlformats.org/wordprocessingml/2006/main">
        <w:t xml:space="preserve">بر اساس زمینه ارائه شده، من می توانم به شما کمک کنم تا یک پیشنهاد تجاری مرتبط با طراحی دوره ای در مورد استفاده از هوش مصنوعی برای برنامه ریزی تجاری و تسهیل سرمایه گذاری، به ویژه با تمرکز بر یک پلت فرم مشاوره کمک هزینه مبتنی بر هوش مصنوعی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دوره: </w:t>
      </w:r>
      <w:r xmlns:w="http://schemas.openxmlformats.org/wordprocessingml/2006/main">
        <w:t xml:space="preserve">بهره گیری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t xml:space="preserve">این دوره برای تجهیز دانش آموزان به مهارت های لازم برای استفاده از هوش مصنوعی (AI) در برنامه ریزی تجاری و تسهیل سرمایه گذاری طراحی شده است. دانش آموزان یاد خواهند گرفت که چگونه از ابزارها و تکنیک های مبتنی بر هوش مصنوعی برای تجزیه و تحلیل داده های بازار، شناسایی فرصت های سرمایه گذاری و توسعه طرح های تجاری موثر استفاده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کاربرد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2. نحوه استفاده از ابزارهای مبتنی بر هوش مصنوعی برای تجزیه و تحلیل داده های بازار و شناسایی فرصت های سرمایه گذاری را بیاموزید. </w:t>
      </w:r>
      <w:r xmlns:w="http://schemas.openxmlformats.org/wordprocessingml/2006/main">
        <w:br xmlns:w="http://schemas.openxmlformats.org/wordprocessingml/2006/main"/>
      </w:r>
      <w:r xmlns:w="http://schemas.openxmlformats.org/wordprocessingml/2006/main">
        <w:t xml:space="preserve">3. با استفاده از بینش‌های مبتنی بر هوش مصنوعی، مهارت‌هایی را در ایجاد طرح‌های تجاری مؤثر توسعه دهید. </w:t>
      </w:r>
      <w:r xmlns:w="http://schemas.openxmlformats.org/wordprocessingml/2006/main">
        <w:br xmlns:w="http://schemas.openxmlformats.org/wordprocessingml/2006/main"/>
      </w:r>
      <w:r xmlns:w="http://schemas.openxmlformats.org/wordprocessingml/2006/main">
        <w:t xml:space="preserve">4. دانش آموزان را با پلتفرم های مشاوره کمک هزینه مبتنی بر هوش مصنوعی و نحوه استفاده از آنها برای تامین بودجه آشنا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1: مقدمه ای بر هوش مصنوعی در برنامه ریزی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هوش مصنوعی و کاربردهای آن در برنامه ریزی تجاری </w:t>
      </w:r>
      <w:r xmlns:w="http://schemas.openxmlformats.org/wordprocessingml/2006/main">
        <w:br xmlns:w="http://schemas.openxmlformats.org/wordprocessingml/2006/main"/>
      </w:r>
      <w:r xmlns:w="http://schemas.openxmlformats.org/wordprocessingml/2006/main">
        <w:t xml:space="preserve">* ابزارها و تکنیک های مبتنی بر هوش مصنوعی برای تجزیه و تحلیل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2: تجزیه و تحلیل بازار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استفاده از یادگیری ماشین و پردازش زبان طبیعی برای بازار تجزیه و تحلیل </w:t>
      </w:r>
      <w:r xmlns:w="http://schemas.openxmlformats.org/wordprocessingml/2006/main">
        <w:br xmlns:w="http://schemas.openxmlformats.org/wordprocessingml/2006/main"/>
      </w:r>
      <w:r xmlns:w="http://schemas.openxmlformats.org/wordprocessingml/2006/main">
        <w:t xml:space="preserve">* شناسایی فرصت های سرمایه گذاری با استفاده از بینش های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3: ایجاد طرح های تجاری موثر با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استفاده از بینش های مبتنی بر هوش مصنوعی برای توسعه طرح های تجاری </w:t>
      </w:r>
      <w:r xmlns:w="http://schemas.openxmlformats.org/wordprocessingml/2006/main">
        <w:br xmlns:w="http://schemas.openxmlformats.org/wordprocessingml/2006/main"/>
      </w:r>
      <w:r xmlns:w="http://schemas.openxmlformats.org/wordprocessingml/2006/main">
        <w:t xml:space="preserve">* طراحی گرافیکی مبتنی بر هوش مصنوعی و ابزارهای ارائه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4: پلت فرم های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پلت فرم های مشاوره کمک هزینه مبتنی بر هوش مصنوعی </w:t>
      </w:r>
      <w:r xmlns:w="http://schemas.openxmlformats.org/wordprocessingml/2006/main">
        <w:br xmlns:w="http://schemas.openxmlformats.org/wordprocessingml/2006/main"/>
      </w:r>
      <w:r xmlns:w="http://schemas.openxmlformats.org/wordprocessingml/2006/main">
        <w:t xml:space="preserve">* استفاده از این پلت فرم ها برای تامین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5: مطالعات موردی و پروژه توسعه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بکارگیری مفاهیم دوره در پروژه های واقعی </w:t>
      </w:r>
      <w:r xmlns:w="http://schemas.openxmlformats.org/wordprocessingml/2006/main">
        <w:br xmlns:w="http://schemas.openxmlformats.org/wordprocessingml/2006/main"/>
      </w:r>
      <w:r xmlns:w="http://schemas.openxmlformats.org/wordprocessingml/2006/main">
        <w:t xml:space="preserve">* توسعه و ارائه پروژه مبتنی بر 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8 هفته، با 3 ماژول و یک پروژه نهایی 4 هفته ای </w:t>
      </w:r>
      <w:r xmlns:w="http://schemas.openxmlformats.org/wordprocessingml/2006/main">
        <w:br xmlns:w="http://schemas.openxmlformats.org/wordprocessingml/2006/main"/>
      </w:r>
      <w:r xmlns:w="http://schemas.openxmlformats.org/wordprocessingml/2006/main">
        <w:t xml:space="preserve">* تحویل آنلاین با سخنرانی های ویدئویی، تابلوهای گفتگو و یادگیری مبتنی بر پروژه </w:t>
      </w:r>
      <w:r xmlns:w="http://schemas.openxmlformats.org/wordprocessingml/2006/main">
        <w:br xmlns:w="http://schemas.openxmlformats.org/wordprocessingml/2006/main"/>
      </w:r>
      <w:r xmlns:w="http://schemas.openxmlformats.org/wordprocessingml/2006/main">
        <w:t xml:space="preserve">* سخنرانی های مهمان از کارشناسان صنعت و متخصصان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کارآفرینان و صاحبان مشاغل کوچک </w:t>
      </w:r>
      <w:r xmlns:w="http://schemas.openxmlformats.org/wordprocessingml/2006/main">
        <w:br xmlns:w="http://schemas.openxmlformats.org/wordprocessingml/2006/main"/>
      </w:r>
      <w:r xmlns:w="http://schemas.openxmlformats.org/wordprocessingml/2006/main">
        <w:t xml:space="preserve">* متخصصان سرمایه گذاری </w:t>
      </w:r>
      <w:r xmlns:w="http://schemas.openxmlformats.org/wordprocessingml/2006/main">
        <w:br xmlns:w="http://schemas.openxmlformats.org/wordprocessingml/2006/main"/>
      </w:r>
      <w:r xmlns:w="http://schemas.openxmlformats.org/wordprocessingml/2006/main">
        <w:t xml:space="preserve">* دانشجویان و محققان بازرگانی </w:t>
      </w:r>
      <w:r xmlns:w="http://schemas.openxmlformats.org/wordprocessingml/2006/main">
        <w:br xmlns:w="http://schemas.openxmlformats.org/wordprocessingml/2006/main"/>
      </w:r>
      <w:r xmlns:w="http://schemas.openxmlformats.org/wordprocessingml/2006/main">
        <w:t xml:space="preserve">* متخصصان شاغل در هوش مصنوعی و مشاوره کمک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شرکت در دوره و مشارکت (20%) </w:t>
      </w:r>
      <w:r xmlns:w="http://schemas.openxmlformats.org/wordprocessingml/2006/main">
        <w:br xmlns:w="http://schemas.openxmlformats.org/wordprocessingml/2006/main"/>
      </w:r>
      <w:r xmlns:w="http://schemas.openxmlformats.org/wordprocessingml/2006/main">
        <w:t xml:space="preserve">* تکالیف و آزمون های فردی (40%) </w:t>
      </w:r>
      <w:r xmlns:w="http://schemas.openxmlformats.org/wordprocessingml/2006/main">
        <w:br xmlns:w="http://schemas.openxmlformats.org/wordprocessingml/2006/main"/>
      </w:r>
      <w:r xmlns:w="http://schemas.openxmlformats.org/wordprocessingml/2006/main">
        <w:t xml:space="preserve">* پروژه نهایی (30%) </w:t>
      </w:r>
      <w:r xmlns:w="http://schemas.openxmlformats.org/wordprocessingml/2006/main">
        <w:br xmlns:w="http://schemas.openxmlformats.org/wordprocessingml/2006/main"/>
      </w:r>
      <w:r xmlns:w="http://schemas.openxmlformats.org/wordprocessingml/2006/main">
        <w:t xml:space="preserve">* ارائه پروژه گروهی (10%)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مهارت ها در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 یادگیری نحوه استفاده از هوش مصنوعی ابزارها و تکنیک های قدرتمند برای تجزیه و تحلیل داده های بازار و شناسایی فرصت های سرمایه گذاری </w:t>
      </w:r>
      <w:r xmlns:w="http://schemas.openxmlformats.org/wordprocessingml/2006/main">
        <w:br xmlns:w="http://schemas.openxmlformats.org/wordprocessingml/2006/main"/>
      </w:r>
      <w:r xmlns:w="http://schemas.openxmlformats.org/wordprocessingml/2006/main">
        <w:t xml:space="preserve">* کسب تجربه در ایجاد طرح های تجاری موثر با استفاده از بینش های مبتنی بر هوش مصنوعی </w:t>
      </w:r>
      <w:r xmlns:w="http://schemas.openxmlformats.org/wordprocessingml/2006/main">
        <w:br xmlns:w="http://schemas.openxmlformats.org/wordprocessingml/2006/main"/>
      </w:r>
      <w:r xmlns:w="http://schemas.openxmlformats.org/wordprocessingml/2006/main">
        <w:t xml:space="preserve">* توسعه مهارت های کار تیمی و مدیریت پروژه از طریق پروژه نهایی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دوره: 10000 دلار </w:t>
      </w:r>
      <w:r xmlns:w="http://schemas.openxmlformats.org/wordprocessingml/2006/main">
        <w:br xmlns:w="http://schemas.openxmlformats.org/wordprocessingml/2006/main"/>
      </w:r>
      <w:r xmlns:w="http://schemas.openxmlformats.org/wordprocessingml/2006/main">
        <w:t xml:space="preserve">* بازاریابی و ارتقاء: 5000 دلار </w:t>
      </w:r>
      <w:r xmlns:w="http://schemas.openxmlformats.org/wordprocessingml/2006/main">
        <w:br xmlns:w="http://schemas.openxmlformats.org/wordprocessingml/2006/main"/>
      </w:r>
      <w:r xmlns:w="http://schemas.openxmlformats.org/wordprocessingml/2006/main">
        <w:t xml:space="preserve">* هزینه کل: 15000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بازگشت سرمایه: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ثبت نام تخمینی: 50 دانشجو در هر دوره </w:t>
      </w:r>
      <w:r xmlns:w="http://schemas.openxmlformats.org/wordprocessingml/2006/main">
        <w:br xmlns:w="http://schemas.openxmlformats.org/wordprocessingml/2006/main"/>
      </w:r>
      <w:r xmlns:w="http://schemas.openxmlformats.org/wordprocessingml/2006/main">
        <w:t xml:space="preserve">* درآمد تخمینی: 100،000 دلار (بر اساس هر دانشجو 2,0 دلار) ) </w:t>
      </w:r>
      <w:r xmlns:w="http://schemas.openxmlformats.org/wordprocessingml/2006/main">
        <w:br xmlns:w="http://schemas.openxmlformats.org/wordprocessingml/2006/main"/>
      </w:r>
      <w:r xmlns:w="http://schemas.openxmlformats.org/wordprocessingml/2006/main">
        <w:t xml:space="preserve">* بازگشت سرمایه پیش بینی شده: 600٪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تجاری یک برنامه دوره طراحی شده برای تجهیز دانش‌آموزان به مهارت‌های لازم برای استفاده از هوش مصنوعی در برنامه‌ریزی تجاری و تسهیل سرمایه‌گذاری را ترسیم می‌کند. این دوره با تمرکز بر پلتفرم های مشاوره کمک هزینه مبتنی بر هوش مصنوعی، با هدف ارائه درک جامعی از موضوع به دانش آموزان است.</w:t>
      </w:r>
    </w:p>
    <w:p>
      <w:pPr xmlns:w="http://schemas.openxmlformats.org/wordprocessingml/2006/main">
        <w:pStyle w:val="Subtitle"/>
      </w:pPr>
      <w:r xmlns:w="http://schemas.openxmlformats.org/wordprocessingml/2006/main">
        <w:t xml:space="preserve">7-2. از تمرین ها، مطالعات موردی، شبیه سازی استفاده کنید.</w:t>
      </w:r>
    </w:p>
    <w:p>
      <w:pPr xmlns:w="http://schemas.openxmlformats.org/wordprocessingml/2006/main"/>
      <w:r xmlns:w="http://schemas.openxmlformats.org/wordprocessingml/2006/main">
        <w:t xml:space="preserve">بر اساس زمینه ارائه شده، در اینجا یک پیشنهاد تجاری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"افزایش پلت فرم مشاوره گرنت مبتنی بر هوش مصنوعی: بهره گیری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توسعه یک پلت فرم مشاوره کمک هزینه مبتنی بر هوش مصنوعی را پیشنهاد می کنیم که از آن استفاده می کند. الگوریتم های یادگیری ماشین و پردازش زبان طبیعی برای افزایش برنامه ریزی تجاری و تسهیل سرمایه گذاری برای شرکت های کوچک و متوسط (SMEs). هدف این پلتفرم پر کردن شکاف بین مشاغل و ارائه دهندگان کمک هزینه است و به SMEها امکان می دهد به طور مؤثرتری به حمایت مالی و منابع دسترسی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طراحی یک پلت فرم مشاوره کمک هزینه مبتنی بر هوش مصنوعی که توصیه های شخصی برای برنامه ریزی تجاری و تسهیل سرمایه گذاری ارائه می دهد. </w:t>
      </w:r>
      <w:r xmlns:w="http://schemas.openxmlformats.org/wordprocessingml/2006/main">
        <w:br xmlns:w="http://schemas.openxmlformats.org/wordprocessingml/2006/main"/>
      </w:r>
      <w:r xmlns:w="http://schemas.openxmlformats.org/wordprocessingml/2006/main">
        <w:t xml:space="preserve">2. ایجاد یک پایگاه داده جامع از کمک های مالی و فرصت های مالی موجود، یکپارچه با الگوریتم های تطبیق مبتنی بر هوش مصنوعی. </w:t>
      </w:r>
      <w:r xmlns:w="http://schemas.openxmlformats.org/wordprocessingml/2006/main">
        <w:br xmlns:w="http://schemas.openxmlformats.org/wordprocessingml/2006/main"/>
      </w:r>
      <w:r xmlns:w="http://schemas.openxmlformats.org/wordprocessingml/2006/main">
        <w:t xml:space="preserve">3. یک رابط کاربر پسند ایجاد کنید که به SMEها امکان می دهد به راحتی درخواست های کمک مالی خود را جستجو، درخواست و مدیریت کنند. </w:t>
      </w:r>
      <w:r xmlns:w="http://schemas.openxmlformats.org/wordprocessingml/2006/main">
        <w:br xmlns:w="http://schemas.openxmlformats.org/wordprocessingml/2006/main"/>
      </w:r>
      <w:r xmlns:w="http://schemas.openxmlformats.org/wordprocessingml/2006/main">
        <w:t xml:space="preserve">4. یک سیستم تجزیه و تحلیل مبتنی بر یادگیری ماشینی را برای ردیابی اثربخشی برنامه های کمک مالی و ارائه بینش هایی برای بهبود پیاده سازی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بازار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شرکت های کوچک و متوسط (SMEs) در صنایع مختلف </w:t>
      </w:r>
      <w:r xmlns:w="http://schemas.openxmlformats.org/wordprocessingml/2006/main">
        <w:br xmlns:w="http://schemas.openxmlformats.org/wordprocessingml/2006/main"/>
      </w:r>
      <w:r xmlns:w="http://schemas.openxmlformats.org/wordprocessingml/2006/main">
        <w:t xml:space="preserve">* ارائه دهندگان کمک های مالی و سازمان های ارائه دهنده حمایت مالی </w:t>
      </w:r>
      <w:r xmlns:w="http://schemas.openxmlformats.org/wordprocessingml/2006/main">
        <w:br xmlns:w="http://schemas.openxmlformats.org/wordprocessingml/2006/main"/>
      </w:r>
      <w:r xmlns:w="http://schemas.openxmlformats.org/wordprocessingml/2006/main">
        <w:t xml:space="preserve">* سازمان های دولتی و موسسات مسئول توسعه اقتصادی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الگوریتم تطبیق کمک های مالی مبتنی بر هوش مصنوعی </w:t>
      </w:r>
      <w:r xmlns:w="http://schemas.openxmlformats.org/wordprocessingml/2006/main">
        <w:br xmlns:w="http://schemas.openxmlformats.org/wordprocessingml/2006/main"/>
      </w:r>
      <w:r xmlns:w="http://schemas.openxmlformats.org/wordprocessingml/2006/main">
        <w:t xml:space="preserve">2. ابزار برنامه ریزی کسب و کار شخصی سازی شده و توصیه ها </w:t>
      </w:r>
      <w:r xmlns:w="http://schemas.openxmlformats.org/wordprocessingml/2006/main">
        <w:br xmlns:w="http://schemas.openxmlformats.org/wordprocessingml/2006/main"/>
      </w:r>
      <w:r xmlns:w="http://schemas.openxmlformats.org/wordprocessingml/2006/main">
        <w:t xml:space="preserve">3. پایگاه داده جامع از کمک های مالی موجود و فرصت های مالی </w:t>
      </w:r>
      <w:r xmlns:w="http://schemas.openxmlformats.org/wordprocessingml/2006/main">
        <w:br xmlns:w="http://schemas.openxmlformats.org/wordprocessingml/2006/main"/>
      </w:r>
      <w:r xmlns:w="http://schemas.openxmlformats.org/wordprocessingml/2006/main">
        <w:t xml:space="preserve">4. رابط کاربر پسند برای SME ها برای جستجو، درخواست، و مدیریت برنامه های کمک هزینه </w:t>
      </w:r>
      <w:r xmlns:w="http://schemas.openxmlformats.org/wordprocessingml/2006/main">
        <w:br xmlns:w="http://schemas.openxmlformats.org/wordprocessingml/2006/main"/>
      </w:r>
      <w:r xmlns:w="http://schemas.openxmlformats.org/wordprocessingml/2006/main">
        <w:t xml:space="preserve">5. سیستم تجزیه و تحلیل مبتنی بر یادگیری ماشین برای ردیابی اثربخشی برنامه کمک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بهبود برنامه ریزی تجاری و تسهیل سرمایه گذاری برای SME ها </w:t>
      </w:r>
      <w:r xmlns:w="http://schemas.openxmlformats.org/wordprocessingml/2006/main">
        <w:br xmlns:w="http://schemas.openxmlformats.org/wordprocessingml/2006/main"/>
      </w:r>
      <w:r xmlns:w="http://schemas.openxmlformats.org/wordprocessingml/2006/main">
        <w:t xml:space="preserve">* افزایش دسترسی به بودجه و منابع کمک هزینه برای SME ها </w:t>
      </w:r>
      <w:r xmlns:w="http://schemas.openxmlformats.org/wordprocessingml/2006/main">
        <w:br xmlns:w="http://schemas.openxmlformats.org/wordprocessingml/2006/main"/>
      </w:r>
      <w:r xmlns:w="http://schemas.openxmlformats.org/wordprocessingml/2006/main">
        <w:t xml:space="preserve">* افزایش کارایی و اثربخشی برای ارائه دهندگان و سازمان های کمک هزینه </w:t>
      </w:r>
      <w:r xmlns:w="http://schemas.openxmlformats.org/wordprocessingml/2006/main">
        <w:br xmlns:w="http://schemas.openxmlformats.org/wordprocessingml/2006/main"/>
      </w:r>
      <w:r xmlns:w="http://schemas.openxmlformats.org/wordprocessingml/2006/main">
        <w:t xml:space="preserve">* بینش برای بهبود برنامه های کمک هزینه از طریق تجزیه و تحلیل یادگیری ماشین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مرحله تحقیق و برنامه ریزی (4 هفته) </w:t>
      </w:r>
      <w:r xmlns:w="http://schemas.openxmlformats.org/wordprocessingml/2006/main">
        <w:br xmlns:w="http://schemas.openxmlformats.org/wordprocessingml/2006/main"/>
      </w:r>
      <w:r xmlns:w="http://schemas.openxmlformats.org/wordprocessingml/2006/main">
        <w:t xml:space="preserve">2. توسعه پلت فرم فاز (24 هفته) </w:t>
      </w:r>
      <w:r xmlns:w="http://schemas.openxmlformats.org/wordprocessingml/2006/main">
        <w:br xmlns:w="http://schemas.openxmlformats.org/wordprocessingml/2006/main"/>
      </w:r>
      <w:r xmlns:w="http://schemas.openxmlformats.org/wordprocessingml/2006/main">
        <w:t xml:space="preserve">3. مرحله آزمایش و اعتبارسنجی (4 هفته) </w:t>
      </w:r>
      <w:r xmlns:w="http://schemas.openxmlformats.org/wordprocessingml/2006/main">
        <w:br xmlns:w="http://schemas.openxmlformats.org/wordprocessingml/2006/main"/>
      </w:r>
      <w:r xmlns:w="http://schemas.openxmlformats.org/wordprocessingml/2006/main">
        <w:t xml:space="preserve">4. مرحله راه اندازی و بازاریابی (4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مرحله تحقیق و برنامه ریزی: 10000 دلار </w:t>
      </w:r>
      <w:r xmlns:w="http://schemas.openxmlformats.org/wordprocessingml/2006/main">
        <w:br xmlns:w="http://schemas.openxmlformats.org/wordprocessingml/2006/main"/>
      </w:r>
      <w:r xmlns:w="http://schemas.openxmlformats.org/wordprocessingml/2006/main">
        <w:t xml:space="preserve">* مرحله توسعه پلت فرم: 150000 دلار </w:t>
      </w:r>
      <w:r xmlns:w="http://schemas.openxmlformats.org/wordprocessingml/2006/main">
        <w:br xmlns:w="http://schemas.openxmlformats.org/wordprocessingml/2006/main"/>
      </w:r>
      <w:r xmlns:w="http://schemas.openxmlformats.org/wordprocessingml/2006/main">
        <w:t xml:space="preserve">* مرحله آزمایش و اعتبار سنجی: 15000 دلار </w:t>
      </w:r>
      <w:r xmlns:w="http://schemas.openxmlformats.org/wordprocessingml/2006/main">
        <w:br xmlns:w="http://schemas.openxmlformats.org/wordprocessingml/2006/main"/>
      </w:r>
      <w:r xmlns:w="http://schemas.openxmlformats.org/wordprocessingml/2006/main">
        <w:t xml:space="preserve">* راه اندازی و مرحله بازاریابی: 20,000 دلار </w:t>
      </w:r>
      <w:r xmlns:w="http://schemas.openxmlformats.org/wordprocessingml/2006/main">
        <w:br xmlns:w="http://schemas.openxmlformats.org/wordprocessingml/2006/main"/>
      </w:r>
      <w:r xmlns:w="http://schemas.openxmlformats.org/wordprocessingml/2006/main">
        <w:t xml:space="preserve">بودجه کل: 195,000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 فرم مشاوره کمک هزینه مبتنی بر هوش مصنوعی ما دارای پتانسیل ایجاد انقلابی در راه دسترسی SMEها به حمایت مالی و منابع. ما معتقدیم که این پلتفرم برنامه ریزی تجاری و تسهیل سرمایه گذاری برای SMEها را بهبود می بخشد و در عین حال کارایی و اثربخشی برنامه های کمک مالی را برای ارائه دهندگان و سازمان ها افزایش می دهد. ما مشتاقانه منتظر همکاری با سهامداران هستیم تا این چشم انداز را به واقعیت تبدیل کنیم.</w:t>
      </w:r>
    </w:p>
    <w:p>
      <w:pPr xmlns:w="http://schemas.openxmlformats.org/wordprocessingml/2006/main">
        <w:pStyle w:val="Subtitle"/>
      </w:pPr>
      <w:r xmlns:w="http://schemas.openxmlformats.org/wordprocessingml/2006/main">
        <w:t xml:space="preserve">مرحله 8: از آموزش های قابل اندازه گیری اطمینان حاصل کنید.</w:t>
      </w:r>
    </w:p>
    <w:p>
      <w:pPr xmlns:w="http://schemas.openxmlformats.org/wordprocessingml/2006/main"/>
      <w:r xmlns:w="http://schemas.openxmlformats.org/wordprocessingml/2006/main">
        <w:t xml:space="preserve">بر اساس زمینه مرحله 8 در محدوده پروژه، من یک طرح پیشنهادی برای دوره ای در مورد "اهرم هوش مصنوعی برای برنامه ریزی تجاری و تسهیل سرمایه گذاری" ارائه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دوره: </w:t>
      </w:r>
      <w:r xmlns:w="http://schemas.openxmlformats.org/wordprocessingml/2006/main">
        <w:t xml:space="preserve">بهره گیری از هوش مصنوعی برای برنامه ریزی کسب و کار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t xml:space="preserve">این دوره متخصصان و کارآفرینان را به مهارت هایی مجهز می کند تا به طور موثر از هوش مصنوعی (AI) در برنامه ریزی تجاری و تسهیل سرمایه گذاری با تمرکز بر توسعه مشاوره کمک هزینه مبتنی بر هوش مصنوعی استفاده کنند. پلت فرم دانش آموزان یاد خواهند گرفت که چگونه از ابزارها و تکنیک های مبتنی بر هوش مصنوعی برای بهبود کارایی، دقت و نتیجه فرآیندهای برنامه ریزی تجاری و تسهیل سرمایه گذاری استفاده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مبانی هوش مصنوعی و کاربردهای آن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2. نحوه طراحی و توسعه یک پلت فرم مشاوره کمک هزینه مبتنی بر هوش مصنوعی را بیاموزید. </w:t>
      </w:r>
      <w:r xmlns:w="http://schemas.openxmlformats.org/wordprocessingml/2006/main">
        <w:br xmlns:w="http://schemas.openxmlformats.org/wordprocessingml/2006/main"/>
      </w:r>
      <w:r xmlns:w="http://schemas.openxmlformats.org/wordprocessingml/2006/main">
        <w:t xml:space="preserve">3. در ابزارها و تکنیک های مبتنی بر هوش مصنوعی، مانند یادگیری ماشینی، پردازش زبان طبیعی، و تجزیه و تحلیل پیشگویانه مهارت کسب کنید. </w:t>
      </w:r>
      <w:r xmlns:w="http://schemas.openxmlformats.org/wordprocessingml/2006/main">
        <w:br xmlns:w="http://schemas.openxmlformats.org/wordprocessingml/2006/main"/>
      </w:r>
      <w:r xmlns:w="http://schemas.openxmlformats.org/wordprocessingml/2006/main">
        <w:t xml:space="preserve">4. درک نحوه به کارگیری هوش مصنوعی در برنامه ریزی تجاری، از جمله تجزیه و تحلیل داده ها، توسعه استراتژی و ارزیابی ریسک. </w:t>
      </w:r>
      <w:r xmlns:w="http://schemas.openxmlformats.org/wordprocessingml/2006/main">
        <w:br xmlns:w="http://schemas.openxmlformats.org/wordprocessingml/2006/main"/>
      </w:r>
      <w:r xmlns:w="http://schemas.openxmlformats.org/wordprocessingml/2006/main">
        <w:t xml:space="preserve">5. نحوه تسهیل سرمایه گذاری با استفاده از بینش های مبتنی بر هوش مصنوعی، از جمله ارزیابی پیشنهادات و مدیریت پروژه را بیاموزید.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هوش مصنوعی و برنامه ریزی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هوش مصنوعی و کاربردهای آن در برنامه ریزی تجاری </w:t>
      </w:r>
      <w:r xmlns:w="http://schemas.openxmlformats.org/wordprocessingml/2006/main">
        <w:br xmlns:w="http://schemas.openxmlformats.org/wordprocessingml/2006/main"/>
      </w:r>
      <w:r xmlns:w="http://schemas.openxmlformats.org/wordprocessingml/2006/main">
        <w:t xml:space="preserve">* ابزارها و تکنیک های مبتنی بر هوش مصنوعی در برنامه ریزی کسب و کار </w:t>
      </w:r>
      <w:r xmlns:w="http://schemas.openxmlformats.org/wordprocessingml/2006/main">
        <w:br xmlns:w="http://schemas.openxmlformats.org/wordprocessingml/2006/main"/>
      </w:r>
      <w:r xmlns:w="http://schemas.openxmlformats.org/wordprocessingml/2006/main">
        <w:t xml:space="preserve">* راه اندازی یک پلت فرم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تجزیه و تحلیل داده های مبتنی بر هوش مصنوعی و تجسم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یادگیری ماشین و پردازش زبان طبیعی </w:t>
      </w:r>
      <w:r xmlns:w="http://schemas.openxmlformats.org/wordprocessingml/2006/main">
        <w:br xmlns:w="http://schemas.openxmlformats.org/wordprocessingml/2006/main"/>
      </w:r>
      <w:r xmlns:w="http://schemas.openxmlformats.org/wordprocessingml/2006/main">
        <w:t xml:space="preserve">* تکنیک ها و ابزارهای تجسم داده ها </w:t>
      </w:r>
      <w:r xmlns:w="http://schemas.openxmlformats.org/wordprocessingml/2006/main">
        <w:br xmlns:w="http://schemas.openxmlformats.org/wordprocessingml/2006/main"/>
      </w:r>
      <w:r xmlns:w="http://schemas.openxmlformats.org/wordprocessingml/2006/main">
        <w:t xml:space="preserve">* کار با داده های بزرگ در برنامه ریزی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3: برنامه ریزی و توسعه استراتژی کسب و کار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 کارگیری یادگیری ماشین در برنامه ریزی تجاری </w:t>
      </w:r>
      <w:r xmlns:w="http://schemas.openxmlformats.org/wordprocessingml/2006/main">
        <w:br xmlns:w="http://schemas.openxmlformats.org/wordprocessingml/2006/main"/>
      </w:r>
      <w:r xmlns:w="http://schemas.openxmlformats.org/wordprocessingml/2006/main">
        <w:t xml:space="preserve">* استراتژی های استفاده از هوش مصنوعی برای بهبود نتایج برنامه ریزی تجاری </w:t>
      </w:r>
      <w:r xmlns:w="http://schemas.openxmlformats.org/wordprocessingml/2006/main">
        <w:br xmlns:w="http://schemas.openxmlformats.org/wordprocessingml/2006/main"/>
      </w:r>
      <w:r xmlns:w="http://schemas.openxmlformats.org/wordprocessingml/2006/main">
        <w:t xml:space="preserve">* توسعه مدل های تجاری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4: تجزیه و تحلیل مالی مبتنی بر هوش مصنوعی و ارزیابی ریسک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تجزیه و تحلیل پیش بینی و مدل‌سازی مالی </w:t>
      </w:r>
      <w:r xmlns:w="http://schemas.openxmlformats.org/wordprocessingml/2006/main">
        <w:br xmlns:w="http://schemas.openxmlformats.org/wordprocessingml/2006/main"/>
      </w:r>
      <w:r xmlns:w="http://schemas.openxmlformats.org/wordprocessingml/2006/main">
        <w:t xml:space="preserve">* ارزیابی ریسک با استفاده از هوش مصنوعی و یادگیری ماشینی * </w:t>
      </w:r>
      <w:r xmlns:w="http://schemas.openxmlformats.org/wordprocessingml/2006/main">
        <w:br xmlns:w="http://schemas.openxmlformats.org/wordprocessingml/2006/main"/>
      </w:r>
      <w:r xmlns:w="http://schemas.openxmlformats.org/wordprocessingml/2006/main">
        <w:rPr>
          <w:b/>
        </w:rPr>
        <w:t xml:space="preserve">ماژول </w:t>
      </w:r>
      <w:r xmlns:w="http://schemas.openxmlformats.org/wordprocessingml/2006/main">
        <w:t xml:space="preserve">مدیریت و برنامه‌ریزی مالی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5: تسهیل سرمایه گذاری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ارزیابی پیشنهادات و مدیریت پروژه با استفاده از هوش مصنوعی </w:t>
      </w:r>
      <w:r xmlns:w="http://schemas.openxmlformats.org/wordprocessingml/2006/main">
        <w:br xmlns:w="http://schemas.openxmlformats.org/wordprocessingml/2006/main"/>
      </w:r>
      <w:r xmlns:w="http://schemas.openxmlformats.org/wordprocessingml/2006/main">
        <w:t xml:space="preserve">* استراتژی سرمایه گذاری مبتنی بر هوش مصنوعی و مدیریت پورتفولیو </w:t>
      </w:r>
      <w:r xmlns:w="http://schemas.openxmlformats.org/wordprocessingml/2006/main">
        <w:br xmlns:w="http://schemas.openxmlformats.org/wordprocessingml/2006/main"/>
      </w:r>
      <w:r xmlns:w="http://schemas.openxmlformats.org/wordprocessingml/2006/main">
        <w:t xml:space="preserve">* تعامل و مدیریت روابط سرمایه گذار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کارآفرینان و صاحبان مشاغل کوچک </w:t>
      </w:r>
      <w:r xmlns:w="http://schemas.openxmlformats.org/wordprocessingml/2006/main">
        <w:br xmlns:w="http://schemas.openxmlformats.org/wordprocessingml/2006/main"/>
      </w:r>
      <w:r xmlns:w="http://schemas.openxmlformats.org/wordprocessingml/2006/main">
        <w:t xml:space="preserve">* برنامه ریزان و مشاوران تجاری </w:t>
      </w:r>
      <w:r xmlns:w="http://schemas.openxmlformats.org/wordprocessingml/2006/main">
        <w:br xmlns:w="http://schemas.openxmlformats.org/wordprocessingml/2006/main"/>
      </w:r>
      <w:r xmlns:w="http://schemas.openxmlformats.org/wordprocessingml/2006/main">
        <w:t xml:space="preserve">* نویسندگان کمک هزینه و متخصصان ارزیابی </w:t>
      </w:r>
      <w:r xmlns:w="http://schemas.openxmlformats.org/wordprocessingml/2006/main">
        <w:br xmlns:w="http://schemas.openxmlformats.org/wordprocessingml/2006/main"/>
      </w:r>
      <w:r xmlns:w="http://schemas.openxmlformats.org/wordprocessingml/2006/main">
        <w:t xml:space="preserve">* سرمایه گذاران و تحلیلگران مالی </w:t>
      </w:r>
      <w:r xmlns:w="http://schemas.openxmlformats.org/wordprocessingml/2006/main">
        <w:br xmlns:w="http://schemas.openxmlformats.org/wordprocessingml/2006/main"/>
      </w:r>
      <w:r xmlns:w="http://schemas.openxmlformats.org/wordprocessingml/2006/main">
        <w:t xml:space="preserve">* متخصصان و توسعه دهندگان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های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آنلاین سخنرانی‌ها و آموزش‌های ویدیویی </w:t>
      </w:r>
      <w:r xmlns:w="http://schemas.openxmlformats.org/wordprocessingml/2006/main">
        <w:br xmlns:w="http://schemas.openxmlformats.org/wordprocessingml/2006/main"/>
      </w:r>
      <w:r xmlns:w="http://schemas.openxmlformats.org/wordprocessingml/2006/main">
        <w:t xml:space="preserve">* ابزارهای آزمون و ارزیابی تعاملی </w:t>
      </w:r>
      <w:r xmlns:w="http://schemas.openxmlformats.org/wordprocessingml/2006/main">
        <w:br xmlns:w="http://schemas.openxmlformats.org/wordprocessingml/2006/main"/>
      </w:r>
      <w:r xmlns:w="http://schemas.openxmlformats.org/wordprocessingml/2006/main">
        <w:t xml:space="preserve">* مطالعات موردی و کار پروژه </w:t>
      </w:r>
      <w:r xmlns:w="http://schemas.openxmlformats.org/wordprocessingml/2006/main">
        <w:br xmlns:w="http://schemas.openxmlformats.org/wordprocessingml/2006/main"/>
      </w:r>
      <w:r xmlns:w="http://schemas.openxmlformats.org/wordprocessingml/2006/main">
        <w:t xml:space="preserve">* تالارهای گفتگوی همتا به همتا و شبکه‌سازی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فرمت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دوره آنلاین خودگام </w:t>
      </w:r>
      <w:r xmlns:w="http://schemas.openxmlformats.org/wordprocessingml/2006/main">
        <w:br xmlns:w="http://schemas.openxmlformats.org/wordprocessingml/2006/main"/>
      </w:r>
      <w:r xmlns:w="http://schemas.openxmlformats.org/wordprocessingml/2006/main">
        <w:t xml:space="preserve">* جلسات آنلاین زنده با پرسش و پاسخ مدرس </w:t>
      </w:r>
      <w:r xmlns:w="http://schemas.openxmlformats.org/wordprocessingml/2006/main">
        <w:br xmlns:w="http://schemas.openxmlformats.org/wordprocessingml/2006/main"/>
      </w:r>
      <w:r xmlns:w="http://schemas.openxmlformats.org/wordprocessingml/2006/main">
        <w:t xml:space="preserve">* کارگاه‌های آنلاین زنده و پروژه‌های گروهی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دوره مدت 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6 هفته (دوره آنلاین خودسرانه) </w:t>
      </w:r>
      <w:r xmlns:w="http://schemas.openxmlformats.org/wordprocessingml/2006/main">
        <w:br xmlns:w="http://schemas.openxmlformats.org/wordprocessingml/2006/main"/>
      </w:r>
      <w:r xmlns:w="http://schemas.openxmlformats.org/wordprocessingml/2006/main">
        <w:t xml:space="preserve">* 12 هفته (جلسات آنلاین زنده و کارگاه های آنلاین زنده)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گواهینامه: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پس از اتمام، شرکت کنندگان گواهی پایان کار و نشان در Leveraging AI for Business Planning and Investment Facilitation دریافت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من اطلاع دهید اگر این انتظارات شما را برآورده می کند یا اگر به اصلاحات بیشتری نیاز دارید!</w:t>
      </w:r>
    </w:p>
    <w:p>
      <w:pPr xmlns:w="http://schemas.openxmlformats.org/wordprocessingml/2006/main">
        <w:pStyle w:val="Subtitle"/>
      </w:pPr>
      <w:r xmlns:w="http://schemas.openxmlformats.org/wordprocessingml/2006/main">
        <w:t xml:space="preserve">8-1. دوره باید اهداف روشنی داشته باشد.</w:t>
      </w:r>
    </w:p>
    <w:p>
      <w:pPr xmlns:w="http://schemas.openxmlformats.org/wordprocessingml/2006/main"/>
      <w:r xmlns:w="http://schemas.openxmlformats.org/wordprocessingml/2006/main">
        <w:rPr>
          <w:b/>
        </w:rPr>
        <w:t xml:space="preserve">پیشنهاد دوره: استفاده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مروری بر دوره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جامع با هدف تجهیز فراگیران به مهارت‌های لازم برای استفاده از هوش مصنوعی (AI) در برنامه‌ریزی کسب‌وکار و تسهیل سرمایه‌گذاری برای توسعه پلت‌فرم مشاوره گرنت مبتنی بر هوش مصنوعی است. زبان آموزان درک عمیقی از مفاهیم تجارت بین المللی و مهارت های ماهر در برنامه نویسی پایتون به دست خواهند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فراگیران پس از اتمام این دوره قادر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و به کارگیری مفاهیم تجارت بین‌الملل </w:t>
      </w:r>
      <w:r xmlns:w="http://schemas.openxmlformats.org/wordprocessingml/2006/main">
        <w:t xml:space="preserve">: اصول تجارت بین‌الملل از جمله تقاضاهای بازار، عرضه و تقاضا، تعرفه‌ها و قراردادهای تجاری را درک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طراحی و پیاده‌سازی ابزارهای برنامه‌ریزی کسب‌وکار مبتنی بر هوش مصنوعی </w:t>
      </w:r>
      <w:r xmlns:w="http://schemas.openxmlformats.org/wordprocessingml/2006/main">
        <w:t xml:space="preserve">: درباره الگوریتم‌های هوش مصنوعی و برنامه‌های کاربردی در برنامه‌ریزی کسب‌وکار، از جمله تجزیه و تحلیل پیش‌بینی‌کننده، یادگیری ماشین، و پردازش زبان طبیعی بیاموزید.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ساخت و مدیریت یک پلت فرم مشاوره گرنت مبتنی بر هوش مصنوعی </w:t>
      </w:r>
      <w:r xmlns:w="http://schemas.openxmlformats.org/wordprocessingml/2006/main">
        <w:t xml:space="preserve">: الزامات فنی و عملیاتی یک پلت فرم مشاوره گرنت مبتنی بر هوش مصنوعی، از جمله مدیریت داده، توسعه پلت فرم و مدیریت کمک هزینه را درک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استفاده از مهارت های برنامه نویسی پایتون </w:t>
      </w:r>
      <w:r xmlns:w="http://schemas.openxmlformats.org/wordprocessingml/2006/main">
        <w:t xml:space="preserve">: مهارت های ماهری در برنامه نویسی پایتون، از جمله تجزیه و تحلیل داده ها، تجسم داده ها، و توسعه برنامه ها را توسعه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ارزشیابی و ارزشیابی: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پیشرفت یادگیرنده و دستیابی به اهداف دوره، از روش های ارزشیابی و ارزیابی زیر استفاده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آزمون ها و ارزیابی ها </w:t>
      </w:r>
      <w:r xmlns:w="http://schemas.openxmlformats.org/wordprocessingml/2006/main">
        <w:t xml:space="preserve">: فراگیران آزمون ها و ارزیابی ها را تکمیل می کنند تا درک خود را از مفاهیم کلیدی و الگوریتم های هوش مصنوعی نشان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پروژه‌ها </w:t>
      </w:r>
      <w:r xmlns:w="http://schemas.openxmlformats.org/wordprocessingml/2006/main">
        <w:t xml:space="preserve">: فراگیران روی پروژه‌هایی کار خواهند کرد که ابزارهای برنامه‌ریزی کسب‌وکار مبتنی بر هوش مصنوعی و پلت‌فرم مشاوره گرنت مبتنی بر هوش مصنوعی را ادغام می‌کنند و توانایی خود را در به کارگیری دانش نظری در تنظیمات عملی نشان می‌دهند.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بررسی و بازخورد همتایان </w:t>
      </w:r>
      <w:r xmlns:w="http://schemas.openxmlformats.org/wordprocessingml/2006/main">
        <w:t xml:space="preserve">: فراگیران بازخورد و بررسی همتا را در مورد پروژه های خود دریافت خواهند کرد که به شناسایی زمینه های بهبود و تقویت مفاهیم کلیدی کمک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ارائه نهایی پروژه </w:t>
      </w:r>
      <w:r xmlns:w="http://schemas.openxmlformats.org/wordprocessingml/2006/main">
        <w:t xml:space="preserve">: فراگیران پروژه نهایی خود را ارائه خواهند کرد و درک خود را از اهداف دوره به نمایش می گذارند و مهارت های خود را در یک سناریوی واقعی به کار می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و 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اتمام این دوره، فراگیران به دست خواهند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عمیق تر از مفاهیم تجارت بین المللی و کاربرد آنها در برنامه ریزی تجاری مبتنی بر هوش مصنوعی. </w:t>
      </w:r>
      <w:r xmlns:w="http://schemas.openxmlformats.org/wordprocessingml/2006/main">
        <w:br xmlns:w="http://schemas.openxmlformats.org/wordprocessingml/2006/main"/>
      </w:r>
      <w:r xmlns:w="http://schemas.openxmlformats.org/wordprocessingml/2006/main">
        <w:t xml:space="preserve">2. مهارت در برنامه نویسی پایتون، که آنها را قادر می سازد تا با برنامه های مختلف مبتنی بر هوش مصنوعی سازگار شوند. </w:t>
      </w:r>
      <w:r xmlns:w="http://schemas.openxmlformats.org/wordprocessingml/2006/main">
        <w:br xmlns:w="http://schemas.openxmlformats.org/wordprocessingml/2006/main"/>
      </w:r>
      <w:r xmlns:w="http://schemas.openxmlformats.org/wordprocessingml/2006/main">
        <w:t xml:space="preserve">3. توانایی طراحی و پیاده سازی ابزارهای برنامه ریزی کسب و کار مبتنی بر هوش مصنوعی و پلتفرم مشاوره گرنت مبتنی بر هوش مصنوعی. </w:t>
      </w:r>
      <w:r xmlns:w="http://schemas.openxmlformats.org/wordprocessingml/2006/main">
        <w:br xmlns:w="http://schemas.openxmlformats.org/wordprocessingml/2006/main"/>
      </w:r>
      <w:r xmlns:w="http://schemas.openxmlformats.org/wordprocessingml/2006/main">
        <w:t xml:space="preserve">4. افزایش چشم انداز شغلی و فرصت های پیشرفت شغلی در صنعت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توجه: </w:t>
      </w:r>
      <w:r xmlns:w="http://schemas.openxmlformats.org/wordprocessingml/2006/main">
        <w:br xmlns:w="http://schemas.openxmlformats.org/wordprocessingml/2006/main"/>
      </w:r>
      <w:r xmlns:w="http://schemas.openxmlformats.org/wordprocessingml/2006/main">
        <w:t xml:space="preserve">در حالی که هیچ تضمینی برای استخدام وجود ندارد، این دوره به طور قابل توجهی چشم انداز شغلی و فرصت های پیشرفت شغلی را در زمینه مشاوره کمک هزینه مبتنی بر هوش مصنوعی بهبود می بخشد.</w:t>
      </w:r>
    </w:p>
    <w:p>
      <w:pPr xmlns:w="http://schemas.openxmlformats.org/wordprocessingml/2006/main">
        <w:pStyle w:val="Subtitle"/>
      </w:pPr>
      <w:r xmlns:w="http://schemas.openxmlformats.org/wordprocessingml/2006/main">
        <w:t xml:space="preserve">8-2. دستیابی به اهداف را به طور موثر اندازه گیری کنید.</w:t>
      </w:r>
    </w:p>
    <w:p>
      <w:pPr xmlns:w="http://schemas.openxmlformats.org/wordprocessingml/2006/main"/>
      <w:r xmlns:w="http://schemas.openxmlformats.org/wordprocessingml/2006/main">
        <w:t xml:space="preserve">بر اساس زمینه ارائه شده، من یک طرح پیشنهادی برای یک پروژه طراحی دوره شامل پیش آزمون و پس آزمون، تکالیف، پروژه ها یا سایر اشکال ارزیابی برای موضوعی مرتبط با استفاده از هوش مصنوعی برای برنامه ریزی تجاری و تسهیل سرمایه گذاری در دامنه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دوره: </w:t>
      </w:r>
      <w:r xmlns:w="http://schemas.openxmlformats.org/wordprocessingml/2006/main">
        <w:t xml:space="preserve">استفاده از هوش مصنوعی برای برنامه ریزی کسب و کار و تسهیل سرمایه گذاری: مطالعه پلتفرم های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br xmlns:w="http://schemas.openxmlformats.org/wordprocessingml/2006/main"/>
      </w:r>
      <w:r xmlns:w="http://schemas.openxmlformats.org/wordprocessingml/2006/main">
        <w:t xml:space="preserve">هدف این دوره تجهیز دانش آموزان به دانش و مهارت های لازم برای طراحی، توسعه و اجرای پلت فرم های مشاوره کمک هزینه مبتنی بر هوش مصنوعی است. می تواند به طور موثر برنامه ریزی تجاری و فرصت های سرمایه گذاری را تسهیل کند. این دوره بر روی کاربرد فناوری‌های هوش مصنوعی، مانند یادگیری ماشینی و پردازش زبان طبیعی، برای حمایت از خدمات مشاوره کمک هزینه متمرکز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مفهوم پلت فرم های مشاوره کمک هزینه مبتنی بر هوش مصنوعی و نقش آنها در تسهیل برنامه ریزی تجاری و سرمایه گذاری. </w:t>
      </w:r>
      <w:r xmlns:w="http://schemas.openxmlformats.org/wordprocessingml/2006/main">
        <w:br xmlns:w="http://schemas.openxmlformats.org/wordprocessingml/2006/main"/>
      </w:r>
      <w:r xmlns:w="http://schemas.openxmlformats.org/wordprocessingml/2006/main">
        <w:t xml:space="preserve">2. نحوه طراحی و توسعه یک پلت فرم مشاوره کمک هزینه مبتنی بر هوش مصنوعی را با استفاده از چارچوبی پیشرفته بیاموزید. </w:t>
      </w:r>
      <w:r xmlns:w="http://schemas.openxmlformats.org/wordprocessingml/2006/main">
        <w:br xmlns:w="http://schemas.openxmlformats.org/wordprocessingml/2006/main"/>
      </w:r>
      <w:r xmlns:w="http://schemas.openxmlformats.org/wordprocessingml/2006/main">
        <w:t xml:space="preserve">3. کاربرد یادگیری ماشین و پردازش زبان طبیعی برای پشتیبانی از خدمات مشاوره کمک هزینه را درک کنید. </w:t>
      </w:r>
      <w:r xmlns:w="http://schemas.openxmlformats.org/wordprocessingml/2006/main">
        <w:br xmlns:w="http://schemas.openxmlformats.org/wordprocessingml/2006/main"/>
      </w:r>
      <w:r xmlns:w="http://schemas.openxmlformats.org/wordprocessingml/2006/main">
        <w:t xml:space="preserve">4. توسعه مهارت در تجزیه و تحلیل داده ها، تجسم، و تفسیر برای حمایت از تصمیمات مشاوره کمک هزینه. </w:t>
      </w:r>
      <w:r xmlns:w="http://schemas.openxmlformats.org/wordprocessingml/2006/main">
        <w:br xmlns:w="http://schemas.openxmlformats.org/wordprocessingml/2006/main"/>
      </w:r>
      <w:r xmlns:w="http://schemas.openxmlformats.org/wordprocessingml/2006/main">
        <w:t xml:space="preserve">5. مفاهیم قانونی و اخلاقی پلتفرم های مشاوره کمک هزینه مبتنی بر هوش مصنوعی را درک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1: معرفی پلت فرم های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w:t>
      </w:r>
      <w:r xmlns:w="http://schemas.openxmlformats.org/wordprocessingml/2006/main">
        <w:br xmlns:w="http://schemas.openxmlformats.org/wordprocessingml/2006/main"/>
      </w:r>
      <w:r xmlns:w="http://schemas.openxmlformats.org/wordprocessingml/2006/main">
        <w:t xml:space="preserve">پلت فرم های مشاوره کمک هزینه * مزایای پلت فرم های مشاوره کمک هزینه مبتنی بر هوش مصنوعی </w:t>
      </w:r>
      <w:r xmlns:w="http://schemas.openxmlformats.org/wordprocessingml/2006/main">
        <w:br xmlns:w="http://schemas.openxmlformats.org/wordprocessingml/2006/main"/>
      </w:r>
      <w:r xmlns:w="http://schemas.openxmlformats.org/wordprocessingml/2006/main">
        <w:t xml:space="preserve">* اهداف و نتایج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2-3: طراحی پلت 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AI- چارچوب مشاوره کمک مالی قدرتمند </w:t>
      </w:r>
      <w:r xmlns:w="http://schemas.openxmlformats.org/wordprocessingml/2006/main">
        <w:br xmlns:w="http://schemas.openxmlformats.org/wordprocessingml/2006/main"/>
      </w:r>
      <w:r xmlns:w="http://schemas.openxmlformats.org/wordprocessingml/2006/main">
        <w:t xml:space="preserve">* جمع آوری و ادغام داده ها * </w:t>
      </w:r>
      <w:r xmlns:w="http://schemas.openxmlformats.org/wordprocessingml/2006/main">
        <w:br xmlns:w="http://schemas.openxmlformats.org/wordprocessingml/2006/main"/>
      </w:r>
      <w:r xmlns:w="http://schemas.openxmlformats.org/wordprocessingml/2006/main">
        <w:t xml:space="preserve">هفته </w:t>
      </w:r>
      <w:r xmlns:w="http://schemas.openxmlformats.org/wordprocessingml/2006/main">
        <w:t xml:space="preserve">معماری و طراحی پلت فرم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4-5: یادگیری ماشین و پردازش زبان طبیعی برای مشاوره کمک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برنامه های کاربردی یادگیری ماشین در مشاوره کمک هزینه </w:t>
      </w:r>
      <w:r xmlns:w="http://schemas.openxmlformats.org/wordprocessingml/2006/main">
        <w:br xmlns:w="http://schemas.openxmlformats.org/wordprocessingml/2006/main"/>
      </w:r>
      <w:r xmlns:w="http://schemas.openxmlformats.org/wordprocessingml/2006/main">
        <w:t xml:space="preserve">* پردازش زبان طبیعی برای تجزیه و تحلیل کمک هزینه </w:t>
      </w:r>
      <w:r xmlns:w="http://schemas.openxmlformats.org/wordprocessingml/2006/main">
        <w:br xmlns:w="http://schemas.openxmlformats.org/wordprocessingml/2006/main"/>
      </w:r>
      <w:r xmlns:w="http://schemas.openxmlformats.org/wordprocessingml/2006/main">
        <w:t xml:space="preserve">* مطالعات موردی پلت فرم های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6-7: تجزیه و تحلیل داده ها، تجسم، و تفسیر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تکنیک های تجزیه و تحلیل داده ها برای مشاوره کمک هزینه </w:t>
      </w:r>
      <w:r xmlns:w="http://schemas.openxmlformats.org/wordprocessingml/2006/main">
        <w:br xmlns:w="http://schemas.openxmlformats.org/wordprocessingml/2006/main"/>
      </w:r>
      <w:r xmlns:w="http://schemas.openxmlformats.org/wordprocessingml/2006/main">
        <w:t xml:space="preserve">* ابزار تجسم داده ها برای تجزیه و تحلیل کمک هزینه </w:t>
      </w:r>
      <w:r xmlns:w="http://schemas.openxmlformats.org/wordprocessingml/2006/main">
        <w:br xmlns:w="http://schemas.openxmlformats.org/wordprocessingml/2006/main"/>
      </w:r>
      <w:r xmlns:w="http://schemas.openxmlformats.org/wordprocessingml/2006/main">
        <w:t xml:space="preserve">* تفسیر نتایج تجزیه و تحلیل کمک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8: پیامدهای قانونی و اخلاقی پلتفرم‌های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چارچوب‌های نظارتی برای پلت‌فرم‌های مشاوره کمک هزینه مبتنی بر هوش مصنوعی </w:t>
      </w:r>
      <w:r xmlns:w="http://schemas.openxmlformats.org/wordprocessingml/2006/main">
        <w:br xmlns:w="http://schemas.openxmlformats.org/wordprocessingml/2006/main"/>
      </w:r>
      <w:r xmlns:w="http://schemas.openxmlformats.org/wordprocessingml/2006/main">
        <w:t xml:space="preserve">* ملاحظات اخلاقی برای پلت‌فرم‌های مشاوره کمک هزینه مبتنی بر هوش مصنوعی </w:t>
      </w:r>
      <w:r xmlns:w="http://schemas.openxmlformats.org/wordprocessingml/2006/main">
        <w:br xmlns:w="http://schemas.openxmlformats.org/wordprocessingml/2006/main"/>
      </w:r>
      <w:r xmlns:w="http://schemas.openxmlformats.org/wordprocessingml/2006/main">
        <w:t xml:space="preserve">* بهترین شیوه‌ها برای پلت‌فرم‌های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آزمون‌ها و تکالیف آنلاین (40%) </w:t>
      </w:r>
      <w:r xmlns:w="http://schemas.openxmlformats.org/wordprocessingml/2006/main">
        <w:br xmlns:w="http://schemas.openxmlformats.org/wordprocessingml/2006/main"/>
      </w:r>
      <w:r xmlns:w="http://schemas.openxmlformats.org/wordprocessingml/2006/main">
        <w:t xml:space="preserve">2 پروژه های گروهی (30%): دانش آموزان به صورت گروهی برای طراحی و توسعه کمک هزینه مبتنی بر هوش مصنوعی کار خواهند کرد پلت فرم مشاوره </w:t>
      </w:r>
      <w:r xmlns:w="http://schemas.openxmlformats.org/wordprocessingml/2006/main">
        <w:br xmlns:w="http://schemas.openxmlformats.org/wordprocessingml/2006/main"/>
      </w:r>
      <w:r xmlns:w="http://schemas.openxmlformats.org/wordprocessingml/2006/main">
        <w:t xml:space="preserve">3. امتحانات میان ترم و پایان ترم (30%): آزمون های جامعی که درک مطالب درسی را محک می زند.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پلت فرم مشاوره کمک هزینه مبتنی بر هوش مصنوعی طراحی کنید که می تواند برنامه ریزی تجاری و فرصت های سرمایه گذاری را تسهیل کند. </w:t>
      </w:r>
      <w:r xmlns:w="http://schemas.openxmlformats.org/wordprocessingml/2006/main">
        <w:br xmlns:w="http://schemas.openxmlformats.org/wordprocessingml/2006/main"/>
      </w:r>
      <w:r xmlns:w="http://schemas.openxmlformats.org/wordprocessingml/2006/main">
        <w:t xml:space="preserve">* حداقل 3 ویژگی را ایجاد کنید که از یادگیری ماشینی و پردازش زبان طبیعی استفاده می کند. </w:t>
      </w:r>
      <w:r xmlns:w="http://schemas.openxmlformats.org/wordprocessingml/2006/main">
        <w:br xmlns:w="http://schemas.openxmlformats.org/wordprocessingml/2006/main"/>
      </w:r>
      <w:r xmlns:w="http://schemas.openxmlformats.org/wordprocessingml/2006/main">
        <w:t xml:space="preserve">* یک گزارش جامع ایجاد کنید که معماری پلتفرم، جمع‌آوری و ادغام داده‌ها، و نتایج تجزیه و تحلیل و تفسیر را مشخص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آزمون و پس آزمون: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 آموزان ملزم به تکمیل یک پیش آزمون برای ارزیابی دانش و درک قبلی خود از پلت فرم های مشاوره کمک هزینه و فناوری های هوش مصنوعی خواهند بود. </w:t>
      </w:r>
      <w:r xmlns:w="http://schemas.openxmlformats.org/wordprocessingml/2006/main">
        <w:br xmlns:w="http://schemas.openxmlformats.org/wordprocessingml/2006/main"/>
      </w:r>
      <w:r xmlns:w="http://schemas.openxmlformats.org/wordprocessingml/2006/main">
        <w:t xml:space="preserve">* دانشجویان همچنین ملزم به تکمیل یک پس آزمون برای ارزیابی درک خود از مطالب درسی و توانایی آنها در طراحی و توسعه یک پلت فرم مشاوره کمک هزینه مبتنی بر هوش مصنوعی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نمرات: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A (90-100%): به طور مداوم تسلط بر مواد درسی و مهارت های طراحی و توسعه را نشان می دهد. </w:t>
      </w:r>
      <w:r xmlns:w="http://schemas.openxmlformats.org/wordprocessingml/2006/main">
        <w:br xmlns:w="http://schemas.openxmlformats.org/wordprocessingml/2006/main"/>
      </w:r>
      <w:r xmlns:w="http://schemas.openxmlformats.org/wordprocessingml/2006/main">
        <w:t xml:space="preserve">* B (80-89%): مهارت در مواد درسی و مهارت های طراحی و توسعه را نشان می دهد، اما با برخی زمینه های بهبود. </w:t>
      </w:r>
      <w:r xmlns:w="http://schemas.openxmlformats.org/wordprocessingml/2006/main">
        <w:br xmlns:w="http://schemas.openxmlformats.org/wordprocessingml/2006/main"/>
      </w:r>
      <w:r xmlns:w="http://schemas.openxmlformats.org/wordprocessingml/2006/main">
        <w:t xml:space="preserve">* C (70-79%): تا حدودی درک مطالب درسی و مهارت های طراحی و توسعه را نشان می دهد، اما با زمینه های قابل توجه بهبود. </w:t>
      </w:r>
      <w:r xmlns:w="http://schemas.openxmlformats.org/wordprocessingml/2006/main">
        <w:br xmlns:w="http://schemas.openxmlformats.org/wordprocessingml/2006/main"/>
      </w:r>
      <w:r xmlns:w="http://schemas.openxmlformats.org/wordprocessingml/2006/main">
        <w:t xml:space="preserve">* D (60-69%): درک محدودی از مواد درسی و مهارت های طراحی و توسعه را نشان می دهد. </w:t>
      </w:r>
      <w:r xmlns:w="http://schemas.openxmlformats.org/wordprocessingml/2006/main">
        <w:br xmlns:w="http://schemas.openxmlformats.org/wordprocessingml/2006/main"/>
      </w:r>
      <w:r xmlns:w="http://schemas.openxmlformats.org/wordprocessingml/2006/main">
        <w:t xml:space="preserve">* F (زیر 60٪): درک مطالب درسی و مهارت های طراحی و توسعه را نشان نمی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طراحی دوره جامعی را برای موضوعی مرتبط با استفاده از هوش مصنوعی برای برنامه‌ریزی کسب‌وکار و تسهیل سرمایه‌گذاری در حوزه پلتفرم مشاوره گرنت مبتنی بر هوش مصنوعی ترسیم می‌کند. این دوره شامل آزمون‌های پیش‌آزمون و پس‌آزمون، تکالیف، پروژه‌ها و سایر اشکال ارزیابی است تا اطمینان حاصل شود که دانش‌آموزان بر مواد درسی تسلط دارند و مهارت‌های طراحی و توسعه را نشان می‌دهند.</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rPr>
          <w:b/>
        </w:rPr>
        <w:t xml:space="preserve">پیشنهاد فروش منحصر به فرد (USP):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"اهرم هوش مصنوعی برای برنامه ریزی تجاری و تسهیل سرمایه گذاری: باز کردن بینش های هوشمند برای رشد هوشمندتر"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متخصص هوش مصنوعی، من به کسب و کارها قدرت می دهم تا از پتانسیل کامل هوش مصنوعی در برنامه ریزی استراتژیک، تسهیل سرمایه گذاری و بهینه سازی رشد USP من بر اساس فلسفه حل مسائل خلاقانه، استفاده از ابزارهای مبتنی بر هوش مصنوعی برای باز کردن سطوح جدیدی از هوش، خلاقیت و نوآوری در تصمیم‌گیری تجاری ساخته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آنچه که من را متمایز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رویکرد غیرمتمرکز و جامع: </w:t>
      </w:r>
      <w:r xmlns:w="http://schemas.openxmlformats.org/wordprocessingml/2006/main">
        <w:t xml:space="preserve">برخلاف راه حل های سنتی و مبتنی بر محدودیت های هوش مصنوعی، رویکرد من بر ایجاد یک چارچوب غیرمتمرکز و کل نگر برای برنامه ریزی تجاری و تسهیل سرمایه گذاری متمرکز است. این رویکرد دیدگاه‌های متعدد را در نظر می‌گیرد، نقاط کور بالقوه را شناسایی می‌کند و شهود انسانی را برای تصمیم‌گیری مؤثرتر ترکیب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معماری گراف دانش ترکیبی: </w:t>
      </w:r>
      <w:r xmlns:w="http://schemas.openxmlformats.org/wordprocessingml/2006/main">
        <w:t xml:space="preserve">من از معماری گراف دانش اختصاصی استفاده می کنم که قدرت پردازش زبان طبیعی (NLP)، شبکه های عصبی گراف و الگوریتم های یادگیری ماشین را برای ایجاد یک مخزن جامع و پویا از دانش کسب و کار ترکیب می کند. این معماری ترکیبی به من این امکان را می دهد که به طور یکپارچه منابع داده های متفاوت را ادغام کنم، روابط پیچیده را پیش بینی کنم و بینش های عملی ایجاد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پیش بینی شبکه عصبی: </w:t>
      </w:r>
      <w:r xmlns:w="http://schemas.openxmlformats.org/wordprocessingml/2006/main">
        <w:t xml:space="preserve">پلت فرم هوش مصنوعی من توسط تجزیه و تحلیل های پیش بینی شبکه عصبی پیشرفته هدایت می شود، که به من امکان می دهد روند بازار را پیش بینی کنم، فرصت های سرمایه گذاری را شناسایی کنم و استراتژی های رشد کسب و کار را بهینه کنم. این چارچوب پیش بینی به طور مداوم به روز و اصلاح می شود تا با آخرین تحولات بازار هماهنگ بماند.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گیمیفیکیشن و همکاری انسان و هوش مصنوعی: </w:t>
      </w:r>
      <w:r xmlns:w="http://schemas.openxmlformats.org/wordprocessingml/2006/main">
        <w:t xml:space="preserve">من به ذینفعان کسب و کار قدرت می دهم تا در یک تجربه مشترک و بازی سازی شده شرکت کنند که بینش های مبتنی بر هوش مصنوعی را با خلاقیت و قضاوت انسانی ترکیب می کند. این رویکرد فرهنگ نوآوری را تقویت می کند، آزمایش را تشویق می کند و به اشتراک گذاری دانش موثرتر را ترویج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راه حل های منبع باز و قابل تنظیم: </w:t>
      </w:r>
      <w:r xmlns:w="http://schemas.openxmlformats.org/wordprocessingml/2006/main">
        <w:t xml:space="preserve">من راه حل های منبع باز و قابل تنظیم هوش مصنوعی را ارائه می دهم که نیازها و زمینه های مختلف کسب و کار را برآورده می کند. این انعطاف‌پذیری شرکت‌ها را قادر می‌سازد تا ابزارهای هوش مصنوعی را با سیستم‌های موجود ادغام کنند، معماری را مطابق با نیازهای خاص خود تغییر دهند و از سطح بالایی از مالکیت و کنترل داده اطمینان حاصل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نمایه مشتری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مشتری ایده آل من یک رهبر تجاری آینده نگر یا تصمیم گیرنده ای است که به دنبال استفاده از پتانسیل تحول آفرین هوش مصنوعی برای برنامه ریزی استراتژیک، تسهیل سرمایه گذاری و بهینه سازی رشد است. این ممکن است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مدیران عامل و مدیران ارشد مالی که به دنبال رشد و نوآوری کسب و کار هستند </w:t>
      </w:r>
      <w:r xmlns:w="http://schemas.openxmlformats.org/wordprocessingml/2006/main">
        <w:br xmlns:w="http://schemas.openxmlformats.org/wordprocessingml/2006/main"/>
      </w:r>
      <w:r xmlns:w="http://schemas.openxmlformats.org/wordprocessingml/2006/main">
        <w:t xml:space="preserve">- متخصصان سرمایه گذاری که به دنبال شناسایی فرصت های جدید و بهینه سازی عملکرد پورتفولیو هستند </w:t>
      </w:r>
      <w:r xmlns:w="http://schemas.openxmlformats.org/wordprocessingml/2006/main">
        <w:br xmlns:w="http://schemas.openxmlformats.org/wordprocessingml/2006/main"/>
      </w:r>
      <w:r xmlns:w="http://schemas.openxmlformats.org/wordprocessingml/2006/main">
        <w:t xml:space="preserve">- تیم های بازاریابی و فروش که به دنبال استفاده از بینش های مبتنی بر هوش مصنوعی برای بهینه سازی کمپین موثرتر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شراکت با من ، کسب و کارها می 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فرصت های سرمایه گذاری جدید را کشف کنند و عملکرد پورتفولیو را بهینه کنند </w:t>
      </w:r>
      <w:r xmlns:w="http://schemas.openxmlformats.org/wordprocessingml/2006/main">
        <w:br xmlns:w="http://schemas.openxmlformats.org/wordprocessingml/2006/main"/>
      </w:r>
      <w:r xmlns:w="http://schemas.openxmlformats.org/wordprocessingml/2006/main">
        <w:t xml:space="preserve">- برنامه ریزی استراتژیک و فرآیندهای تصمیم گیری را ساده کنند </w:t>
      </w:r>
      <w:r xmlns:w="http://schemas.openxmlformats.org/wordprocessingml/2006/main">
        <w:br xmlns:w="http://schemas.openxmlformats.org/wordprocessingml/2006/main"/>
      </w:r>
      <w:r xmlns:w="http://schemas.openxmlformats.org/wordprocessingml/2006/main">
        <w:t xml:space="preserve">- رقابت خود را افزایش دهند. </w:t>
      </w:r>
      <w:r xmlns:w="http://schemas.openxmlformats.org/wordprocessingml/2006/main">
        <w:rPr>
          <w:b/>
        </w:rPr>
        <w:t xml:space="preserve">مزیت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USP من ریشه در تعهدی منحصر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w:t>
      </w:r>
      <w:r xmlns:w="http://schemas.openxmlformats.org/wordprocessingml/2006/main">
        <w:br xmlns:w="http://schemas.openxmlformats.org/wordprocessingml/2006/main"/>
      </w:r>
      <w:r xmlns:w="http://schemas.openxmlformats.org/wordprocessingml/2006/main">
        <w:t xml:space="preserve">فرد به حل مشکالت غیرمتمرکز و خلاقانه دارد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و رویکرد کل نگر، و معماری گراف دانش ترکیبی. با ترکیب شهود انسانی، بینش‌های مبتنی بر هوش مصنوعی و تصمیم‌گیری غیرمتمرکز، من به کسب‌وکارها قدرت می‌دهم تا بر چالش‌های تجاری مربوط به پیچیدگی، عدم اطمینان و ریسک مرتبط با برنامه‌ریزی تجاری مبتنی بر هوش مصنوعی و تسهیل سرمایه‌گذاری غلبه کنند.</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دفاع برای موفقیت بلندمدت در صنعت علوم کامپیوتر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ایجاد دفاعی برای موفقیت بلندمدت در صنعت علوم کامپیوتر و هوش مصنوعی، از چارچوب های استراتژیک زیر استفاده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نظارت بر پیشرفت تکنولوژی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راه اندازی یک AI -سیستم نظارت قدرتمند برای ردیابی روندهای نوظهور، پیشرفت ها و اختلالات در بازار.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پردازش زبان طبیعی (NLP) برای شناسایی عبارات کلیدی، احساسات و الگوهای موجود در گزارش های صنعتی، مقالات تحقیقاتی و مقالات خبری استفاده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 کارشناسان صنعت، محققان و رهبران فکری همکاری برقرار کنید تا بینش های ارزشمندی را ارائه دهید و از پیشرفت های آینده مطلع شوید.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ایجاد شایستگی کارکنان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برنامه آموزشی جامع را برای تقویت مهارت های عملی کارکنان در تجزیه و تحلیل بازار، توسعه هوش مصنوعی و کاربرد ایجاد و اجرا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 ارائه آموزش های مبتنی بر پروژه در دنیای واقعی تمرکز کنید که کارکنان را برای چالش ها و فرصت های در حال ظهور آماده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تشویق به یادگیری مداوم و توسعه حرفه ای برای اطمینان از سازگاری و رقابت پذیری کارکنان در یک صنعت همیشه در حال توسعه.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تنوع و مدیریت ریسک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مدل کسب و کار را متنوع کنید تا وابستگی به هر فناوری یا روند بازار را به حداقل برسانید.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چارچوب مدیریت ریسک برای شناسایی اختلالات بالقوه و توسعه استراتژی هایی برای کاهش تأثیر آنها اجرا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فرصت‌هایی را برای مشارکت، همکاری یا اکتساب‌هایی که می‌توانند دسترسی به بازارها، فناوری‌ها یا استعدادهای جدید را فراهم کنند، شناسایی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نوآوری مستمر و توسعه تجربی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فرهنگ نوآوری و آزمایش را در سازمان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کارکنان را تشویق کنید تا ایده‌های جدید، پروژه‌های آزمایشی و توسعه نمونه اولیه را کشف کنند تا از روندها و فناوری‌های نوظهور جلوتر بمانند.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یک محیط مشترک که کاربردهای عملی هوش مصنوعی و راه حل های یادگیری ماشین را ارزیابی و ارائه می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تسهیل سرمایه گذاری و پذیرش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مشارکت استراتژیک با سهامداران کلیدی، از جمله سرمایه گذاران، شرکا و کاربران نهایی.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شاخه توسعه کسب و کار با تمرکز بر راه حل های مبتنی بر هوش مصنوعی که برنامه ریزی تجاری و تسهیل سرمایه گذاری را تسهیل می کند،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تجزیه و تحلیل داده ها و یادگیری ماشینی برای ارائه بینش عملی و پشتیبانی از تصمیم گیری آگاهانه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 های عملی تحلیل بازار در دنیای واقعی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توسعه مهارت های عملی در تجزیه و تحلیل بازار، کسب و کار ما بر موارد زیر تمرکز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تحلیل روند بازار </w:t>
      </w:r>
      <w:r xmlns:w="http://schemas.openxmlformats.org/wordprocessingml/2006/main">
        <w:t xml:space="preserve">: از تکنیک های تحلیلی پیشرفته، مانند تجزیه و تحلیل احساسات و تشخیص الگو، برای تجزیه و تحلیل روندهای بازار و پیش بینی تحولات آینده استفاده کنید. .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رقبا </w:t>
      </w:r>
      <w:r xmlns:w="http://schemas.openxmlformats.org/wordprocessingml/2006/main">
        <w:t xml:space="preserve">: تجزیه و تحلیل کامل رقبا را با استفاده از الگوریتم‌های یادگیری ماشین و تکنیک‌های پردازش زبان طبیعی برای شناسایی رقبای کلیدی، شکاف‌های بازار و فرصت‌ها انجام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مدل سازی رفتار مشتری </w:t>
      </w:r>
      <w:r xmlns:w="http://schemas.openxmlformats.org/wordprocessingml/2006/main">
        <w:t xml:space="preserve">: از تجزیه و تحلیل داده ها و یادگیری ماشینی برای درک رفتار، ترجیحات و نیازهای مشتری در صنعت علوم کامپیوتر و هوش مصنوعی استفاده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مدل‌سازی پیش‌بینی‌کننده </w:t>
      </w:r>
      <w:r xmlns:w="http://schemas.openxmlformats.org/wordprocessingml/2006/main">
        <w:t xml:space="preserve">: با استفاده از داده‌های تاریخی، روندهای بازار و الگوریتم‌های هوش مصنوعی، مدل‌های پیش‌بینی‌کننده را برای پیش‌بینی عملکرد بازار و شناسایی اختلالات احتمالی ایجاد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بهینه سازی فرآیند کسب و کار </w:t>
      </w:r>
      <w:r xmlns:w="http://schemas.openxmlformats.org/wordprocessingml/2006/main">
        <w:t xml:space="preserve">: از ابزارهای مبتنی بر هوش مصنوعی برای تجزیه و تحلیل و بهینه سازی فرآیندهای تجاری، مانند مدیریت زنجیره تامین، منابع انسانی، و پیش بینی فروش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تسهیل برنامه‌ریزی و سرمایه‌گذاری کسب‌وکار، کسب‌وکار ما از ابزارها و پلت‌فرم‌های مبتنی بر هوش مصنوعی برای موارد زیر استفاده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سرمایه‌گذاری‌های بالقوه روی صفحه </w:t>
      </w:r>
      <w:r xmlns:w="http://schemas.openxmlformats.org/wordprocessingml/2006/main">
        <w:t xml:space="preserve">: استفاده از الگوریتم‌های یادگیری ماشین برای بررسی سرمایه‌گذاری‌های بالقوه بر اساس عوامل ریسک، روند بازار و عملکرد مالی.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پیشنهاد تنوع پرتفولیو </w:t>
      </w:r>
      <w:r xmlns:w="http://schemas.openxmlformats.org/wordprocessingml/2006/main">
        <w:t xml:space="preserve">: ابزارهای پیشنهادی سبد دارای هوش مصنوعی را برای اطمینان از سرمایه گذاری های متنوع و به حداقل رساندن ریسک توسعه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گزارش های صنعت و مقالات تحقیقاتی </w:t>
      </w:r>
      <w:r xmlns:w="http://schemas.openxmlformats.org/wordprocessingml/2006/main">
        <w:t xml:space="preserve">: از تکنیک های پردازش زبان طبیعی برای تجزیه و تحلیل گزارش های صنعت، مقالات تحقیقاتی و مقالات خبری برای شناسایی روندهای کلیدی، پیشرفت ها و اختلالات استفاده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پیش‌بینی بازگشت سرمایه و درآمد </w:t>
      </w:r>
      <w:r xmlns:w="http://schemas.openxmlformats.org/wordprocessingml/2006/main">
        <w:t xml:space="preserve">: مدل‌های پیش‌بینی‌کننده برای پیش‌بینی بازگشت سرمایه و درآمد برای سرمایه‌گذاری‌های بالقوه ایجاد کنید، که امکان تصمیم‌گیری آگاهانه را فراهم می‌کند.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بهینه سازی نتایج سرمایه گذاری </w:t>
      </w:r>
      <w:r xmlns:w="http://schemas.openxmlformats.org/wordprocessingml/2006/main">
        <w:t xml:space="preserve">: از تجزیه و تحلیل مبتنی بر هوش مصنوعی برای بهینه سازی نتایج سرمایه گذاری، شناسایی فرصت های رشد و به حداقل رساندن زیان های احتمالی استفاده کنید.</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rPr>
          <w:b/>
        </w:rPr>
        <w:t xml:space="preserve">اصلاح لحن برند برای مدیر پروژه/متخصص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مدیر پروژه/متخصص هوش مصنوعی برای ChatGPT، تجزیه و تحلیل جامعی از لحن برند خود ارائه خواهم کرد تا از ثبات و اثربخشی اطمینان حاصل شود، به ویژه هنگام همکاری با یک تیم بازاریابی یا آژانس.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لحن برند فعلی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لحن فعلی برند ما تلفیقی از دانش فنی، تخصص و قابلیت دسترسی است. ما می خواهیم پیشنهاد ارزش منحصر به فرد خود را به عنوان پلت فرم مشاوره هوش مصنوعی برای مشاغلی که به دنبال نوآوری هستند، منتقل کنیم. لحن موجود ما محکم است، اما فضایی برای اصلاح وجود دارد تا آن را حتی جذاب‌تر و باورپذیرتر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ویژگی‌های کلیدی برای صدای برند قوی: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آینده‌اندیشی: </w:t>
      </w:r>
      <w:r xmlns:w="http://schemas.openxmlformats.org/wordprocessingml/2006/main">
        <w:t xml:space="preserve">از پتانسیل تحول‌آفرین هوش مصنوعی برای کسب‌وکارها استفاده کنید، و مزایای محافظت از آینده و نوآوری را برجسته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تخصص: </w:t>
      </w:r>
      <w:r xmlns:w="http://schemas.openxmlformats.org/wordprocessingml/2006/main">
        <w:t xml:space="preserve">تجربه گسترده تیم خود را در زمینه هوش مصنوعی و مشاوره کمک هزینه به نمایش بگذارید و بر ظرفیت خود برای ارائه راهنمایی های استراتژیک تأکید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رهبری خدمتگزار: </w:t>
      </w:r>
      <w:r xmlns:w="http://schemas.openxmlformats.org/wordprocessingml/2006/main">
        <w:t xml:space="preserve">بر تعهد خود به توانمندسازی مشاغل با راه حل های مناسب، تقویت اعتماد و همکاری تأکید می کنیم.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بی طرفی: </w:t>
      </w:r>
      <w:r xmlns:w="http://schemas.openxmlformats.org/wordprocessingml/2006/main">
        <w:t xml:space="preserve">از ساده سازی بیش از حد و اصطلاحات فنی اجتناب کنید. مفاهیم پیچیده را از طریق زبان شهودی توضیح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لحن بازنگری شده برند: "توانمندسازی نوآوری"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لحن برند جدید ما، "توانمندسازی نوآوری"، روح همکاری و آینده نگری را با کمی تخصص فنی و قابلیت دسترسی تجسم می بخشد. این لحن تصفیه شده ما را قادر می سازد تا هم با رهبران کسب و کار و هم با ذینفعان فنی طنین انداز شویم و فضایی برای داستان سرایی معتبر و جذاب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پروژه های مشارکتی برای اصلاح لحن: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تقویت لحن بازنگری شده برند خود، ابتکارات پروژه مشترک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همکاری با تیم بازاریابی: </w:t>
      </w:r>
      <w:r xmlns:w="http://schemas.openxmlformats.org/wordprocessingml/2006/main">
        <w:t xml:space="preserve">کارگاه های منظم با تیم بازاریابی ما برای همسوسازی دستورالعمل های لحن، توسعه چارچوب های پیام رسانی، و ایجاد محتوای مشخص برند (مثلاً محتوای وب سایت، ارتباطات رسانه های اجتماعی، پست های وبلاگ).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 آژانس: </w:t>
      </w:r>
      <w:r xmlns:w="http://schemas.openxmlformats.org/wordprocessingml/2006/main">
        <w:t xml:space="preserve">جلسات توجیهی شفاف، دستورالعمل‌های لحن و دستورالعمل‌های دارایی را برای آژانس‌های منتخب تعریف کنید تا از نمایندگی ثابت برند در تمام کانال‌های بازاریابی اطمینان حاصل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آزمایش بتا پلتفرم مشاوره گرنت مبتنی بر هوش مصنوعی: </w:t>
      </w:r>
      <w:r xmlns:w="http://schemas.openxmlformats.org/wordprocessingml/2006/main">
        <w:t xml:space="preserve">پایلوت‌های داخلی و خارجی را سازماندهی کنید تا پیام‌رسانی، طراحی پلتفرم و لحن برند را در سناریوهای فراگیر و واقعی تأیید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تحقیق و حسابرسی: </w:t>
      </w:r>
      <w:r xmlns:w="http://schemas.openxmlformats.org/wordprocessingml/2006/main">
        <w:t xml:space="preserve">نظرسنجی، بازخورد مشتری، و تجزیه و تحلیل رسانه های اجتماعی را برای سنجش اثربخشی لحن اصلاح شده ما و شناسایی زمینه های بهبود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دستورالعمل‌های استراتژیک برای استخدام اعضا یا آژانس‌های تیم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حفظ صدای برند ثابت: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دستورالعمل‌های لحن واضح </w:t>
      </w:r>
      <w:r xmlns:w="http://schemas.openxmlformats.org/wordprocessingml/2006/main">
        <w:t xml:space="preserve">و چارچوب‌های پیام را ایجاد کنید، مطمئن شوید که همه افراد درگیر تفاوت‌های ظریف لحن بازنگری شده برند ما را درک می‌کنند. </w:t>
      </w:r>
      <w:r xmlns:w="http://schemas.openxmlformats.org/wordprocessingml/2006/main">
        <w:br xmlns:w="http://schemas.openxmlformats.org/wordprocessingml/2006/main"/>
      </w:r>
      <w:r xmlns:w="http://schemas.openxmlformats.org/wordprocessingml/2006/main">
        <w:t xml:space="preserve">2. از طریق برنامه‌های آموزشی داخلی </w:t>
      </w:r>
      <w:r xmlns:w="http://schemas.openxmlformats.org/wordprocessingml/2006/main">
        <w:rPr>
          <w:b/>
        </w:rPr>
        <w:t xml:space="preserve">، از درک مشترکی </w:t>
      </w:r>
      <w:r xmlns:w="http://schemas.openxmlformats.org/wordprocessingml/2006/main">
        <w:t xml:space="preserve">از مأموریت، ارزش‌ها و اصول «توانمندسازی نوآوری» برند اطمینان حاصل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اتخاذ یک رویکرد مشارکتی </w:t>
      </w:r>
      <w:r xmlns:w="http://schemas.openxmlformats.org/wordprocessingml/2006/main">
        <w:t xml:space="preserve">: با تاکید بر اهمیت لحن مشترک و پاسخگو، ارتباط باز با هر آژانس یا تیم بازاریابی را تقویت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t xml:space="preserve">هنگام ارزیابی همکاری های بالقوه، تأکید بر تفکر نوآورانه، درک همدلانه و رویکرد مشتری محور،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«تفکر طراحی» را تمرین کنید . </w:t>
      </w:r>
      <w:r xmlns:w="http://schemas.openxmlformats.org/wordprocessingml/2006/main">
        <w:t xml:space="preserve">با اصلاح لحن برند خود و اصلاح رویکردمان به پروژه‌های مشترک، می‌توانیم کسب‌وکارها را با تجربه مشاوره سفارشی‌شده هوش مصنوعی توانمند کنیم، و «توانمندسازی نوآوری» را به عنوان شریک نوآورانه و آینده‌نگر برای بخش علوم کامپیوتر و هوش مصنوعی تقویت کنیم.</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گزارش تحقیق: موانع تبدیل در علوم کامپیوتر و هوش مصنوعی، با تمرکز بر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مدیر پروژه و متخصص هوش مصنوعی برای ChatGPT، تجزیه و تحلیل عمیقی از حوزه علوم کامپیوتر و هوش مصنوعی انجام دادم. ، با تمرکز ویژه بر چالش هایی که کسب و کارها هنگام تلاش برای استفاده از هوش مصنوعی برای برنامه ریزی تجاری و تسهیل سرمایه گذاری با آن مواجه می شوند. این گزارش بینش هایی را در مورد دلایل از دست دادن فرصت ها و همچنین استراتژی های عملی برای افزایش تبدیل مشتری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دلایل از دست رفتن فرصت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عدم آشنایی با فناوری های هوش مصنوعی: </w:t>
      </w:r>
      <w:r xmlns:w="http://schemas.openxmlformats.org/wordprocessingml/2006/main">
        <w:t xml:space="preserve">بسیاری از کسب و کارها در حوزه علوم کامپیوتر و هوش مصنوعی درک عمیقی از فناوری های هوش مصنوعی ندارند و شناسایی فرصت ها برای استفاده از هوش مصنوعی برای برنامه ریزی تجاری و تسهیل سرمایه گذاری را برای آنها دشوار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دسترسی محدود به منابع: </w:t>
      </w:r>
      <w:r xmlns:w="http://schemas.openxmlformats.org/wordprocessingml/2006/main">
        <w:t xml:space="preserve">کسب‌وکارهای کوچکتر یا استارت‌آپ‌ها اغلب برای دسترسی به منابع لازم، از جمله بودجه، استعدادها و زیرساخت‌ها، برای پیاده‌سازی مؤثر راه‌حل‌های هوش مصنوعی تلاش می‌کنند.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مشکل در پیش‌بینی نتایج کسب‌وکار: </w:t>
      </w:r>
      <w:r xmlns:w="http://schemas.openxmlformats.org/wordprocessingml/2006/main">
        <w:t xml:space="preserve">پیچیدگی مدل‌های هوش مصنوعی و الگوریتم‌های پیش‌بینی‌کننده می‌تواند پیش‌بینی دقیق نتایج برنامه‌ریزی کسب‌وکار مبتنی بر هوش مصنوعی و استراتژی‌های تسهیل سرمایه‌گذاری را برای کسب‌وکارها چالش برانگیز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شکست در استفاده از مهارت‌های نرم: </w:t>
      </w:r>
      <w:r xmlns:w="http://schemas.openxmlformats.org/wordprocessingml/2006/main">
        <w:t xml:space="preserve">هوش مصنوعی می‌تواند برنامه‌ریزی تجاری و تسهیل سرمایه‌گذاری را افزایش دهد، اما فقط تا حدی مشخص. مهارت‌های نرم، مانند تفکر استراتژیک، همکاری و ارتباطات، برای موفقیت کسب‌وکار حیاتی باقی می‌مانند.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نکات دردسر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پیچیدگی راه‌حل‌های هوش مصنوعی: </w:t>
      </w:r>
      <w:r xmlns:w="http://schemas.openxmlformats.org/wordprocessingml/2006/main">
        <w:t xml:space="preserve">بسیاری از مشتریان برای درک پیچیدگی‌های برنامه‌ریزی تجاری مبتنی بر هوش مصنوعی و تسهیل سرمایه‌گذاری تلاش می‌کنند، و ادغام مؤثر این راه‌حل‌ها را برای آنها دشوار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بدهی فنی: </w:t>
      </w:r>
      <w:r xmlns:w="http://schemas.openxmlformats.org/wordprocessingml/2006/main">
        <w:t xml:space="preserve">زیرساخت های فناوری اطلاعات و سیستم های موجود اغلب بدهی فنی ایجاد می کنند که می تواند مانع پذیرش راه حل های هوش مصنوعی و ایجاد هزینه های اضافی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شکاف مهارتی: </w:t>
      </w:r>
      <w:r xmlns:w="http://schemas.openxmlformats.org/wordprocessingml/2006/main">
        <w:t xml:space="preserve">تکامل سریع فناوری‌های هوش مصنوعی شکاف مهارتی قابل توجهی ایجاد کرده است که یافتن پرسنل واجد شرایط با تخصص لازم را برای کسب‌وکارها دشوار کرده است.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محدودیت‌های منابع: </w:t>
      </w:r>
      <w:r xmlns:w="http://schemas.openxmlformats.org/wordprocessingml/2006/main">
        <w:t xml:space="preserve">دسترسی محدود به منابع، از جمله بودجه و پرسنل، می‌تواند مانع از توانایی کسب‌وکارها برای اجرای مؤثر و حفظ استراتژی‌های برنامه‌ریزی تجاری و تسهیل سرمایه‌گذاری مبتنی بر هوش مصنوعی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عملی برای افزایش تبدیل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درک بهتر از پویایی تجارت بین‌الملل: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موافقت‌نامه‌های تجاری استراتژیک: </w:t>
      </w:r>
      <w:r xmlns:w="http://schemas.openxmlformats.org/wordprocessingml/2006/main">
        <w:t xml:space="preserve">اجرای توافق‌نامه‌های تجاری که همکاری بین‌المللی را تسهیل می‌کند و پذیرش برنامه‌ریزی تجاری مبتنی بر هوش مصنوعی و تسهیل سرمایه‌گذاری را تقویت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میزبان رویدادهای صنعت: </w:t>
      </w:r>
      <w:r xmlns:w="http://schemas.openxmlformats.org/wordprocessingml/2006/main">
        <w:t xml:space="preserve">رویدادهای صنعتی، کنفرانس ها و کارگاه های آموزشی را برای ارائه بینش در مورد پویایی تجارت بین المللی، فناوری های هوش مصنوعی و بهترین شیوه های برنامه ریزی تجاری سازماندهی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بازاریابی محتوا: </w:t>
      </w:r>
      <w:r xmlns:w="http://schemas.openxmlformats.org/wordprocessingml/2006/main">
        <w:t xml:space="preserve">محتوای آموزنده، از جمله پست های وبلاگ، کاغذهای سفید، و مطالعات موردی ایجاد کنید تا به کسب و کارها کمک کنید تا مزایای برنامه ریزی تجاری مبتنی بر هوش مصنوعی و تسهیل سرمایه گذاری را درک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توانایی پیشرفته برای استفاده از فناوری برای رشد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زیرساخت های سازگار با هوش مصنوعی: </w:t>
      </w:r>
      <w:r xmlns:w="http://schemas.openxmlformats.org/wordprocessingml/2006/main">
        <w:t xml:space="preserve">طراحی و پیاده سازی زیرساخت های سازگار با هوش مصنوعی، از جمله پلت فرم های داده، جعبه ابزار هوش مصنوعی، و پلت فرم های مقیاس پذیر.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جذب استعداد: </w:t>
      </w:r>
      <w:r xmlns:w="http://schemas.openxmlformats.org/wordprocessingml/2006/main">
        <w:t xml:space="preserve">استعدادهای برتر، از جمله دانشمندان داده، مهندسان، و رهبران کسب و کار را جذب و حفظ کنید تا پذیرش هوش مصنوعی را هدایت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های استراتژیک: </w:t>
      </w:r>
      <w:r xmlns:w="http://schemas.openxmlformats.org/wordprocessingml/2006/main">
        <w:t xml:space="preserve">برای ارائه راه حل های جامع، با بازیگران کلیدی صنعت، از جمله فروشندگان هوش مصنوعی، ارائه دهندگان داده ها و کارشناسان صنعت، مشارکت های استراتژیک تشکیل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پرداختن به چالش‌های پیش روی کسب‌وکارها در حوزه علوم کامپیوتر و هوش مصنوعی، به‌ویژه در استفاده از هوش مصنوعی برای برنامه‌ریزی کسب‌وکار و تسهیل سرمایه‌گذاری، پرداختن به دلایل پشت سر فرصت‌های از دست رفته، از جمله عدم آشنایی با فناوری‌های هوش مصنوعی، دسترسی محدود ضروری است. به منابع، و مشکل در پیش بینی نتایج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قراردادهای تجاری استراتژیک، میزبانی رویدادهای صنعت، ایجاد محتوا و توسعه زیرساخت‌های سازگار با هوش مصنوعی، می‌توانیم درک پویایی تجارت بین‌المللی را افزایش دهیم و پذیرش هوش مصنوعی را تشویق کنیم. علاوه بر این، استراتژی‌های کسب استعدادهای استراتژیک و ایجاد مشارکت‌ها می‌تواند به کسب‌وکارها کمک کند تا بر چالش‌ها غلبه کنند و به طور موثر از فناوری برای رشد کسب‌وکار استفاده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پرداختن به این چالش ها و اجرای استراتژی های عملی، می توانیم تبدیل مشتری را افزایش دهیم، رشد کسب و کار را تقویت کنیم و موقعیت خود را به عنوان یک رهبر در حوزه علوم کامپیوتر و هوش مصنوعی تقویت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مطالعه امکان سنجی کامل برای تعیین بهترین مسیر اقدام برای هر چالش شناسایی شده انجام دهید. </w:t>
      </w:r>
      <w:r xmlns:w="http://schemas.openxmlformats.org/wordprocessingml/2006/main">
        <w:br xmlns:w="http://schemas.openxmlformats.org/wordprocessingml/2006/main"/>
      </w:r>
      <w:r xmlns:w="http://schemas.openxmlformats.org/wordprocessingml/2006/main">
        <w:t xml:space="preserve">2. با شرکای کلیدی صنعت، قراردادهای تجاری استراتژیک ایجاد کنید تا همکاری را تقویت کرده و پذیرش هوش مصنوعی را هدایت کنید. </w:t>
      </w:r>
      <w:r xmlns:w="http://schemas.openxmlformats.org/wordprocessingml/2006/main">
        <w:br xmlns:w="http://schemas.openxmlformats.org/wordprocessingml/2006/main"/>
      </w:r>
      <w:r xmlns:w="http://schemas.openxmlformats.org/wordprocessingml/2006/main">
        <w:t xml:space="preserve">3. یک تیم جذب استعداد هوش مصنوعی برای جذب و حفظ استعدادهای برتر ایجاد کنید. </w:t>
      </w:r>
      <w:r xmlns:w="http://schemas.openxmlformats.org/wordprocessingml/2006/main">
        <w:br xmlns:w="http://schemas.openxmlformats.org/wordprocessingml/2006/main"/>
      </w:r>
      <w:r xmlns:w="http://schemas.openxmlformats.org/wordprocessingml/2006/main">
        <w:t xml:space="preserve">4. طراحی و پیاده سازی زیرساخت های سازگار با هوش مصنوعی، از جمله پلت فرم های داده و جعبه ابزار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سه ماهه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انجام مطالعه امکان سنجی کامل </w:t>
      </w:r>
      <w:r xmlns:w="http://schemas.openxmlformats.org/wordprocessingml/2006/main">
        <w:br xmlns:w="http://schemas.openxmlformats.org/wordprocessingml/2006/main"/>
      </w:r>
      <w:r xmlns:w="http://schemas.openxmlformats.org/wordprocessingml/2006/main">
        <w:t xml:space="preserve">* توسعه قراردادهای تجاری استراتژیک </w:t>
      </w:r>
      <w:r xmlns:w="http://schemas.openxmlformats.org/wordprocessingml/2006/main">
        <w:br xmlns:w="http://schemas.openxmlformats.org/wordprocessingml/2006/main"/>
      </w:r>
      <w:r xmlns:w="http://schemas.openxmlformats.org/wordprocessingml/2006/main">
        <w:t xml:space="preserve">* میزبانی رویدادهای صنعت و ایجاد محتوا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فصل دوم: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راه اندازی تلاش های کسب استعدادهای هوش مصنوعی </w:t>
      </w:r>
      <w:r xmlns:w="http://schemas.openxmlformats.org/wordprocessingml/2006/main">
        <w:br xmlns:w="http://schemas.openxmlformats.org/wordprocessingml/2006/main"/>
      </w:r>
      <w:r xmlns:w="http://schemas.openxmlformats.org/wordprocessingml/2006/main">
        <w:t xml:space="preserve">* توسعه و پیاده سازی زیرساخت های سازگار با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فصل 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ارزیابی پیشرفت و تنظیم استراتژی ها سه ماهه 4 </w:t>
      </w:r>
      <w:r xmlns:w="http://schemas.openxmlformats.org/wordprocessingml/2006/main">
        <w:t xml:space="preserve">مورد نیاز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ارزیابی موفقیت کلی و برنامه ریزی برای پیشرفت 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یکدیگر، می توانیم آینده ای روشن را تضمین کنیم. کسب و کار در حوزه علوم کامپیوتر و هوش مصنوعی، با استفاده از هوش مصنوعی برای رشد، نوآوری و موفقیت.</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rPr>
          <w:b/>
        </w:rPr>
        <w:t xml:space="preserve">بهینه‌سازی کمپین‌های ایمیل برای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مدیر پروژه/متخصص AI برای پلتفرم مشاوره گرنت مبتنی بر هوش مصنوعی، هدف من افزایش کمپین‌های ایمیلی است که با مخاطبان هدف ما در بازار علوم رایانه و هوش مصنوعی طنین‌انداز شود. برای رسیدن به این هدف، من از یک رویکرد ساختاریافته برای ارزیابی کپی ایمیل موجود و ایجاد بهبودهای مبتنی بر داده پیروی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کمپین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کمپین های ایمیلی پلت فرم مشاوره گرنت مبتنی بر هوش مصنوعی از سه هدف اصلی تشکیل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آگاهی </w:t>
      </w:r>
      <w:r xmlns:w="http://schemas.openxmlformats.org/wordprocessingml/2006/main">
        <w:t xml:space="preserve">: آموزش مشتریان بالقوه در مورد مزایا و ویژگی های پلت فرم.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توجه </w:t>
      </w:r>
      <w:r xmlns:w="http://schemas.openxmlformats.org/wordprocessingml/2006/main">
        <w:t xml:space="preserve">: ارائه محتوا و بینش ارزشمند برای تشویق مشتریان بالقوه برای تعامل با پلت فرم.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تبدیل </w:t>
      </w:r>
      <w:r xmlns:w="http://schemas.openxmlformats.org/wordprocessingml/2006/main">
        <w:t xml:space="preserve">: تقویت تولید سرنخ و رشد خط لوله از طریق ابتکارات کمپین استراتژیک.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تبدیل کپی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بهینه سازی کپی ایمیل، آن را بر اساس تعامل کاربر، نرخ باز کردن، نرخ کلیک و نرخ تبدیل تجزیه و تحلیل می کنم. این تجزیه و تحلیل بر روی معیارهای کلیدی زیر تمرکز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فراوانی کلمات کلیدی </w:t>
      </w:r>
      <w:r xmlns:w="http://schemas.openxmlformats.org/wordprocessingml/2006/main">
        <w:t xml:space="preserve">: کلمات کلیدی استراتژیک مرتبط با مشاوره کمک هزینه، هوش مصنوعی، و علوم کامپیوتر را شناسایی کنید تا اطمینان حاصل شود که کپی ایمیل با صدای برند پلت فرم هماهنگ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شخصیت و لحن </w:t>
      </w:r>
      <w:r xmlns:w="http://schemas.openxmlformats.org/wordprocessingml/2006/main">
        <w:t xml:space="preserve">: لحن و زبان مورد استفاده در کپی ایمیل را ارزیابی کنید تا ارتباط آن را با مخاطب هدف تعیین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محتوا و ساختار </w:t>
      </w:r>
      <w:r xmlns:w="http://schemas.openxmlformats.org/wordprocessingml/2006/main">
        <w:t xml:space="preserve">: ساختار ایمیل، از جمله سرصفحه، مقدمه، کپی بدنه و فراخوان برای اقدام را مرور کنید تا مطمئن شوید که الزامات شناختی و بصری را برآورده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اثبات اجتماعی و شاخص‌های اعتماد </w:t>
      </w:r>
      <w:r xmlns:w="http://schemas.openxmlformats.org/wordprocessingml/2006/main">
        <w:t xml:space="preserve">: وجود اثبات اجتماعی (مثلاً گواهی‌های مشتری، داستان‌های موفقیت) و شاخص‌های اعتماد (مثلاً گواهی‌های امنیتی، انطباق داده‌ها) را برای ایجاد اعتبار تجزیه و تحلیل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همسویی با صدای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کمپین‌های ایمیلی پلتفرم مشاوره گرنت مبتنی بر هوش مصنوعی از دستورالعمل‌های صوتی برند زیر تبعیت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متخصص و همدل </w:t>
      </w:r>
      <w:r xmlns:w="http://schemas.openxmlformats.org/wordprocessingml/2006/main">
        <w:t xml:space="preserve">: تخصص پلتفرم را در مشاوره کمک هزینه و هوش مصنوعی بیان می‌کند و در عین حال همدلی را با مخاطبان هدف نشان می‌دهد.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الهام بخش و مکالمه </w:t>
      </w:r>
      <w:r xmlns:w="http://schemas.openxmlformats.org/wordprocessingml/2006/main">
        <w:t xml:space="preserve">: از زبانی استفاده کنید که الهام بخش مشتریان بالقوه باشد و آنها را در یک گفتگو درگیر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حرفه ای و برجسته </w:t>
      </w:r>
      <w:r xmlns:w="http://schemas.openxmlformats.org/wordprocessingml/2006/main">
        <w:t xml:space="preserve">: لحن حرفه ای را حفظ کنید در حالی که از زبان برجسته و قابل دسترس برای انتقال پیام های کلیدی استفاده می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پیشنهادات بهبود: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تجزیه و تحلیل، پیشرفت‌های زیر ایجاد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مقدمه </w:t>
      </w:r>
      <w:r xmlns:w="http://schemas.openxmlformats.org/wordprocessingml/2006/main">
        <w:t xml:space="preserve">: معرفی ایمیل را به‌روزرسانی کنید تا سرفصل‌های خاص‌تر و قانع‌کننده‌تری را مطابق با شخصیت و لحن برند داشته باشد.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Call-to-Action (CTA) </w:t>
      </w:r>
      <w:r xmlns:w="http://schemas.openxmlformats.org/wordprocessingml/2006/main">
        <w:t xml:space="preserve">: CTA را تقویت کنید تا مشتریان بالقوه را با ارائه مشوق هایی مانند تخفیف و توانمندسازی آنها برای انجام اقدام، به تبدیل تشویق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تصاویر </w:t>
      </w:r>
      <w:r xmlns:w="http://schemas.openxmlformats.org/wordprocessingml/2006/main">
        <w:t xml:space="preserve">: تصاویر مرتبط و باکیفیت را برای شکستن متن و افزایش تعامل کاربر ترکیب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افزایش محتوا </w:t>
      </w:r>
      <w:r xmlns:w="http://schemas.openxmlformats.org/wordprocessingml/2006/main">
        <w:t xml:space="preserve">: شامل محتوای چند رسانه ای مرتبط (به عنوان مثال، ویدئوها، نمودارها) برای ارائه بینش عملی و بهینه سازی تعامل کاربر.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برنامه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جدول زمانی پیشنهادی زیر برای اجرای بهبودهای پیشنهادی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روز 1-3 </w:t>
      </w:r>
      <w:r xmlns:w="http://schemas.openxmlformats.org/wordprocessingml/2006/main">
        <w:t xml:space="preserve">: تحلیل کپی ایمیل و جمع آوری معیارهای تعامل کاربر برای 4-6 ماه.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روز 4-6 </w:t>
      </w:r>
      <w:r xmlns:w="http://schemas.openxmlformats.org/wordprocessingml/2006/main">
        <w:t xml:space="preserve">: CTA، معرفی و تراز صدای برند را اصلاح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روز 7-10 </w:t>
      </w:r>
      <w:r xmlns:w="http://schemas.openxmlformats.org/wordprocessingml/2006/main">
        <w:t xml:space="preserve">: محتوای بصری و چند رسانه ای را در ساختار ایمیل بگنجانید.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روز یازدهم </w:t>
      </w:r>
      <w:r xmlns:w="http://schemas.openxmlformats.org/wordprocessingml/2006/main">
        <w:t xml:space="preserve">: تجزیه و تحلیل ایمیل مبتنی بر هوش مصنوعی و تست A/B را برای بهبود مستمر اجرا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افکار پایانی: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تجزیه و تحلیل مبتنی بر داده و اصلاح کپی ایمیل خود با توجه به ارزش پیشنهادی منحصر به فرد پلتفرم مشاوره گرنت مبتنی بر هوش مصنوعی و صدای برند، می‌توانیم تعامل کاربر را افزایش دهیم، نرخ تبدیل را بهبود بخشیم و با موفقیت خط لوله‌ای برای خدمات مشاوره کمک هزینه ایجاد کنیم. .</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باز کردن فرصت‌های توسعه جهانی با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شریک تجاری عزیز ایرانی،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حالی که ما همچنان مرزهای هوش مصنوعی و مشاوره کمک مالی را پیش می‌بریم، می‌خواهم لحظه‌ای از نقش محوری شما قدردانی کنم. در سفر ما تا کنون علاقه شما به گسترش دسترسی جهانی خود از طریق برنامه ریزی مؤثر، گواهی بر آینده نگری و تعهد شما به رشد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مشاوره گرنت مبتنی بر هوش مصنوعی ما طراحی شده است تا بینش عملی، آموزش مناسب و راهنمایی های تخصصی لازم را برای پیمایش موفقیت آمیز پیچیدگی های گسترش جهانی به شما ارائه دهد. با استفاده از پلتفرم ما، شما قادر خواهید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 استراتژی توسعه جامع ایجاد کنید </w:t>
      </w:r>
      <w:r xmlns:w="http://schemas.openxmlformats.org/wordprocessingml/2006/main">
        <w:t xml:space="preserve">: پلتفرم ما توصیه‌های مبتنی بر شواهد را در اختیار شما قرار می‌دهد و شما را قادر می‌سازد تا تصمیمات آگاهانه بگیرید و یک برنامه متناسب برای رشد شرکت خود ایجاد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تحقیقات و تجزیه و تحلیل بازار </w:t>
      </w:r>
      <w:r xmlns:w="http://schemas.openxmlformats.org/wordprocessingml/2006/main">
        <w:t xml:space="preserve">: ابزارهای مبتنی بر هوش مصنوعی ما بینش های عمیقی را در مورد بازار هدف به شما ارائه می دهند و به شما در شناسایی فرصت ها و کاهش خطرات احتمالی کمک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دسترسی به شبکه ای از شرکای قابل اعتماد </w:t>
      </w:r>
      <w:r xmlns:w="http://schemas.openxmlformats.org/wordprocessingml/2006/main">
        <w:t xml:space="preserve">: پلت فرم ما شما را با شبکه ای از شرکای تأیید شده، تامین کنندگان و کارشناسان صنعت مرتبط می کند و از همکاری و پشتیبانی یکپارچه در طول سفر توسعه شما اطمینان می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خطرات مالی را به حداقل برسانید </w:t>
      </w:r>
      <w:r xmlns:w="http://schemas.openxmlformats.org/wordprocessingml/2006/main">
        <w:t xml:space="preserve">: خدمات مشاوره کمک هزینه ما به شما کمک می کند فرصت های تامین مالی را شناسایی کنید، کمک های مالی را تضمین کنید، و تخصیص منابع را بهینه کنید، در نهایت خطرات مالی را کاهش داده و موفقیت شرکت خود را افزایش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تقویت بیشتر کمپین‌های ایمیلی خود، استراتژی‌های زیر را در نظر می‌گیریم: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هدف‌گیری بخش‌بندی شده مخاطب </w:t>
      </w:r>
      <w:r xmlns:w="http://schemas.openxmlformats.org/wordprocessingml/2006/main">
        <w:t xml:space="preserve">: با تجزیه و تحلیل رفتار و ترجیحات کاربر، می‌توانیم کمپین‌های ایمیل هدفمندی ایجاد کنیم که به بخش‌های خاصی از مخاطبان ما پاسخ می‌دهد و تعامل و ارتباط را افزایش می‌دهد.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داستان سرایی شخصی شده </w:t>
      </w:r>
      <w:r xmlns:w="http://schemas.openxmlformats.org/wordprocessingml/2006/main">
        <w:t xml:space="preserve">: با استفاده از توصیفات مشتری، داستان های موفقیت، و بینش های مبتنی بر داده، می توانیم روایت های قانع کننده ای ایجاد کنیم که مزایای پلت فرم ما را به نمایش بگذارد و با مخاطبان ما طنین انداز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بهینه‌سازی محتوای مبتنی بر هوش مصنوعی </w:t>
      </w:r>
      <w:r xmlns:w="http://schemas.openxmlformats.org/wordprocessingml/2006/main">
        <w:t xml:space="preserve">: با استفاده از الگوریتم‌های یادگیری ماشینی، می‌توانیم الگوهای تعامل کاربر را تجزیه و تحلیل کنیم، محتوای ایمیل را بهینه کنیم و تجربیاتی کاربرپسند ایجاد کنیم که نتایج را به دنبال دارد.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گیمیفیکیشن و عناصر تعاملی </w:t>
      </w:r>
      <w:r xmlns:w="http://schemas.openxmlformats.org/wordprocessingml/2006/main">
        <w:t xml:space="preserve">: برای اینکه مخاطبان خود را درگیر و فعال نگه داریم، می‌توانیم عناصر گیمیفیکیشن، آزمون‌ها و محتوای تعاملی که به مخاطبان ما آموزش و سرگرمی می‌بخشد، ترکیب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تقویت بیشتر صدای برند خود، ما بر روی موارد زیر تمرکز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زبان مبتنی بر همدلی </w:t>
      </w:r>
      <w:r xmlns:w="http://schemas.openxmlformats.org/wordprocessingml/2006/main">
        <w:t xml:space="preserve">: با استفاده از زبان و لحن همدلانه، ارتباطی با مخاطبان خود ایجاد می کنیم، اعتماد ایجاد می کنیم و تجربه ای به یاد ماندنی برای برند ایجاد می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داستان سرایی و روایت </w:t>
      </w:r>
      <w:r xmlns:w="http://schemas.openxmlformats.org/wordprocessingml/2006/main">
        <w:t xml:space="preserve">: با بافتن روایت ها حول تجربیات مخاطبان، یک ارتباط عاطفی ایجاد می کنیم و پلت فرم خود را به عنوان یک مشاور قابل اعتماد ایجاد می کنیم.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شوخ طبعی و شوخ طبعی </w:t>
      </w:r>
      <w:r xmlns:w="http://schemas.openxmlformats.org/wordprocessingml/2006/main">
        <w:t xml:space="preserve">: با تزریق شوخ طبعی و شوخ طبعی به محتوای خود، برند خود را انسانی کرده و شخصیتی مرتبط تر ایجاد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مایلم تماسی را برنامه ریزی کنم تا در مورد پلتفرم ما با جزئیات بیشتر صحبت کنیم و بررسی کنیم که چگونه می توانیم با هم کار کنیم تا فرصت های گسترش جهانی شما را باز کنیم. لطفاً اگر این هفته برای تماس 30 دقیقه ای در دسترس هستید، به من اطلاع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متخصص هوش مصنوعی | مدیر پروژه </w:t>
      </w:r>
      <w:r xmlns:w="http://schemas.openxmlformats.org/wordprocessingml/2006/main">
        <w:br xmlns:w="http://schemas.openxmlformats.org/wordprocessingml/2006/main"/>
      </w:r>
      <w:r xmlns:w="http://schemas.openxmlformats.org/wordprocessingml/2006/main">
        <w:t xml:space="preserve">[شرکت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چکیده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هوش مصنوعی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AI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 ارائه راه‌حل‌های نوآورانه برای مشکلات پیچیده، صنایع مختلف را متحول کرده است. در حوزه برنامه‌ریزی کسب‌وکار و تسهیل سرمایه‌گذاری، هوش مصنوعی می‌تواند نقش مهمی در بهینه‌سازی فرآیندهای تصمیم‌گیری، ساده‌سازی عملیات و باز کردن فرصت‌های جدید داشته باشد. هدف این ارائه بررسی پتانسیل هوش مصنوعی در برنامه ریزی تجاری و تسهیل سرمایه گذاری، برجسته کردن مزایا، کاربردها و چالش های بالقوه آن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نشان دادن نقش هوش مصنوعی در افزایش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2. بررسی مزایای استفاده از هوش مصنوعی در این زمینه </w:t>
      </w:r>
      <w:r xmlns:w="http://schemas.openxmlformats.org/wordprocessingml/2006/main">
        <w:br xmlns:w="http://schemas.openxmlformats.org/wordprocessingml/2006/main"/>
      </w:r>
      <w:r xmlns:w="http://schemas.openxmlformats.org/wordprocessingml/2006/main">
        <w:t xml:space="preserve">3. تشریح برنامه های بالقوه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4. بحث در مورد چالش ها و محدودیت‌های اتخاذ هوش مصنوعی در این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دامنه و پیشینه: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ارائه بر روی کاربردهای هوش مصنوعی در برنامه‌ریزی تجاری و تسهیل سرمایه‌گذاری متمرکز خواهد بود و جنبه‌های کلیدی زیر را پوشش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ریزی کسب و کار: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 و نرم افزارهای برنامه ریزی کسب و کار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سیستم های پشتیبانی تصمیم گیری مبتنی بر یادگیری ماشین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پیش بینی کننده برای تحقیقات بازار و تجزیه و تحلیل رقبا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تسهیل سرمایه 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ابزارهای غربالگری و تجزیه و تحلیل سرمایه گذاری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پلت فرم های مبتنی بر بلاک چین برای اسناد سرمایه گذاری ایمن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پروفایل سرمایه گذار و سیستم های تطبیق مبتنی بر هوش مصنوعی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مزایا و کاربردها: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تصمیم گیری پیشرفته و ارزیابی ریسک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بهبود بهره وری عملیاتی و کاهش هزینه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افزایش فرصت های سرمایه گذاری و ایجاد شغل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ابزارها و نرم افزارهای برنامه ریزی کسب و کار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ریزی و تجزیه و تحلیل مالی: </w:t>
      </w:r>
      <w:r xmlns:w="http://schemas.openxmlformats.org/wordprocessingml/2006/main">
        <w:t xml:space="preserve">بودجه ریزی و ابزارهای پیش بینی مبتنی بر هوش مصنوعی، مانند پیش بینی تطبیقی، می تواند به کسب و کارها کمک کند تا خود را بهینه کنند. برنامه ریزی مالی و کاهش خطاها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مدیریت زنجیره تامین: </w:t>
      </w:r>
      <w:r xmlns:w="http://schemas.openxmlformats.org/wordprocessingml/2006/main">
        <w:t xml:space="preserve">ابزارهای بهینه سازی زنجیره تامین مبتنی بر هوش مصنوعی، مانند Syft، می تواند مدیریت موجودی را بهبود بخشد و هزینه های لجستیک را کاهش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اتوماسیون بازاریابی: </w:t>
      </w:r>
      <w:r xmlns:w="http://schemas.openxmlformats.org/wordprocessingml/2006/main">
        <w:t xml:space="preserve">پلتفرم‌های اتوماسیون بازاریابی مبتنی بر هوش مصنوعی، مانند HubSpot، می‌توانند به کسب‌وکارها کمک کنند تا کمپین‌های بازاریابی خود را شخصی‌سازی کنند و تعامل مشتری را بهبود بخشند.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ابزارهای غربالگری و تجزیه و تحلیل سرمایه‌گذاری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امتیازدهی اعتبار و ارزیابی ریسک: </w:t>
      </w:r>
      <w:r xmlns:w="http://schemas.openxmlformats.org/wordprocessingml/2006/main">
        <w:t xml:space="preserve">مدل‌های امتیازدهی اعتبار مبتنی بر هوش مصنوعی، مانند LendingClub، می‌توانند به مدیران سرمایه‌گذاری کمک کنند تا ریسک اعتباری را ارزیابی کرده و تصمیمات سرمایه‌گذاری آگاهانه را اتخاذ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بهینه سازی پورتفولیو: </w:t>
      </w:r>
      <w:r xmlns:w="http://schemas.openxmlformats.org/wordprocessingml/2006/main">
        <w:t xml:space="preserve">ابزارهای بهینه سازی سبد مبتنی بر هوش مصنوعی، مانند BlackRock، می تواند به مدیران سرمایه گذاری در بهینه سازی تخصیص پرتفوی و به حداقل رساندن ریسک کمک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وضوح موجودیت: </w:t>
      </w:r>
      <w:r xmlns:w="http://schemas.openxmlformats.org/wordprocessingml/2006/main">
        <w:t xml:space="preserve">ابزارهای حل و فصل موجودیت مبتنی بر هوش مصنوعی، مانند KX، می‌توانند به شناسایی و تأیید نهادها، کاهش خطر تقلب و بهبود دقت سرمایه‌گذاری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 ها و محدودیت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کیفیت و در دسترس بودن داده ها: </w:t>
      </w:r>
      <w:r xmlns:w="http://schemas.openxmlformats.org/wordprocessingml/2006/main">
        <w:t xml:space="preserve">الگوریتم های هوش مصنوعی برای پیش بینی ها و تصمیم گیری های دقیق به داده های با کیفیت و متنوع نیاز دارند.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قابلیت توضیح و شفافیت: </w:t>
      </w:r>
      <w:r xmlns:w="http://schemas.openxmlformats.org/wordprocessingml/2006/main">
        <w:t xml:space="preserve">مدل‌های هوش مصنوعی می‌توانند مبهم باشند و درک استدلال پشت پیش‌بینی‌ها و تصمیم‌ها را دشوار می‌کنند.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تعصب و انصاف: </w:t>
      </w:r>
      <w:r xmlns:w="http://schemas.openxmlformats.org/wordprocessingml/2006/main">
        <w:t xml:space="preserve">مدل‌های هوش مصنوعی می‌توانند تعصبات و نتایج تبعیض‌آمیز را تداوم بخشند، اگر با انصاف و انصاف طراحی نشوند.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استفاده از هوش مصنوعی در برنامه‌ریزی تجاری و تسهیل سرمایه‌گذاری می‌تواند مزایای قابل توجهی از جمله افزایش تصمیم‌گیری، بهبود کارایی عملیاتی و افزایش فرصت‌های سرمایه‌گذاری را به همراه داشته باشد. با این حال، پرداختن به چالش‌ها و محدودیت‌های پذیرش هوش مصنوعی ضروری است، تا اطمینان حاصل شود که سیستم‌های هوش مصنوعی با انصاف، شفافیت و توضیح‌پذیری در ذهن طراحی شده‌اند. با انجام این کار، کسب‌وکارها و سرمایه‌گذاران می‌توانند پتانسیل کامل هوش مصنوعی را باز کنند و نوآوری و رشد در اقتصاد دیجیتال را هدایت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سرمایه‌گذاری در ابزارهای برنامه‌ریزی تجاری و تسهیل سرمایه‌گذاری مبتنی بر هوش مصنوعی: </w:t>
      </w:r>
      <w:r xmlns:w="http://schemas.openxmlformats.org/wordprocessingml/2006/main">
        <w:t xml:space="preserve">کسب‌وکارها و سرمایه‌گذاران باید روی ابزارها و نرم‌افزارهای مبتنی بر هوش مصنوعی سرمایه‌گذاری کنند که می‌تواند فرآیندهای تصمیم‌گیری را بهینه کند و کارایی عملیاتی را بهبود بخشد.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سواد و مهارت های هوش مصنوعی: </w:t>
      </w:r>
      <w:r xmlns:w="http://schemas.openxmlformats.org/wordprocessingml/2006/main">
        <w:t xml:space="preserve">کسب و کارها و سرمایه گذاران باید سواد و مهارت های هوش مصنوعی را توسعه دهند تا اطمینان حاصل کنند که می توانند به طور موثر از ابزارها و نرم افزارهای هوش مصنوعی استفاده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پرداختن به چالش ها و محدودیت های پذیرش هوش مصنوعی: </w:t>
      </w:r>
      <w:r xmlns:w="http://schemas.openxmlformats.org/wordprocessingml/2006/main">
        <w:t xml:space="preserve">کسب و کارها و سرمایه گذاران باید به چالش ها و محدودیت های پذیرش هوش مصنوعی، از جمله کیفیت داده ها، توضیح پذیری و سوگیری توجه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مسیرهای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ادغام با فناوری های نوظهور: </w:t>
      </w:r>
      <w:r xmlns:w="http://schemas.openxmlformats.org/wordprocessingml/2006/main">
        <w:t xml:space="preserve">هوش مصنوعی باید با فناوری های نوظهور مانند بلاک چین، اینترنت اشیاء (IoT) و واقعیت افزوده (AR) ادغام شود تا راه حل های نوآورانه برای برنامه ریزی کسب و کار و تسهیل سرمایه گذاری ایجاد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طراحی انسان محور: </w:t>
      </w:r>
      <w:r xmlns:w="http://schemas.openxmlformats.org/wordprocessingml/2006/main">
        <w:t xml:space="preserve">طراحی های هوش مصنوعی باید انسان محور باشد و تجربه کاربر و نیازهای کاربر را در اولویت قرار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نظارت و بهبود مستمر: </w:t>
      </w:r>
      <w:r xmlns:w="http://schemas.openxmlformats.org/wordprocessingml/2006/main">
        <w:t xml:space="preserve">سیستم‌های هوش مصنوعی باید به طور مستمر تحت نظارت و بهبود قرار گیرند تا اطمینان حاصل شود که آنها مؤثر و کارآمد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پیش نویس ارائه پایه محکمی برای انتشار اینترنتی شما در مورد استفاده از هوش مصنوعی برای برنامه ریزی تجاری و تسهیل سرمایه گذاری فراهم کند. با انتشار خود موفق باشید!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برای انتشار فوری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پیشرفت انقلابی در برنامه ریزی کسب و کار: پروژه "SmartPlan" راه حل پیشگامانه هوش مصنوعی را برای شرکت هایی که به دنبال سرمایه گذاری هستند رونمایی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 یک دستاورد پیشگامانه، تیم متخصصان محترم ما در زمینه انتشار روزنامه و هوش مصنوعی یک راه حل خلاقانه توسعه داده اند. پروژه ای که استاندارد جدیدی را برای برنامه ریزی تجاری و تسهیل سرمایه گذاری تعیین می کند. «SmartPlan» یک پلتفرم مبتنی بر هوش مصنوعی است که از پردازش زبان طبیعی، یادگیری ماشین و تحلیل شبکه خبره برای ایجاد طرح‌های تجاری سفارشی متناسب با نیازهای منحصر به فرد هر شرکت استفاده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پیشگام با ارائه رویکردی مبتنی بر داده به شرکت‌ها در برنامه‌ریزی کسب‌وکار، آماده است تا چشم‌انداز کسب‌وکار را متحول کند و آنها را قادر می‌سازد تا شانس خود را برای تضمین سرمایه‌گذاری از سوی سرمایه‌گذاران محترم و شرکای نهادی افزایش دهند. تیم ما متشکل از مدیران پروژه خبره و متخصصان هوش مصنوعی خستگی ناپذیر برای ایجاد یک رابط کاربری قوی و کاربرپسند که کل فرآیند را ساده می کند، از تحقیقات بازار و تجزیه و تحلیل رقبا گرفته تا پیش بینی های مالی و توسعه زمین، کار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مدیر عامل شرکت، گفت: «SmartPlan» چیزی بیش از یک ابزار برنامه‌ریزی کسب‌وکار است – این یک اکوسیستم مبتنی بر هوش مصنوعی است که بینش‌های مبتنی بر داده‌ها را به شرکت‌ها ارائه می‌دهد تا از رقبا جلوتر باشند و به اهداف تجاری خود دست یابند.» [نام شرکت] "ما بسیار هیجان زده هستیم که این راه حل تغییر دهنده بازی را به بازار بیاوریم و مشتاقانه منتظر همکاری با کارآفرینان و سرمایه گذارانی هستیم که می خواهند. در خط مقدم نوآوری باقی بمانید."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های کلیدی SmartPlan: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تولید طرح کسب و کار مبتنی بر هوش مصنوعی </w:t>
      </w:r>
      <w:r xmlns:w="http://schemas.openxmlformats.org/wordprocessingml/2006/main">
        <w:t xml:space="preserve">: از الگوریتم های یادگیری ماشین برای ایجاد طرح های تجاری سفارشی بر اساس داده های بازار زمان واقعی و نیازهای خاص شرکت استفاده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جستجوی سرمایه گذار </w:t>
      </w:r>
      <w:r xmlns:w="http://schemas.openxmlformats.org/wordprocessingml/2006/main">
        <w:t xml:space="preserve">: اتصال شرکت‌هایی با سرمایه‌گذاران بالقوه و شرکای نهادی، دسترسی هدفمند به سرمایه و راهنمایی‌های متخصص را فراهم می‌کنند.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تحلیل بازاریابی </w:t>
      </w:r>
      <w:r xmlns:w="http://schemas.openxmlformats.org/wordprocessingml/2006/main">
        <w:t xml:space="preserve">: پیشنهادات بینش های مبتنی بر داده در مورد روندهای بازار، تجزیه و تحلیل رقبا و رفتار مشتری برای اطلاع از استراتژی کسب و کار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پیش بینی مالی </w:t>
      </w:r>
      <w:r xmlns:w="http://schemas.openxmlformats.org/wordprocessingml/2006/main">
        <w:t xml:space="preserve">: از تکنیک های مدل سازی و پیش بینی مالی پیشرفته برای اطمینان از پیش بینی های دقیق و واقعی استفاده می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توسعه Pitch </w:t>
      </w:r>
      <w:r xmlns:w="http://schemas.openxmlformats.org/wordprocessingml/2006/main">
        <w:t xml:space="preserve">: به شرکت ها کمک می کند تا طرح های قانع کننده ای ایجاد کنند که توجه سرمایه گذاران و شرکای محترم را جلب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انقلاب SmartPlan بپیوندید و آینده برنامه ریزی کسب و کار را امروز کشف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کسب اطلاعات بیشتر در مورد SmartPlan و کسب اطلاعات بیشتر در مورد پروژه "اهم سازی هوش مصنوعی برای برنامه ریزی تجاری و تسهیل سرمایه گذاری"، لطفاً با [نام شما] در [آدرس ایمیل] یا [شماره تلفن]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درباره [نام شرکت] </w:t>
      </w:r>
      <w:r xmlns:w="http://schemas.openxmlformats.org/wordprocessingml/2006/main">
        <w:br xmlns:w="http://schemas.openxmlformats.org/wordprocessingml/2006/main"/>
      </w:r>
      <w:r xmlns:w="http://schemas.openxmlformats.org/wordprocessingml/2006/main">
        <w:t xml:space="preserve">[نام شرکت] یک مرکز نوآوری پیشرو است که به پیشبرد مرزهای برنامه ریزی تجاری و تسهیل سرمایه گذاری اختصاص یافته است. با تیمی متشکل از مدیران پروژه خبره و متخصصان هوش مصنوعی، ما با رویاپردازان و رهبران همکاری می کنیم تا راه حل های پیشگامانه ای را به بازار ارائه دهیم که آینده کسب و کار را شکل می دهد.</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rPr>
          <w:b/>
        </w:rPr>
        <w:t xml:space="preserve">پیشنهاد: استفاده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پروژه پیشگامانه مبتنی بر هوش مصنوعی را پیشنهاد می‌کنیم که با ارائه ابزارهای برنامه‌ریزی کسب‌وکار شخصی، کسب‌وکارها را توانمند می‌سازد و آنها را با سرمایه‌گذاران هدف مرتبط می‌کند و فرآیند تسهیل سرمایه‌گذاری را متحول می‌کند. پلتفرم مبتنی بر هوش مصنوعی ما نیازها، ظرفیت‌ها و پویایی بازار منحصر به فرد شرکت‌ها را تجزیه و تحلیل می‌کند تا طرح‌های کسب‌وکار نوآورانه ایجاد کند، و شانس آن‌ها برای تضمین سرمایه‌گذاری و رشد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برنامه ریزی تجاری و تسهیل سرمایه گذاری چالش های مهمی برای بسیاری از شرکت ها، به ویژه شرکت های کوچک و متوسط (SMEs) باقی مانده است. راه‌حل‌های موجود اغلب بر فرآیندهای دستی تکیه می‌کنند که منجر به طرح‌های ناکارآمدی می‌شود که نمی‌توانند تفاوت‌های ظریف بازار را به تصویر بکشند و دید سرمایه‌گذاران بالقوه را کم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ما از فناوری هوش مصنوعی برای مقابله با این چالش ها استفاده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طرح کسب و کار: </w:t>
      </w:r>
      <w:r xmlns:w="http://schemas.openxmlformats.org/wordprocessingml/2006/main">
        <w:t xml:space="preserve">ابزارهای مبتنی بر هوش مصنوعی داده های شرکت، روندهای بازار و معیارهای صنعت را برای ایجاد طرح های تجاری مناسب، پرداختن به نقاط درد خاص و فرصت های رشد تجزیه و تحلیل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تطبیق سرمایه‌گذاران: </w:t>
      </w:r>
      <w:r xmlns:w="http://schemas.openxmlformats.org/wordprocessingml/2006/main">
        <w:t xml:space="preserve">یک موتور تطبیق پیشرفته مبتنی بر هوش مصنوعی، کسب‌وکارها را با سرمایه‌گذاران مناسب، بر اساس معیارهای سرمایه‌گذاری، تحمل ریسک، و تمرکز صنعت، مرتبط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پشتیبانی مداوم: </w:t>
      </w:r>
      <w:r xmlns:w="http://schemas.openxmlformats.org/wordprocessingml/2006/main">
        <w:t xml:space="preserve">پلتفرم ما مکانیسم‌های نظارت، تجزیه و تحلیل و بازخورد را در زمان واقعی ارائه می‌کند تا اطمینان حاصل شود که کسب‌وکارها در مسیر خود باقی می‌مانند، به چالش‌ها یا نگرانی‌ها رسیدگی می‌کنند و مسیر رشدشان را بهینه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ماژول برنامه ریزی کسب و کار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عملکرد شرکت، روندهای بازار، و معیارهای صنعت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تولید طرح های تجاری جامع و مبتنی بر داده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سفارشی سازی برای رفع نیازهای تجاری خاص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موتور تطبیق سرمایه گذار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فرآیند تطبیق مبتنی بر الگوریتم پیچیده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شناسایی سرمایه گذاران مناسب بر اساس معیارهای خاص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 روز رسانی در زمان واقعی و ردیابی پیشرفت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مربیگری کسب و کار شخصی شده: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مشاوره و راهنمایی تخصصی در مورد استراتژی و رشد کسب و کار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ادغام با ابزارهای مبتنی بر هوش مصنوعی برای پشتیبانی مداوم و بازخورد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ریزی کسب و کار پیشرفته: </w:t>
      </w:r>
      <w:r xmlns:w="http://schemas.openxmlformats.org/wordprocessingml/2006/main">
        <w:t xml:space="preserve">طرح های تجاری مبتنی بر هوش مصنوعی شانس سرمایه گذاری را افزایش می دهد و باعث رشد می شود. .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تطبیق سرمایه‌گذاران بهبود یافته: </w:t>
      </w:r>
      <w:r xmlns:w="http://schemas.openxmlformats.org/wordprocessingml/2006/main">
        <w:t xml:space="preserve">موتور تطبیق مبتنی بر هوش مصنوعی اطمینان حاصل می‌کند که کسب‌وکارها با سرمایه‌گذاران مناسب ارتباط برقرار می‌کنند، عدم همسویی را کاهش می‌دهند و بازده را به حداکثر می‌رسانند.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رقابت پذیری: </w:t>
      </w:r>
      <w:r xmlns:w="http://schemas.openxmlformats.org/wordprocessingml/2006/main">
        <w:t xml:space="preserve">کسب و کارها با استفاده از بینش های مبتنی بر هوش مصنوعی و پشتیبانی شخصی، مزیت ارزشمندی در بازار به دست می آورند.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صرفه جویی در هزینه: </w:t>
      </w:r>
      <w:r xmlns:w="http://schemas.openxmlformats.org/wordprocessingml/2006/main">
        <w:t xml:space="preserve">فرآیندهای دستی کاهش می یابد و امکان برنامه ریزی تجاری سریعتر و دقیق تر و کاهش اتکا به مشاوران خارجی را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تحلیل و تحقیق بازار: </w:t>
      </w:r>
      <w:r xmlns:w="http://schemas.openxmlformats.org/wordprocessingml/2006/main">
        <w:t xml:space="preserve">(هفته های 1-4)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مدل هوش مصنوعی: </w:t>
      </w:r>
      <w:r xmlns:w="http://schemas.openxmlformats.org/wordprocessingml/2006/main">
        <w:t xml:space="preserve">(هفته 5-12)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طراحی و توسعه پلت فرم: </w:t>
      </w:r>
      <w:r xmlns:w="http://schemas.openxmlformats.org/wordprocessingml/2006/main">
        <w:t xml:space="preserve">(هفته 13-20)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آزمایش، تکرار و استقرار: </w:t>
      </w:r>
      <w:r xmlns:w="http://schemas.openxmlformats.org/wordprocessingml/2006/main">
        <w:t xml:space="preserve">(هفته های 21-24)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مدیر پروژه: </w:t>
      </w:r>
      <w:r xmlns:w="http://schemas.openxmlformats.org/wordprocessingml/2006/main">
        <w:t xml:space="preserve">شریک هوش مصنوعی، سرمایه گذاران و کارشناسان صنعت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مهندسان هوش مصنوعی: </w:t>
      </w:r>
      <w:r xmlns:w="http://schemas.openxmlformats.org/wordprocessingml/2006/main">
        <w:t xml:space="preserve">محققان، توسعه دهندگان و دانشمندان داده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تحلیلگران کسب و کار: </w:t>
      </w:r>
      <w:r xmlns:w="http://schemas.openxmlformats.org/wordprocessingml/2006/main">
        <w:t xml:space="preserve">متخصصان برنامه ریزی کسب و کار، مربیگری و تحلیل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 و توسعه: </w:t>
      </w:r>
      <w:r xmlns:w="http://schemas.openxmlformats.org/wordprocessingml/2006/main">
        <w:t xml:space="preserve">30٪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پلت فرم: </w:t>
      </w:r>
      <w:r xmlns:w="http://schemas.openxmlformats.org/wordprocessingml/2006/main">
        <w:t xml:space="preserve">40٪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بازاریابی و ترویج : </w:t>
      </w:r>
      <w:r xmlns:w="http://schemas.openxmlformats.org/wordprocessingml/2006/main">
        <w:t xml:space="preserve">20%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منابع انسانی و عملیات: </w:t>
      </w:r>
      <w:r xmlns:w="http://schemas.openxmlformats.org/wordprocessingml/2006/main">
        <w:t xml:space="preserve">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فناوری هوش مصنوعی، پروژه ما کسب و کار را متحول خواهد کرد. فرآیند برنامه ریزی و تسهیل سرمایه گذاری، توانمندسازی کسب و کارها برای هدایت رشد، افزایش رقابت و افزایش بازده سرمایه گذاری. ما مشتاقانه منتظر همکاری با سرمایه گذاران و شرکای صنعتی برای ارائه این راه حل نوآورانه به بازار هستیم.</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سه پست توییتر به عنوان یک تولید کننده پیشنهاد تجاری، یک متخصص هوش مصنوعی و مدیر پروژه در زمینه تبلیغات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1 </w:t>
      </w:r>
      <w:r xmlns:w="http://schemas.openxmlformats.org/wordprocessingml/2006/main">
        <w:br xmlns:w="http://schemas.openxmlformats.org/wordprocessingml/2006/main"/>
      </w:r>
      <w:r xmlns:w="http://schemas.openxmlformats.org/wordprocessingml/2006/main">
        <w:t xml:space="preserve">با برنامه ریزی مبتنی بر هوش مصنوعی، کسب و کار خود را تقویت کنید! آخرین گزارش ما، "اهم سازی هوش مصنوعی برای برنامه ریزی کسب و کار و تسهیل سرمایه گذاری"، به شرکت ها کمک می کند تا برنامه های تجاری مناسب و تامین مالی ایمن ایجاد کنند. امروز آینده برنامه ریزی کسب و کار را کشف کنید! #AIPuture #Business Planning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2 </w:t>
      </w:r>
      <w:r xmlns:w="http://schemas.openxmlformats.org/wordprocessingml/2006/main">
        <w:br xmlns:w="http://schemas.openxmlformats.org/wordprocessingml/2006/main"/>
      </w:r>
      <w:r xmlns:w="http://schemas.openxmlformats.org/wordprocessingml/2006/main">
        <w:t xml:space="preserve">آیا می دانستید که هوش مصنوعی می تواند به شما کمک کند تا ایده کسب و کار خود را به واقعیت تبدیل کنید؟ کار قبلی ما روی برنامه ریزی کسب و کار و تسهیل سرمایه گذاری نتایج باورنکردنی داشته است! آخرین گزارش ما را بخوانید تا درباره ادغام هوش مصنوعی در فرآیند برنامه ریزی کسب و کار خود بیشتر بدانید. </w:t>
      </w:r>
      <w:r xmlns:w="http://schemas.openxmlformats.org/wordprocessingml/2006/main">
        <w:rPr>
          <w:b/>
        </w:rPr>
        <w:t xml:space="preserve">توئیت </w:t>
      </w:r>
      <w:r xmlns:w="http://schemas.openxmlformats.org/wordprocessingml/2006/main">
        <w:br xmlns:w="http://schemas.openxmlformats.org/wordprocessingml/2006/main"/>
      </w:r>
      <w:r xmlns:w="http://schemas.openxmlformats.org/wordprocessingml/2006/main">
        <w:t xml:space="preserve">#AIGrowth #Business Success 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برنامه ریزی کسب و کار مبتنی بر هوش مصنوعی از رقابت پیشی بگیرید! گزارش جامع ما، «اهرم هوش مصنوعی برای برنامه‌ریزی کسب‌وکار و تسهیل سرمایه‌گذاری»، بینش‌ها و استراتژی‌های عملی را برای کسب‌وکارهایی که به دنبال استفاده از فناوری هوش مصنوعی هستند، ارائه می‌کند. جلوتر بمان! #AIBusiness #رهبری</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به عنوان یک مدیر پروژه/متخصص هوش مصنوعی در زمینه تبلیغات، من سه ایده پست اینستاگرامی برای موضوع "اهم سازی هوش مصنوعی برای برنامه ریزی تجاری و تسهیل سرمایه گذاری" ایجاد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داستان موفقیت </w:t>
      </w:r>
      <w:r xmlns:w="http://schemas.openxmlformats.org/wordprocessingml/2006/main">
        <w:br xmlns:w="http://schemas.openxmlformats.org/wordprocessingml/2006/main"/>
      </w:r>
      <w:r xmlns:w="http://schemas.openxmlformats.org/wordprocessingml/2006/main">
        <w:t xml:space="preserve">اهرم هوش مصنوعی برای برنامه ریزی کسب و کار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می دانید ? برنامه ریزی تجاری مبتنی بر هوش مصنوعی می تواند فرصت های سرمایه گذاری را تا 30 درصد افزایش دهد! پروژه اخیر ما با شرکت XYZ با موفقیت از فناوری هوش مصنوعی برای ایجاد طرح‌های تجاری مناسب استفاده کرد و آنها را با سرمایه‌گذاران بالقوه مرتبط کرد. نتیجه؟ افزایش 25 درصدی بودجه و افزایش 40 درصدی درآمد. برای باز کردن پتانسیل کامل کسب و کار خود آماده اید؟ بیا چت کنیم #AIforBusiness #Business Planning #Investment Facilitation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[تصویر: نموداری که افزایش بودجه و درآمد را نشان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ویژگی برجسته </w:t>
      </w:r>
      <w:r xmlns:w="http://schemas.openxmlformats.org/wordprocessingml/2006/main">
        <w:br xmlns:w="http://schemas.openxmlformats.org/wordprocessingml/2006/main"/>
      </w:r>
      <w:r xmlns:w="http://schemas.openxmlformats.org/wordprocessingml/2006/main">
        <w:t xml:space="preserve">کسب و کار خود را با برنامه ریزی کسب و کار مبتنی بر هوش مصنوعی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تا به حال فکر کرده اید که هوش مصنوعی چگونه می تواند به برنامه ریزی کسب و کار کمک کند؟ فناوری هوش مصنوعی اختصاصی ما روندهای صنعت، نیازهای مشتری و داده‌های بازار را تجزیه و تحلیل می‌کند تا طرح‌های تجاری سفارشی‌سازی شده ایجاد کند که باعث رشد می‌شود. می خواهید بیشتر بدانید؟ نظر خود را در زیر بنویسید یا برای ما DM ارسال کنید! #AINow #BusinessPlanning #AIInnovation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[تصویر: تصویری از داشبورد برنامه ریزی کسب و کار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بینش متخصص </w:t>
      </w:r>
      <w:r xmlns:w="http://schemas.openxmlformats.org/wordprocessingml/2006/main">
        <w:br xmlns:w="http://schemas.openxmlformats.org/wordprocessingml/2006/main"/>
      </w:r>
      <w:r xmlns:w="http://schemas.openxmlformats.org/wordprocessingml/2006/main">
        <w:t xml:space="preserve">"برنامه ریزی تجاری مبتنی بر هوش مصنوعی آینده تسهیل سرمایه گذاری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متخصص باتجربه هوش مصنوعی، می توانم با اطمینان بگویم که هوش مصنوعی -برنامه‌ریزی کسب‌وکار قدرتمند راه‌های ارتباط شرکت‌ها با سرمایه‌گذاران را متحول می‌کند. با هوش مصنوعی، می‌توانیم امیدوارکننده‌ترین فرصت‌های تجاری را شناسایی کنیم، برنامه‌های متناسب ایجاد کنیم و آنها را با سرمایه‌گذاران بالقوه مرتبط کنیم. علاقه مند به یادگیری بیشتر هستید؟ همین امروز یک مشاوره با من رزرو کنید! #AIinInvestment #Business Planning #نوآوری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[تصویر: عکسی از کارشناس در حال سخنرانی در یک کنفرانس]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هر پست آموزش و درگیر کردن مخاطبان در مورد مزایای استفاده از هوش مصنوعی برای برنامه‌ریزی کسب‌وکار و تسهیل سرمایه‌گذاری است و در عین حال نشان دادن تخصص و موفقیت پروژه</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استفاده از هوش مصنوعی برای برنامه‌ریزی کسب‌وکار و تسهیل سرمایه‌گذاری: باز کردن فرصت‌ها برای رشد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کسب‌وکارها در حال حرکت در چشم‌انداز دائماً در حال تغییر اقتصاد مدرن هستند، یافتن راه‌های نوآورانه برای تأمین بودجه و توسعه برنامه‌های رشد استراتژیک به طور فزاینده‌ای ضروری می‌شود. ChatGPT، به عنوان یک پروژه اختصاصی، با بهره گیری از قدرت هوش مصنوعی (AI) برای تسهیل برنامه ریزی تجاری و ارتباط با سرمایه گذاران بالقوه، قصد دارد این فرآیند را متحول کند. در این مقاله، به دنیای برنامه‌ریزی کسب‌وکار به کمک هوش مصنوعی، مزایای آن می‌پردازیم و چگونگی تغییر رویکرد شرکت‌ها به سرمایه‌گذاری و رشد را بررسی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وضعیت فعلی برنامه ریزی کسب و کار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برنامه ریزی تجاری و تسهیل سرمایه گذاری اجزای حیاتی موفقیت هر سازمانی است. با این حال، روش های سنتی اغلب بر پردازش دستی تکیه می کنند که منجر به تاخیر، عدم دقت و ناکارآمدی می شود. این می تواند منجر به از دست دادن ضرب الاجل ها، کاهش اعتماد سرمایه گذاران و در نهایت رشد رکود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چگونه هوش مصنوعی می‌تواند برنامه‌ریزی کسب‌وکار و تسهیل سرمایه‌گذاری را متحول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فناوری هوش مصنوعی، کسب‌وکارها اکنون می‌توانند طرح‌های تجاری مناسبی تولید کنند، روندهای بازار را تحلیل کنند و با سرمایه‌گذاران بالقوه به طور مؤثرتری ارتباط برقرار کنند. این امر از طریق مزایای کلیدی زیر حاصل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بینش مبتنی بر داده </w:t>
      </w:r>
      <w:r xmlns:w="http://schemas.openxmlformats.org/wordprocessingml/2006/main">
        <w:t xml:space="preserve">: هوش مصنوعی می تواند حجم وسیعی از داده ها را پردازش کند و بینش های ارزشمندی را در مورد روندهای بازار، رفتار مشتری و عملکرد مالی ارائه دهد. این امر به کسب و کارها امکان می دهد تا تصمیمات آگاهانه بگیرند، زمینه های بهبود را شناسایی کنند و استراتژی های هدفمند را توسعه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طرح های کسب و کار شخصی شده </w:t>
      </w:r>
      <w:r xmlns:w="http://schemas.openxmlformats.org/wordprocessingml/2006/main">
        <w:t xml:space="preserve">: هوش مصنوعی می تواند طرح های تجاری جامع متناسب با نیازها و اهداف منحصر به فرد یک شرکت ایجاد کند. این تضمین می کند که سرمایه گذاران و ذینفعان درک روشنی از پتانسیل رشد و بازده سازمان دارند.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اتصال و تطبیق سرمایه‌گذار </w:t>
      </w:r>
      <w:r xmlns:w="http://schemas.openxmlformats.org/wordprocessingml/2006/main">
        <w:t xml:space="preserve">: پلت‌فرم‌های مبتنی بر هوش مصنوعی می‌توانند کسب‌وکارها را با سرمایه‌گذاران مناسب مرتبط کنند، فرآیند تأمین مالی را ساده‌تر کرده و خطر ناهماهنگی‌های پرهزینه را کاهش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و بهبود مستمر </w:t>
      </w:r>
      <w:r xmlns:w="http://schemas.openxmlformats.org/wordprocessingml/2006/main">
        <w:t xml:space="preserve">: هوش مصنوعی می تواند به طور مداوم بر عملکرد یک شرکت نظارت کند، بازخورد بلادرنگ ارائه دهد و کسب و کارها را قادر می سازد تا تنظیمات مبتنی بر داده را در استراتژی های خود انجام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مطالعات موردی و داستان‌های موفقیت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چندین شرکت قبلاً از پتانسیل کامل برنامه‌ریزی تجاری به کمک هوش مصنوعی بهره برده‌اند که منجر به داستان‌های موفقیت‌آمیز قابل توجهی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یک شرکت فرآوری مواد غذایی </w:t>
      </w:r>
      <w:r xmlns:w="http://schemas.openxmlformats.org/wordprocessingml/2006/main">
        <w:t xml:space="preserve">که از هوش مصنوعی برای بهینه سازی مدیریت زنجیره تامین خود استفاده کرد و هزینه ها را تا 15 درصد کاهش داد.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یک برند مد </w:t>
      </w:r>
      <w:r xmlns:w="http://schemas.openxmlformats.org/wordprocessingml/2006/main">
        <w:t xml:space="preserve">که از محتوای تولید شده با هوش مصنوعی برای افزایش فروش 20 درصدی در یک سه ماهه استفاده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یک شرکت انرژی های تجدیدپذیر </w:t>
      </w:r>
      <w:r xmlns:w="http://schemas.openxmlformats.org/wordprocessingml/2006/main">
        <w:t xml:space="preserve">که با سرمایه گذاران مبتنی بر هوش مصنوعی شریک شد تا 10 میلیون یورو بودجه دریافت کند و این شرکت را قادر می سازد تا عملیات خود را گسترش دهد و انتشار کربن را کاهش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اجرای برنامه‌ریزی کسب‌وکار به کمک هوش مصنوعی: ملاحظات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حالی که هوش مصنوعی پتانسیل ایجاد انقلابی در برنامه‌ریزی کسب‌وکار و تسهیل سرمایه‌گذاری را دارد، شرکت‌ها باید فاکتورهای کلیدی زیر را هنگام اجرای این فناوری در نظر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کیفیت و یکپارچه‌سازی داده‌ها </w:t>
      </w:r>
      <w:r xmlns:w="http://schemas.openxmlformats.org/wordprocessingml/2006/main">
        <w:t xml:space="preserve">: داده‌های با کیفیت بالا برای آموزش و آموزش ضروری است. تست مدل های هوش مصنوعی شرکت ها باید از یکپارچگی یکپارچه سیستم ها و فرآیندهای داده موجود اطمینان حاصل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همکاری انسان و هوش مصنوعی </w:t>
      </w:r>
      <w:r xmlns:w="http://schemas.openxmlformats.org/wordprocessingml/2006/main">
        <w:t xml:space="preserve">: هوش مصنوعی باید برای تکمیل قضاوت و تصمیم گیری انسان طراحی شود تا جایگزین آن شود. با تقویت همکاری، شرکت ها می توانند پتانسیل کامل برنامه ریزی تجاری با کمک هوش مصنوعی را باز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انطباق با مقررات </w:t>
      </w:r>
      <w:r xmlns:w="http://schemas.openxmlformats.org/wordprocessingml/2006/main">
        <w:t xml:space="preserve">: شرکت ها باید اطمینان حاصل کنند که از مقررات و قوانین مربوطه حاکم بر استفاده از هوش مصنوعی در برنامه ریزی تجاری و تسهیل سرمایه گذاری پیروی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استفاده از هوش مصنوعی برای برنامه‌ریزی کسب‌وکار و تسهیل سرمایه‌گذاری فرصتی را برای شرکت‌هایی که به دنبال رشد، کاهش هزینه‌ها و افزایش بازده هستند، ایجاد می‌کند. با پذیرش این فناوری، کسب‌وکارها می‌توانند مزیت رقابتی به دست آورند، جلوتر از منحنی باشند و پتانسیل کامل خود را برای موفقیت پایدار باز کنند. همانطور که پروژه پیشرفت می کند و دانش در مورد برنامه ریزی کسب و کار با هوش مصنوعی افزایش می یابد، ما مشتاقانه منتظر ادامه این گفتگو و ارائه به روز رسانی در مورد پیشرفت در این زمینه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توسعه شما، پروژه بر روی 5 مسیر متمرکز است. پست های شما در هر آهنگ باید برای کاربران جذاب، مرتبط و مفید باشد.</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لینکدین به عنوان مدیر پروژه / متخصص هوش مصنوعی در زمینه تبلیغات و رده نوشتن پست تجاری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استفاده از هوش مصنوعی برای برنامه ریزی تجاری و تسهیل سرمایه گذاری: پتانسیل انقلابی | بینش انحصاری از آخرین گزارش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حالی که ما به حرکت در چشم انداز کسب و کار به سرعت در حال تحول ادامه می دهیم، شرکت ها به طور فزاینده ای به دنبال راه حل های نوآورانه برای تسریع رشد و تامین مالی هستند. اینجاست که هوش مصنوعی وارد می شود - آخرین گزارش ما پتانسیل انقلابی استفاده از هوش مصنوعی (AI) برای برنامه ریزی تجاری و تسهیل سرمایه گذاری را بررسی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قفل قدرت هوش مصنوعی برای برنامه ریزی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ما از فناوری هوش مصنوعی برای کمک به شرکت ها در ایجاد طرح های تجاری مناسب، برجسته کردن فرصت ها، تهدیدها و پتانسیل رشد کلیدی استفاده می کند. با استفاده از قدرت یادگیری ماشین و پردازش زبان طبیعی، ما می‌توانیم: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حوزه‌هایی را شناسایی کنیم که دارای پیشرفت بالا و بهینه‌سازی استراتژی هستند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پیش‌بینی‌ها و پیش‌بینی‌های مالی سفارشی را توسعه </w:t>
      </w:r>
      <w:r xmlns:w="http://schemas.openxmlformats.org/wordprocessingml/2006/main">
        <w:br xmlns:w="http://schemas.openxmlformats.org/wordprocessingml/2006/main"/>
      </w:r>
      <w:r xmlns:w="http://schemas.openxmlformats.org/wordprocessingml/2006/main">
        <w:rPr>
          <w:b/>
        </w:rPr>
        <w:t xml:space="preserve">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کسب و کارها را قادر می سازد تا با سرمایه گذاران بالقوه ای که علایق و اهداف مشابهی دارند ارتباط برقرار کنند. با استفاده از الگوریتم‌های همسان‌سازی مبتنی بر هوش مصنوعی، می‌توانیم: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فرصت‌های شبکه‌سازی و همکاری‌های معنادار را تسهیل کنیم </w:t>
      </w:r>
      <w:r xmlns:w="http://schemas.openxmlformats.org/wordprocessingml/2006/main">
        <w:br xmlns:w="http://schemas.openxmlformats.org/wordprocessingml/2006/main"/>
      </w:r>
      <w:r xmlns:w="http://schemas.openxmlformats.org/wordprocessingml/2006/main">
        <w:t xml:space="preserve">* بینش‌های هدفمند و عملی را در مورد کسب‌وکار خود در اختیار سرمایه‌گذاران قرار دهیم </w:t>
      </w:r>
      <w:r xmlns:w="http://schemas.openxmlformats.org/wordprocessingml/2006/main">
        <w:br xmlns:w="http://schemas.openxmlformats.org/wordprocessingml/2006/main"/>
      </w:r>
      <w:r xmlns:w="http://schemas.openxmlformats.org/wordprocessingml/2006/main">
        <w:t xml:space="preserve">* کارایی معامله را افزایش دهیم 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بینش‌ها و برنامه‌های کاربردی انحصاری را از چت‌های قبلی‌مان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آسان کنیم. </w:t>
      </w:r>
      <w:r xmlns:w="http://schemas.openxmlformats.org/wordprocessingml/2006/main">
        <w:t xml:space="preserve">امتیاز کاوش در راه حل های مبتنی بر هوش مصنوعی در صنایع مختلف، از مراقبت های بهداشتی و تامین مالی به تجارت الکترونیک و پایداری. آیا می خواهید در مورد چگونگی تغییر برنامه ریزی تجاری و تسهیل سرمایه گذاری در این بخش ها توسط هوش مصنوعی بیشتر بدانید؟ چت های قبلی ما را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[پیوند به گپ قبلی: "AI for Business Growth: Applying Machine Learning in Health Care"] </w:t>
      </w:r>
      <w:r xmlns:w="http://schemas.openxmlformats.org/wordprocessingml/2006/main">
        <w:br xmlns:w="http://schemas.openxmlformats.org/wordprocessingml/2006/main"/>
      </w:r>
      <w:r xmlns:w="http://schemas.openxmlformats.org/wordprocessingml/2006/main">
        <w:t xml:space="preserve">[پیوند به گپ قبلی: "پیش بینی مالی مبتنی بر هوش مصنوعی برای مشاغل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گفتگو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از کارشناسان و کارآفرینان دعوت می کنیم و نوآوران برای به اشتراک گذاشتن تجربیات و بینش خود در مورد استفاده از هوش مصنوعی برای برنامه ریزی تجاری و تسهیل سرمایه گذاری. چگونه از هوش مصنوعی برای پیشبرد رشد کسب و کار و تامین بودجه استفاده می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هشتگ #AIBusinessPlanning به گفتگو بپیوندید و با آخرین گزارش‌ها، ابزارها و بینش‌های کارشناسان ما به‌روز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در اینجا ایمیلی وجود دارد که می‌توان برای این سازمان ارسال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بررسی فرصت‌های همکاری در برنامه‌ریزی تجاری و تسهیل سرمایه‌گذاری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[نام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خوب بیابد. به عنوان یک مدیر پروژه و متخصص هوش مصنوعی، با سازمان شما آشنا شدم و تحت تأثیر کاری که شما در زمینه [منطقه خاص سازمان] انجام می دهید، قرار گرفتم. تیم ما، [نام تیم شما]، به طور گسترده در حوزه طراحی دوره های عمومی و استفاده از فناوری های هوش مصنوعی برای بهبود جنبه های مختلف برنامه ریزی تجاری و تسهیل سرمایه گذاری کار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اخیرا گزارشی جامع با عنوان "[عنوان گزارش]" (پیوست به صورت فایل PDF) منتشر کرده ایم که پتانسیل هوش مصنوعی را در ایجاد رشد کسب و کار و فرصت های سرمایه گذاری بررسی می کند. گزارش ما توجه و علاقه قابل توجهی را از سوی متخصصان و سازمان‌های این صنعت به خود جلب کرده است، و ما معتقدیم که ارزش پیشنهادی بسیار زیادی برای همکاری ارائه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می خواهیم سازمان خود را به تیم شما معرفی کنیم و فرصت های بالقوه همکاری را بررسی کنیم. نقاط قوت ما در تصمیم‌گیری به کمک هوش مصنوعی، یادگیری ماشین و بینش‌های مبتنی بر داده‌ها می‌تواند در حمایت از برنامه‌های رشد و توسعه سازمان شما بسیار مهم باشد. راه‌حل‌های مبتنی بر هوش مصنوعی ما می‌توانند به ساده‌سازی فرآیندهای کسب‌وکار، بهینه‌سازی تصمیم‌های سرمایه‌گذاری، و افزایش کارایی کلی عملیات شما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آشنایی با کار سازمان شما، پیوندهای زیر را به نمایه‌های رسانه‌های اجتماعی مرتبط شما ایجاد کرده‌ایم: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LinkedIn: [پیوند شما] </w:t>
      </w:r>
      <w:r xmlns:w="http://schemas.openxmlformats.org/wordprocessingml/2006/main">
        <w:br xmlns:w="http://schemas.openxmlformats.org/wordprocessingml/2006/main"/>
      </w:r>
      <w:r xmlns:w="http://schemas.openxmlformats.org/wordprocessingml/2006/main">
        <w:t xml:space="preserve">* توییتر: [پیوند شما] </w:t>
      </w:r>
      <w:r xmlns:w="http://schemas.openxmlformats.org/wordprocessingml/2006/main">
        <w:br xmlns:w="http://schemas.openxmlformats.org/wordprocessingml/2006/main"/>
      </w:r>
      <w:r xmlns:w="http://schemas.openxmlformats.org/wordprocessingml/2006/main">
        <w:t xml:space="preserve">* اینستاگرام: [پیوند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پلت‌فرم‌ها بینش‌های ارزشمندی را در مورد شما ارائه می‌دهند. ابتکارات سازمان و به ما کمک می کند تا درک بهتری داشته باشیم که چگونه تخصص ما می تواند به ماموریت شما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گزارش خود تجزیه و تحلیل عمیق و توصیه هایی در مورد استفاده از هوش مصنوعی برای برنامه ریزی تجاری و تسهیل سرمایه گذاری ارائه می دهد. ما بسیار خوشحال خواهیم شد که در مورد محتوا، کاربردهای آن و اینکه چگونه می توانیم تخصص خود را ترکیب کنیم تا راه حلی قوی تر و مؤثرتر متناسب با نیازهای خاص سازمان شما ایجاد کنیم، بحث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شما علاقه مند به کسب اطلاعات بیشتر در مورد این فرصت هستید، خوشحال می شوم که یک تماس یا جلسه را به راحتی برنامه ریزی کنم. لطفاً اگر مایلید بیشتر کاوش کنید یا در مورد توانایی ها و پیشنهاد ما سؤالی دارید، به من اطلاع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وقتی که گذاشتید متشکرم و منتظر امکان همکاری با سازمان شما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مدیر پروژه و متخصص هوش مصنوعی </w:t>
      </w:r>
      <w:r xmlns:w="http://schemas.openxmlformats.org/wordprocessingml/2006/main">
        <w:br xmlns:w="http://schemas.openxmlformats.org/wordprocessingml/2006/main"/>
      </w:r>
      <w:r xmlns:w="http://schemas.openxmlformats.org/wordprocessingml/2006/main">
        <w:t xml:space="preserve">[نام تیم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زمینه ارائه شده، من سه سازمان یا نهاد بالقوه را شناسایی کرده ام که ممکن است علاقه مند به همکاری با سازمان شما در حوزه هوش مصنوعی برای برنامه ریزی تجاری و تسهیل سرمایه گذاری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TechCrunch </w:t>
      </w:r>
      <w:r xmlns:w="http://schemas.openxmlformats.org/wordprocessingml/2006/main">
        <w:t xml:space="preserve">: به عنوان یک نشریه آنلاین پیشرو که بر فناوری های نوظهور تمرکز دارد. از جمله هوش مصنوعی، TechCrunch ممکن است یک شریک عالی برای سازمان شما باشد. آن‌ها در حلقه‌های کسب‌وکار و کارآفرینی طرفداران زیادی دارند و بررسی همکاری‌ها می‌تواند منجر به بحث‌های معناداری در مورد استفاده از هوش مصنوعی در برنامه‌ریزی تجاری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های شتاب دهنده جهانی (GNP) </w:t>
      </w:r>
      <w:r xmlns:w="http://schemas.openxmlformats.org/wordprocessingml/2006/main">
        <w:t xml:space="preserve">: GNP با سازمان های مختلف برای حمایت از کارآفرینان و کسب و کارهای کوچک، به ویژه در منطقه خاورمیانه و شمال آفریقا (MENA) که ایران در آن واقع شده است، از نزدیک همکاری می کند. با توجه به کار اخیر شما در دادگاه های مجازی در ایران، همکاری با GNP می تواند فرصتی برای گسترش تاثیر شما و کشف راه حل های مبتنی بر هوش مصنوعی برای برنامه ریزی تجاری و تسهیل سرمایه گذاری فراهم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مؤسسه آینده زندگی (FLI) </w:t>
      </w:r>
      <w:r xmlns:w="http://schemas.openxmlformats.org/wordprocessingml/2006/main">
        <w:t xml:space="preserve">: FLI یک سازمان غیرانتفاعی مستقر در ایالات متحده است که بر تقاطع هوش مصنوعی، اخلاق و رفاه انسان تمرکز دارد. آنها اغلب با سازمان‌های دیگر برای توسعه راه‌حل‌های هوش مصنوعی برای تأثیرات اجتماعی، به‌ویژه در زمینه‌های آموزش، مراقبت‌های بهداشتی و کارآفرینی همکاری می‌کنند. همکاری با FLI می تواند از تخصص و شبکه آنها برای ایجاد تغییرات مثبت از طریق برنامه ریزی تجاری و ابتکارات تسهیل سرمایه گذاری مبتنی بر هوش مصنوعی استفاده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می‌توانید همکاری با سازمان‌های دولتی مرتبط، مؤسسات دانشگاهی یا سازمان‌های کارآفرینی متمرکز بر هوش مصنوعی برای منافع اجتماعی در ایران را نیز در نظر بگیرید. برخی از سازمان‌های دولتی یا سازمان‌های غیردولتی در ایران که با اهداف شما همسو هستند ممکن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اتاق بازرگانی و صنعت تهران </w:t>
      </w:r>
      <w:r xmlns:w="http://schemas.openxmlformats.org/wordprocessingml/2006/main">
        <w:br xmlns:w="http://schemas.openxmlformats.org/wordprocessingml/2006/main"/>
      </w:r>
      <w:r xmlns:w="http://schemas.openxmlformats.org/wordprocessingml/2006/main">
        <w:t xml:space="preserve">- اتاق ملی ایران </w:t>
      </w:r>
      <w:r xmlns:w="http://schemas.openxmlformats.org/wordprocessingml/2006/main">
        <w:br xmlns:w="http://schemas.openxmlformats.org/wordprocessingml/2006/main"/>
      </w:r>
      <w:r xmlns:w="http://schemas.openxmlformats.org/wordprocessingml/2006/main">
        <w:t xml:space="preserve">- مرکز نوآوری ایران </w:t>
      </w:r>
      <w:r xmlns:w="http://schemas.openxmlformats.org/wordprocessingml/2006/main">
        <w:br xmlns:w="http://schemas.openxmlformats.org/wordprocessingml/2006/main"/>
      </w:r>
      <w:r xmlns:w="http://schemas.openxmlformats.org/wordprocessingml/2006/main">
        <w:t xml:space="preserve">- وزارت علوم، تحقیقات و فناوری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سازمان‌ها ممکن است منابع، تخصص‌های ارزشمندی را ارائه دهند. و ارتباطات برای تلاش های همکاری شما. تحقیق در مورد علایق و زمینه های تمرکز آنها می تواند به شما در شناسایی شرکای مناسب برای سازمانتان کمک کند.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بر اساس زمینه داده شده، به نظر می رسد که ایجاد کننده پیشنهاد در حال تماس با یک سازمان (سازمان 1) برای بررسی همکاری بالقوه در استفاده از هوش مصنوعی (AI) برای برنامه ریزی تجاری و تسهیل سرمایه گذاری است. به طور خاص، این پیشنهاد به پیاده سازی راه حل های هوش مصنوعی برای تولید طرح کسب و کار و شبکه سازی سرمایه گذاران اشاره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سوال کاربر: (توجه: سوال خاصی در متن ارائه نشده است. اما می توان سوالات احتمالی مرتبط با این زمینه را ساخت.)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سوالات احتمالی و پاسخ های مربوط به آنها بر اساس زمینه ارائه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هدف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 هدف از ایمیل ایجاد یک همکاری بالقوه بین سازمان ذکر شده و فرستنده در مورد استفاده از هوش مصنوعی برای برنامه ریزی تجاری و تسهیل سرمایه گذاری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موضوع گزارش ذکر شده در ایمیل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 موضوع گزارش "اهرم هوش مصنوعی برای برنامه ریزی تجاری و تسهیل سرمایه گذاری"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پیشنهاد فرستنده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 پیشنهاد فرستنده در گزارش جامع مشخص شده است که شامل پیاده سازی راه حل های هوش مصنوعی برای تولید طرح کسب و کار و شبکه سازی سرمایه گذاران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هدف فرستنده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 قصد فرستنده بررسی همکاری احتمالی با سازمان ذکر شده و بحث بیشتر در مورد یافته های گزارش جامع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لحن ایمیل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 لحن ایمیل دوستانه و مشتاقانه، با لحن حرفه ای، نشان دهنده هیجان و علاقه به پیشنهاد و همکاری احتمالی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صورت تمایل زمینه بیشتری را ارائه دهید یا دقیقاً سؤالی را که می خواهید پاسخ دهم را مشخص کنید، و من تمام تلاش خود را برای کمک به شما انجام خواهم داد.</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ارائه شده، در اینجا یک پاسخ بالقوه به این ایمیل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Re: بررسی همکاری در بهره‌برداری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[Name]،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خوب بیابد. ما از تلاش و زمانی که شما و تیمتان برای تجزیه و تحلیل مزایای بالقوه استفاده از هوش مصنوعی برای برنامه ریزی تجاری و تسهیل سرمایه گذاری صرف می کنید، قدردانی می کنیم. ما واقعاً مجذوب ایده بررسی هم افزایی بین سازمان هایمان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خواهیم شد که درباره فرصت‌های همکاری بالقوه بحث کنیم و راه‌هایی را بررسی کنیم که تیم‌های ما می‌توانند با یکدیگر همکاری کنند تا نتایج معنی‌داری به دست آورند. سازمان ما فعالانه در پذیرش هوش مصنوعی در استراتژی کسب و کار مشارکت داشته است و ما معتقدیم که تخصص ما به خوبی با گام‌های عملی ذکر شده در گزارش شما مطابقت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می توان در هفته های آینده یک تماس یا جلسه برای بحث بیشتر در این مورد برنامه ریزی کرد؟ ما آماده هستیم تا برنامه شما را برآورده کنیم و مشتاقانه منتظر شنیدن بیشتر در مورد چشم انداز و اهداف سازمان شما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صورت نیاز به اطلاعات اضافی یا اگر می خواهید گزارش را با ما به اشتراک بگذارید، با ما تماس بگیرید. ما مشتاقانه منتظر بررسی این همکاری بالقوه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1-3: ایمیل 2 به سازمان 2 برای همکاری.</w:t>
      </w:r>
    </w:p>
    <w:p>
      <w:pPr xmlns:w="http://schemas.openxmlformats.org/wordprocessingml/2006/main"/>
      <w:r xmlns:w="http://schemas.openxmlformats.org/wordprocessingml/2006/main">
        <w:t xml:space="preserve">بر اساس زمینه ارائه شده، در اینجا 2 تا 3 سوال احتمالی وجود دارد که ممکن است سازمان گیرنده (سازمان 3) بخواهد بپرسد: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آیا می توانید اطلاعات دقیق تری در مورد انواع راه حل های هوش مصنوعی که برای تولید طرح کسب و کار و شبکه سرمایه گذاران متصور هستید ارائه دهید؟ و چگونه آنها با عملیات و اهداف فعلی سازمان ما هماهنگ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ما از علاقه شما به بررسی همکاری‌های بالقوه قدردانی می‌کنیم، با این حال، آیا می‌توانید در مورد مزایا یا نتایج خاصی که از چنین مشارکتی پیش‌بینی می‌کنید، توضیح دهید و چگونه سازمان ما می‌تواند در ایجاد این تغییرات فعال و مشارکت‌کننده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آیا هیچ شراکت یا همکاری سابقه ای در فضای هوش مصنوعی برای برنامه ریزی تجاری و تسهیل سرمایه گذاری وجود دارد که سازمان شما آماده بحث و گفتگو یا ایجاد بر روی آن باشد؟</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عنوان پیشنهاد: باز کردن پتانسیل کسب و کار از طریق همکاری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خلاصه اجرایی: </w:t>
      </w:r>
      <w:r xmlns:w="http://schemas.openxmlformats.org/wordprocessingml/2006/main">
        <w:br xmlns:w="http://schemas.openxmlformats.org/wordprocessingml/2006/main"/>
      </w:r>
      <w:r xmlns:w="http://schemas.openxmlformats.org/wordprocessingml/2006/main">
        <w:t xml:space="preserve">ما یک تلاش مشترک بین [سازمان شما] و [سازمان 1] را برای استفاده از هوش مصنوعی (AI) در برنامه ریزی تجاری و تسهیل سرمایه گذاری پیشنهاد می کنیم. تلاش‌های تحقیقاتی مشترک ما می‌تواند فرآیندهای تصمیم‌گیری را بهبود بخشد، جریان سرمایه‌گذاری را تسریع کند و رشد اقتصادی را پیش ببرد.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اعتبارسنجی راه حل های برنامه ریزی تجاری مبتنی بر هوش مصنوعی </w:t>
      </w:r>
      <w:r xmlns:w="http://schemas.openxmlformats.org/wordprocessingml/2006/main">
        <w:t xml:space="preserve">: همکاری در پیاده سازی و ارزیابی ابزارهای برنامه ریزی کسب و کار مبتنی بر هوش مصنوعی برای بهینه سازی تسهیل سرمایه گذاری.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تقویت شبکه سرمایه‌گذاران </w:t>
      </w:r>
      <w:r xmlns:w="http://schemas.openxmlformats.org/wordprocessingml/2006/main">
        <w:t xml:space="preserve">: از ابزارهای مبتنی بر هوش مصنوعی برای خودکارسازی شبکه سرمایه‌گذاران، تسهیل منابع معاملات و ساده‌سازی فرآیند سرمایه‌گذاری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تحقیقات مشترک و به اشتراک گذاری داده ها </w:t>
      </w:r>
      <w:r xmlns:w="http://schemas.openxmlformats.org/wordprocessingml/2006/main">
        <w:t xml:space="preserve">: داده های هر دو سازمان را جمع آوری و تجزیه و تحلیل کنید تا تحقیقات در مورد سیستم های اقتصادی مبتنی بر هوش مصنوعی را هدایت کند و تأثیر آن را بر برنامه ریزی تجاری و تسهیل سرمایه گذاری بهبود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حوزه: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همکاران در طرح های تحقیقاتی مشترک، کارگاه های اشتراک دانش و اجرای پروژه های مشترک شرکت خواهند کرد. </w:t>
      </w:r>
      <w:r xmlns:w="http://schemas.openxmlformats.org/wordprocessingml/2006/main">
        <w:br xmlns:w="http://schemas.openxmlformats.org/wordprocessingml/2006/main"/>
      </w:r>
      <w:r xmlns:w="http://schemas.openxmlformats.org/wordprocessingml/2006/main">
        <w:t xml:space="preserve">* به روز رسانی منظم پیشرفت، ارائه های مشترک، و یک مرحله ارزیابی جامع، نتایج موفقیت آمیز را تضمین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محصولات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راه حل های برنامه ریزی تجاری مبتنی بر هوش مصنوعی برای تسهیل سرمایه گذاری افزایش یافته است. </w:t>
      </w:r>
      <w:r xmlns:w="http://schemas.openxmlformats.org/wordprocessingml/2006/main">
        <w:br xmlns:w="http://schemas.openxmlformats.org/wordprocessingml/2006/main"/>
      </w:r>
      <w:r xmlns:w="http://schemas.openxmlformats.org/wordprocessingml/2006/main">
        <w:t xml:space="preserve">* مجموعه داده ها و تجزیه و تحلیل سیستم های اقتصادی مبتنی بر هوش مصنوعی. </w:t>
      </w:r>
      <w:r xmlns:w="http://schemas.openxmlformats.org/wordprocessingml/2006/main">
        <w:br xmlns:w="http://schemas.openxmlformats.org/wordprocessingml/2006/main"/>
      </w:r>
      <w:r xmlns:w="http://schemas.openxmlformats.org/wordprocessingml/2006/main">
        <w:t xml:space="preserve">* دستورالعمل های عملی برای بهینه سازی سیستم های اقتصادی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پیشنهاد مشترک ایجاد نتایج سودمند متقابل، هدایت تحقیقات آینده، راه حل های پیشرفته مشترک و رشد تحقیقات در زمینه هوش مصنوعی و امور مالی است.</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با تشکر از شما برای به اشتراک گذاشتن تحقیقات و اهداف خود. بر اساس درخواست شما، من سه سازمان یا ابتکار را شناسایی کرده‌ام که ممکن است علاقه‌مند به مشارکت با شما در حوزه هوش مصنوعی در استراتژی کسب‌وکار باشند. این سازمان ها اهداف و مقاصد مشابهی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یادگیری ماشینی برای خیر اجتماعی (ML4SG) </w:t>
      </w:r>
      <w:r xmlns:w="http://schemas.openxmlformats.org/wordprocessingml/2006/main">
        <w:t xml:space="preserve">: یک سازمان غیرانتفاعی که بر روی استفاده از هوش مصنوعی و یادگیری ماشین برای تأثیر اجتماعی تمرکز دارد. ML4SG با سازمان‌های مختلف برای توسعه راه‌حل‌های هوش مصنوعی برای اهداف اجتماعی مانند آموزش، مراقبت‌های بهداشتی و پایداری مشارکت دارد. آنها ممکن است علاقه مند به همکاری با شما برای بررسی برنامه ریزی تجاری و تلاش های تسهیل سرمایه گذاری مبتنی بر هوش مصنوعی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انجمن بین المللی مدیریت و فناوری (IAMT) </w:t>
      </w:r>
      <w:r xmlns:w="http://schemas.openxmlformats.org/wordprocessingml/2006/main">
        <w:t xml:space="preserve">: یک سازمان جهانی که تحقیق، آموزش و اشتراک دانش را در موضوعاتی مانند استراتژی کسب و کار، نوآوری و مدیریت ترویج می کند. IAMT تمرکز خاصی بر هوش مصنوعی و استراتژی کسب و کار دارد و اعضای آن شامل موسسات تحقیقاتی، دانشگاه ها و شرکت ها است. همکاری با IAMT می تواند دسترسی شما را به شبکه و تخصص آنها در این زمینه فراهم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Impact Hub </w:t>
      </w:r>
      <w:r xmlns:w="http://schemas.openxmlformats.org/wordprocessingml/2006/main">
        <w:t xml:space="preserve">: یک شبکه جهانی از فضاهای نوآوری که از بنیانگذاران و کارآفرینان تأثیر محور حمایت می کند. Impact Hub علاقه فزاینده ای به هوش مصنوعی و کاربرد آن در تأثیرات اجتماعی دارد و آنها با سازمان های مختلف برای توسعه راه حل های نوآورانه همکاری می کنند. آنها ممکن است علاقه مند به همکاری با شما برای توسعه و پیاده سازی برنامه ریزی تجاری مبتنی بر هوش مصنوعی و خدمات تسهیل سرمایه گذاری برای تأثیر اجتماعی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حمایت مالی، ممکن است بخواهید فرصت‌های مالی بالقوه سازمان‌هایی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بنیاد بیل و ملیندا گیتس (برای کاربردهای هوش مصنوعی در مدیریت کمک هزینه و خدمات مشاوره) </w:t>
      </w:r>
      <w:r xmlns:w="http://schemas.openxmlformats.org/wordprocessingml/2006/main">
        <w:br xmlns:w="http://schemas.openxmlformats.org/wordprocessingml/2006/main"/>
      </w:r>
      <w:r xmlns:w="http://schemas.openxmlformats.org/wordprocessingml/2006/main">
        <w:t xml:space="preserve">* برنامه افق 2020 اتحادیه اروپا (برای تحقیق و توسعه هوش مصنوعی) </w:t>
      </w:r>
      <w:r xmlns:w="http://schemas.openxmlformats.org/wordprocessingml/2006/main">
        <w:br xmlns:w="http://schemas.openxmlformats.org/wordprocessingml/2006/main"/>
      </w:r>
      <w:r xmlns:w="http://schemas.openxmlformats.org/wordprocessingml/2006/main">
        <w:t xml:space="preserve">* بنیاد ملی علوم (NSF) (برای تحقیقات و آموزش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تحقیق در مورد هر سازمان و ابتکار برای تعیین اینکه آیا آنها با چشم انداز و اهداف شما مطابقت دارند یا خیر، و ایجاد کانال های ارتباطی واضح برای بحث در مورد پتانسیل ضروری است. فرصت های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راهنمایی در تلاش شما برای همکاری معنادار و حمایت مالی بالقوه مفید باشد.</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در این پیشنهاد، فرستنده به دنبال همکاری و حمایت مالی از یک سازمان (سازمان 1) برای استفاده از هوش مصنوعی برای برنامه ریزی تجاری و تسهیل سرمایه گذاری است. آنها مایلند: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تخصص و راهنمایی سازمان را در مورد همکاران بالقوه به دست آورند. </w:t>
      </w:r>
      <w:r xmlns:w="http://schemas.openxmlformats.org/wordprocessingml/2006/main">
        <w:br xmlns:w="http://schemas.openxmlformats.org/wordprocessingml/2006/main"/>
      </w:r>
      <w:r xmlns:w="http://schemas.openxmlformats.org/wordprocessingml/2006/main">
        <w:t xml:space="preserve">2. در مورد مشارکت‌های بالقوه و چگونگی پیاده‌سازی راه‌حل‌های هوش مصنوعی برای تولید طرح‌های تجاری و شبکه‌سازی سرمایه‌گذاران بحث کنید. </w:t>
      </w:r>
      <w:r xmlns:w="http://schemas.openxmlformats.org/wordprocessingml/2006/main">
        <w:br xmlns:w="http://schemas.openxmlformats.org/wordprocessingml/2006/main"/>
      </w:r>
      <w:r xmlns:w="http://schemas.openxmlformats.org/wordprocessingml/2006/main">
        <w:t xml:space="preserve">3. حمایت مالی بالقوه برای این همکاری را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جنبه‌های کلیدی این پیشنهاد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t xml:space="preserve">- مشارکت مشارکتی و اشتراک‌گذاری تخصص </w:t>
      </w:r>
      <w:r xmlns:w="http://schemas.openxmlformats.org/wordprocessingml/2006/main">
        <w:br xmlns:w="http://schemas.openxmlformats.org/wordprocessingml/2006/main"/>
      </w:r>
      <w:r xmlns:w="http://schemas.openxmlformats.org/wordprocessingml/2006/main">
        <w:t xml:space="preserve">- پشتیبانی مالی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پاسخ به سؤال کاربر در رابطه با این پیشنهاد، باید بدانم سؤال خاص چیست. با این حال، در اینجا چند نمونه سوال وجود دارد که می توان بر اساس این زمینه به آنها پرداخت: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چه نوع مشاوره تخصصی در این همکاری مفید خواهد بود؟ </w:t>
      </w:r>
      <w:r xmlns:w="http://schemas.openxmlformats.org/wordprocessingml/2006/main">
        <w:br xmlns:w="http://schemas.openxmlformats.org/wordprocessingml/2006/main"/>
      </w:r>
      <w:r xmlns:w="http://schemas.openxmlformats.org/wordprocessingml/2006/main">
        <w:t xml:space="preserve">- چه سازمان هایی می توانند برای این مشارکت مناسب باشند؟ </w:t>
      </w:r>
      <w:r xmlns:w="http://schemas.openxmlformats.org/wordprocessingml/2006/main">
        <w:br xmlns:w="http://schemas.openxmlformats.org/wordprocessingml/2006/main"/>
      </w:r>
      <w:r xmlns:w="http://schemas.openxmlformats.org/wordprocessingml/2006/main">
        <w:t xml:space="preserve">- چه زمینه های خاصی از حمایت مالی درخواست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یک سوال خاص برای پرداختن به مشخصات این پیشنهاد ارائه دهید.</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بر اساس زمینه داده شده، به نظر می‌رسد که فرستنده برای استراتژی تجاری با سازمان‌های درگیر در هوش مصنوعی تماس می‌گیرد تا همکاری‌های بالقوه و حمایت مالی برای تحقیقات آنها در مورد استفاده از هوش مصنوعی برای برنامه‌ریزی تجاری و تسهیل سرمایه‌گذاری را بررسی کند. به نظر می رسد کاربر به دنبال سازمانی برای همکاری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پیگیری احتمالی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عزیز 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درخواست ما را در نظر گرفتید متشکریم. ما از پتانسیل همکاری و حمایت مالی برای تحقیقات خود در مورد استفاده از هوش مصنوعی برای برنامه ریزی تجاری و تسهیل سرمایه گذاری هیجان زده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یک نمای کلی ارائه دهید . </w:t>
      </w:r>
      <w:r xmlns:w="http://schemas.openxmlformats.org/wordprocessingml/2006/main">
        <w:t xml:space="preserve">از سازمان شما، برجسته کردن پروژه‌ها، ابتکارات، یا تخصص مرتبط با هوش مصنوعی برای استراتژی کسب‌وکار. علاوه بر این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اگر توصیه‌هایی برای سایر سازمان‌ها دارید که </w:t>
      </w:r>
      <w:r xmlns:w="http://schemas.openxmlformats.org/wordprocessingml/2006/main">
        <w:br xmlns:w="http://schemas.openxmlformats.org/wordprocessingml/2006/main"/>
      </w:r>
      <w:r xmlns:w="http://schemas.openxmlformats.org/wordprocessingml/2006/main">
        <w:t xml:space="preserve">می‌توانند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w:t>
      </w:r>
      <w:r xmlns:w="http://schemas.openxmlformats.org/wordprocessingml/2006/main">
        <w:t xml:space="preserve">تحقیقات ما مناسب باشند، لطفاً آنها را با ما در میان بگذارید.</w:t>
      </w:r>
      <w:r xmlns:w="http://schemas.openxmlformats.org/wordprocessingml/2006/main">
        <w:br xmlns:w="http://schemas.openxmlformats.org/wordprocessingml/2006/main"/>
      </w:r>
      <w:r xmlns:w="http://schemas.openxmlformats.org/wordprocessingml/2006/main">
        <w:br xmlns:w="http://schemas.openxmlformats.org/wordprocessingml/2006/main"/>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در اینجا شرکای بالقوه ای وجود دارد که می توانند برای همکاری در استفاده از هوش مصنوعی برای برنامه ریزی تجاری و تسهیل سرمایه گذاری مناسب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انکوباتورهای تجاری یا شتاب دهنده هایی که بر ارائه حمایت از استارتاپ ها و کارآفرینان متمرکز هستند. </w:t>
      </w:r>
      <w:r xmlns:w="http://schemas.openxmlformats.org/wordprocessingml/2006/main">
        <w:br xmlns:w="http://schemas.openxmlformats.org/wordprocessingml/2006/main"/>
      </w:r>
      <w:r xmlns:w="http://schemas.openxmlformats.org/wordprocessingml/2006/main">
        <w:t xml:space="preserve">2. آژانس ها یا سازمان های توسعه اقتصادی با هدف ترویج سرمایه گذاری در مناطق یا بخش های خاص. </w:t>
      </w:r>
      <w:r xmlns:w="http://schemas.openxmlformats.org/wordprocessingml/2006/main">
        <w:br xmlns:w="http://schemas.openxmlformats.org/wordprocessingml/2006/main"/>
      </w:r>
      <w:r xmlns:w="http://schemas.openxmlformats.org/wordprocessingml/2006/main">
        <w:t xml:space="preserve">3. انجمن های صنعتی یا نهادهای تجاری مرتبط با بخش های کلیدی که سرمایه گذاری در آنها اولویت است، مانند امور مالی یا فناوری. </w:t>
      </w:r>
      <w:r xmlns:w="http://schemas.openxmlformats.org/wordprocessingml/2006/main">
        <w:br xmlns:w="http://schemas.openxmlformats.org/wordprocessingml/2006/main"/>
      </w:r>
      <w:r xmlns:w="http://schemas.openxmlformats.org/wordprocessingml/2006/main">
        <w:t xml:space="preserve">4. مؤسسات آموزشی، مانند دانشگاه ها یا مدارس بازرگانی، با مراکز یا بخش های تحقیقاتی متمرکز بر هوش مصنوعی، کارآفرینی، یا برنامه ریزی تجاری. </w:t>
      </w:r>
      <w:r xmlns:w="http://schemas.openxmlformats.org/wordprocessingml/2006/main">
        <w:br xmlns:w="http://schemas.openxmlformats.org/wordprocessingml/2006/main"/>
      </w:r>
      <w:r xmlns:w="http://schemas.openxmlformats.org/wordprocessingml/2006/main">
        <w:t xml:space="preserve">5. سازمان های دولتی مسئول توسعه شرکت، تجارت یا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سازمان‌های بالقوه خاص که می‌توانند برای همکاری مناسب باشند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بنیاد کافمن </w:t>
      </w:r>
      <w:r xmlns:w="http://schemas.openxmlformats.org/wordprocessingml/2006/main">
        <w:br xmlns:w="http://schemas.openxmlformats.org/wordprocessingml/2006/main"/>
      </w:r>
      <w:r xmlns:w="http://schemas.openxmlformats.org/wordprocessingml/2006/main">
        <w:t xml:space="preserve">* تحقیقات نوآوری کسب و کار کوچک (SBIR) و برنامه‌های انتقال فناوری کسب‌وکارهای کوچک (STTR) </w:t>
      </w:r>
      <w:r xmlns:w="http://schemas.openxmlformats.org/wordprocessingml/2006/main">
        <w:br xmlns:w="http://schemas.openxmlformats.org/wordprocessingml/2006/main"/>
      </w:r>
      <w:r xmlns:w="http://schemas.openxmlformats.org/wordprocessingml/2006/main">
        <w:t xml:space="preserve">* بانک‌های توسعه منطقه‌ای یا صندوق‌های سرمایه‌گذاری خطرپذیر </w:t>
      </w:r>
      <w:r xmlns:w="http://schemas.openxmlformats.org/wordprocessingml/2006/main">
        <w:br xmlns:w="http://schemas.openxmlformats.org/wordprocessingml/2006/main"/>
      </w:r>
      <w:r xmlns:w="http://schemas.openxmlformats.org/wordprocessingml/2006/main">
        <w:t xml:space="preserve">* انجمن‌های خاص صنعت، مانند انجمن فناوری مالی یا انجمن ملی سرمایه گذاری خطرپذیر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حمایت مالی، برخی از منابع مالی بالقوه می تواند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کمک های مالی دولت آژانس ها یا بنیادهای خصوصی که از نوآوری، کارآفرینی یا توسعه اقتصادی حمایت می کنند. </w:t>
      </w:r>
      <w:r xmlns:w="http://schemas.openxmlformats.org/wordprocessingml/2006/main">
        <w:br xmlns:w="http://schemas.openxmlformats.org/wordprocessingml/2006/main"/>
      </w:r>
      <w:r xmlns:w="http://schemas.openxmlformats.org/wordprocessingml/2006/main">
        <w:t xml:space="preserve">2. قراردادهای مشارکت با رهبران صنعت یا سرمایه گذاران. </w:t>
      </w:r>
      <w:r xmlns:w="http://schemas.openxmlformats.org/wordprocessingml/2006/main">
        <w:br xmlns:w="http://schemas.openxmlformats.org/wordprocessingml/2006/main"/>
      </w:r>
      <w:r xmlns:w="http://schemas.openxmlformats.org/wordprocessingml/2006/main">
        <w:t xml:space="preserve">3. پلتفرم های تأمین مالی جمعی یا ابتکارات سرمایه گذاری تأثیر اجتماعی. </w:t>
      </w:r>
      <w:r xmlns:w="http://schemas.openxmlformats.org/wordprocessingml/2006/main">
        <w:br xmlns:w="http://schemas.openxmlformats.org/wordprocessingml/2006/main"/>
      </w:r>
      <w:r xmlns:w="http://schemas.openxmlformats.org/wordprocessingml/2006/main">
        <w:t xml:space="preserve">4. سازمان های بشردوستانه با تمرکز بر حمایت از کارآفرینی یا رشد اقتصادی.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اینها تنها چند نمونه هستند و سازمانها و منابع مالی خاص ممکن است بسته به اهداف، مخاطبان هدف و تمرکز همکاری متفاوت باشد.</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پست لینکدین داده شده، کاربر به دنبال همکاری و حمایت مالی بالقوه از "سازمان 1" است. این پیشنهاد می تواند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پیشنهاد همکاری و حمایت مالی: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پژوهش: </w:t>
      </w:r>
      <w:r xmlns:w="http://schemas.openxmlformats.org/wordprocessingml/2006/main">
        <w:br xmlns:w="http://schemas.openxmlformats.org/wordprocessingml/2006/main"/>
      </w:r>
      <w:r xmlns:w="http://schemas.openxmlformats.org/wordprocessingml/2006/main">
        <w:t xml:space="preserve">ما هیجان زده هستیم که همکاری و حمایت مالی بالقوه [سازمان 1] را برای تحقیقات خود در مورد استفاده از هوش مصنوعی برای برنامه ریزی تجاری و سرمایه گذاری بررسی کنیم. تسهیل. هدف پروژه ما تأکید بر اهمیت کار گروهی در ایجاد تغییرات مثبت است. ما معتقدیم که با هم، می‌توانیم از هوش مصنوعی برای ایجاد یک محیط تجاری مطلوب‌تر و حمایت از رشد پایدار استفاده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یک چارچوب تحقیقاتی جامع در مورد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2. ایجاد مشارکت با سهامداران کلیدی برای تسهیل اشتراک دانش و تبادل داده ها. </w:t>
      </w:r>
      <w:r xmlns:w="http://schemas.openxmlformats.org/wordprocessingml/2006/main">
        <w:br xmlns:w="http://schemas.openxmlformats.org/wordprocessingml/2006/main"/>
      </w:r>
      <w:r xmlns:w="http://schemas.openxmlformats.org/wordprocessingml/2006/main">
        <w:t xml:space="preserve">3. تأمین بودجه برای حمایت از فعالیت های تحقیقاتی، از جمله جمع آوری، تجزیه و تحلیل و انتشار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و توسعه پروژه مشترک. </w:t>
      </w:r>
      <w:r xmlns:w="http://schemas.openxmlformats.org/wordprocessingml/2006/main">
        <w:br xmlns:w="http://schemas.openxmlformats.org/wordprocessingml/2006/main"/>
      </w:r>
      <w:r xmlns:w="http://schemas.openxmlformats.org/wordprocessingml/2006/main">
        <w:t xml:space="preserve">2. تأمین مالی مشترک و حمایت مالی از فعالیت های تحقیقاتی. </w:t>
      </w:r>
      <w:r xmlns:w="http://schemas.openxmlformats.org/wordprocessingml/2006/main">
        <w:br xmlns:w="http://schemas.openxmlformats.org/wordprocessingml/2006/main"/>
      </w:r>
      <w:r xmlns:w="http://schemas.openxmlformats.org/wordprocessingml/2006/main">
        <w:t xml:space="preserve">3. به اشتراک گذاری دانش و ایجاد ظرفیت از طریق کارگاه ها، جلسات آموزشی و برنامه های مربیگری.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گزارش تحقیقاتی جامع در مورد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2. ایجاد شبکه ای از ذینفعان و شرکا برای ارتقای همکاری و اشتراک دانش. </w:t>
      </w:r>
      <w:r xmlns:w="http://schemas.openxmlformats.org/wordprocessingml/2006/main">
        <w:br xmlns:w="http://schemas.openxmlformats.org/wordprocessingml/2006/main"/>
      </w:r>
      <w:r xmlns:w="http://schemas.openxmlformats.org/wordprocessingml/2006/main">
        <w:t xml:space="preserve">3. بهبود درک و کاربرد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یکدیگر، می‌توانیم تأثیر مثبتی بر اکوسیستم کسب‌وکار ایجاد کنیم و رشد پایدار را پیش ببریم. ما مشتاقانه منتظر بحث در مورد پیشنهاد خود با [سازمان 1] و بررسی فرصت های همکاری و حمایت مالی هستیم.</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بر اساس زمینه انجمن Star Exchange و پروژه Leveraging AI for Business Planning and Investment Facilitation، چالش مهمی که می توان شناسایی کرد، موضوع سوگیری داده ها و عدم تنوع در داده ها و شبکه های تجاری در آفریقا است. هدف این پروژه رفع این چالش با استفاده از فناوری هوش مصنوعی برای ایجاد طرح‌های تجاری مناسب و ارتباط شرکت‌ها با سرمایه‌گذاران بالقوه است، اما برای اینکه مدل هوش مصنوعی دقیق و مؤثر باشد، نیاز به داده‌های با کیفیت بالا و متنوع برای آموزش دارد. متأسفانه، بسیاری از اقتصادهای آفریقایی به داده های قابل اعتماد و معرف دسترسی ندارند، که می تواند منجر به مدل های هوش مصنوعی شود که در وظایفی مانند تولید طرح کسب و کار و غربالگری سرمایه گذاران ضعیف عمل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موضوع به ویژه در زمینه انجمن تبادل ستاره، که یک پلت فرم با هدف حمایت از شرکت های کوچک و متوسط (SMEs) در آفریقا است، مرتبط است. شرکت‌های کوچک و متوسط اغلب با موانع قابل‌توجهی برای دسترسی به منابع مالی و بازار مواجه هستند و استفاده از فناوری هوش مصنوعی برای تسهیل برنامه‌ریزی و سرمایه‌گذاری کسب‌وکار می‌تواند یک تغییر بازی برای این مشاغل باشد. با این حال، اگر مدل هوش مصنوعی مبتنی بر داده‌های متنوع و معرف نباشد، خطر تداوم تعصبات و نابرابری‌های موجود را تهدید می‌کند. به عنوان مثال، فقدان داده در مورد مشاغل تحت رهبری زنان یا مشاغل در مناطق روستایی می تواند منجر به مدل های هوش مصنوعی شود که تمایل کمتری به سرمایه گذاری در این مناطق دارند، حتی اگر پتانسیل رشد قوی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مقابله با این چالش، این پروژه می‌تواند بر جمع‌آوری و تجزیه و تحلیل داده‌ها از منابع مختلف، از جمله بورس آفریقا، گزارش‌های صنعتی، و نظرسنجی از کارآفرینان تمرکز کند. این پروژه همچنین می‌تواند با سهامداران جامعه، مانند SMEها، سرمایه‌گذاران و سیاست‌گذاران تعامل داشته باشد تا درک عمیق‌تری از چالش‌ها و فرصت‌های ویژه پیش روی کسب‌وکارهای آفریقایی به دست آورد. با استفاده از فناوری هوش مصنوعی به این روش دقیق تر و زمینه ای، این پروژه می تواند به توسعه راه حل های موثرتر و فراگیرتر برای SMEها در آفریقا کمک کند، که به نوبه خود می تواند به هدف اجتماعی گسترده تر ترویج رشد و توسعه اقتصادی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*بانک جهانی. (2019). کارآفرینی در آفریقا </w:t>
      </w:r>
      <w:r xmlns:w="http://schemas.openxmlformats.org/wordprocessingml/2006/main">
        <w:br xmlns:w="http://schemas.openxmlformats.org/wordprocessingml/2006/main"/>
      </w:r>
      <w:r xmlns:w="http://schemas.openxmlformats.org/wordprocessingml/2006/main">
        <w:t xml:space="preserve">* بانک توسعه آفریقا. (2018). شاخص کارآفرینی آفریقا </w:t>
      </w:r>
      <w:r xmlns:w="http://schemas.openxmlformats.org/wordprocessingml/2006/main">
        <w:br xmlns:w="http://schemas.openxmlformats.org/wordprocessingml/2006/main"/>
      </w:r>
      <w:r xmlns:w="http://schemas.openxmlformats.org/wordprocessingml/2006/main">
        <w:t xml:space="preserve">* شرکت مالی بین المللی (2020). زنان در تجارت در آفریقا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