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Here's a course title: AI-Driven Business Planning: Catalyzing Investment Opportunities in a Digital Landscape</w:t>
        <w:br/>
        <w:br/>
        <w:t>As a script writer and project manager for this radio show, I can create engaging content that explores the benefits of leveraging AI in business planning and investment facilitation, and how companies can harness this technology to drive growth and success.</w:t>
      </w:r>
    </w:p>
    <w:p>
      <w:pPr/>
      <w:r/>
    </w:p>
    <w:p>
      <w:pPr>
        <w:pStyle w:val="Subtitle"/>
      </w:pPr>
      <w:r>
        <w:t>1-1. Basics of community resilience, defining key concepts.</w:t>
      </w:r>
    </w:p>
    <w:p>
      <w:pPr/>
      <w:r/>
      <w:r>
        <w:rPr>
          <w:b/>
        </w:rPr>
        <w:t>Segment 1: Community Resilience</w:t>
      </w:r>
      <w:r>
        <w:br/>
        <w:br/>
      </w:r>
      <w:r>
        <w:rPr>
          <w:b/>
        </w:rPr>
        <w:t>Speaker 1:</w:t>
      </w:r>
      <w:r>
        <w:t xml:space="preserve"> Dr. Samantha Thompson, Climate Change Professional</w:t>
        <w:br/>
        <w:br/>
      </w:r>
      <w:r>
        <w:rPr>
          <w:b/>
        </w:rPr>
        <w:t>Speaker 2:</w:t>
      </w:r>
      <w:r>
        <w:t xml:space="preserve"> Rohan Patel, AI for Business Planning and Investment Facilitation</w:t>
        <w:br/>
        <w:br/>
      </w:r>
      <w:r>
        <w:rPr>
          <w:b/>
        </w:rPr>
        <w:t>[Introduction 35 words]</w:t>
      </w:r>
      <w:r>
        <w:br/>
        <w:br/>
        <w:t>Dr. Samantha: Good morning, I'm Dr. Samantha Thompson. Climate change is transforming our world.today we will discuss community resilience and its relevance in the face of climate change.</w:t>
        <w:br/>
        <w:br/>
        <w:t>Rohan: Hey, I'm Rohan Patel. On behalf of companies, I'll provide insights on community resilience using AI.</w:t>
        <w:br/>
        <w:br/>
      </w:r>
      <w:r>
        <w:rPr>
          <w:b/>
        </w:rPr>
        <w:t>[Defining Community Resilience 50 words]</w:t>
      </w:r>
      <w:r>
        <w:br/>
        <w:br/>
        <w:t>Samtha: Community resilience refers to a community's ability to withstand, recover, and adapt to shocks, fostering social cohesion, economic stability, and environmental sustainability. It's crucial in addressing climate change.</w:t>
        <w:br/>
        <w:br/>
        <w:t>Rohan: Great starting point. Community resilience encompasses four core elements: social, economic, environmental, and infrastructural. Leveraging AI will help us analyze and optimize these vital components.</w:t>
        <w:br/>
        <w:br/>
      </w:r>
      <w:r>
        <w:rPr>
          <w:b/>
        </w:rPr>
        <w:t>[Key Concepts and Principles 20 words]</w:t>
      </w:r>
      <w:r>
        <w:br/>
        <w:br/>
        <w:t>Samtha: Key principles include adaptability, diversity, and inclusivity. We must also prioritize equity, justice, and community engagement.</w:t>
        <w:br/>
        <w:br/>
        <w:t>Rohan: Exactly. By incorporating these principles into our community resilience strategy, we can support long-term sustainability and sustainable development.</w:t>
        <w:br/>
        <w:br/>
      </w:r>
      <w:r>
        <w:rPr>
          <w:b/>
        </w:rPr>
        <w:t>[AI-driven Community Resilience 55 words]</w:t>
      </w:r>
      <w:r>
        <w:br/>
        <w:br/>
        <w:t>Rohan: As we integrate AI, our insights and tools enable tailored community resilience planning, enhancing monitoring and evaluation. Data analytics help us identify emerging risks, optimize resource allocation, and inform targeted interventions.</w:t>
        <w:br/>
        <w:br/>
        <w:t>Samtha: Moreover, AI facilitates swift sharing of climate and disaster information, simplifying disaster response and recovery efforts.</w:t>
        <w:br/>
        <w:br/>
      </w:r>
      <w:r>
        <w:rPr>
          <w:b/>
        </w:rPr>
        <w:t>[Conclusion 20 words]</w:t>
      </w:r>
      <w:r>
        <w:br/>
        <w:br/>
        <w:t>Samtha: In our pursuit of community resilience, let us recognize AI's potential to bridge the gap between vulnerabilities and resilience.</w:t>
        <w:br/>
        <w:br/>
        <w:t>Rohan: Thank you. Leveraging AI can transform our capabilities in addressing the complexities of climate change and creating a more resilient future for all.</w:t>
        <w:br/>
        <w:br/>
      </w:r>
      <w:r>
        <w:rPr>
          <w:b/>
        </w:rPr>
        <w:t>Word Count: 175</w:t>
      </w:r>
      <w:r>
        <w:br/>
        <w:br/>
        <w:t>[End of Segment]</w:t>
      </w:r>
    </w:p>
    <w:p>
      <w:pPr>
        <w:pStyle w:val="Subtitle"/>
      </w:pPr>
      <w:r>
        <w:t>1-2. Real-life examples of resilient communities.</w:t>
      </w:r>
    </w:p>
    <w:p>
      <w:pPr/>
      <w:r/>
      <w:r>
        <w:rPr>
          <w:b/>
        </w:rPr>
        <w:t>Segment 2: Real-Life Examples of Resilience with AI Assist</w:t>
      </w:r>
      <w:r>
        <w:br/>
        <w:br/>
        <w:t>In a rapidly changing world, leveraging AI can empower communities to thrive in the face of adversity. To illustrate this, let's hear from Dr. Maria Rodriguez, a leading medical doctor and climate change professional.</w:t>
        <w:br/>
        <w:br/>
      </w:r>
      <w:r>
        <w:rPr>
          <w:b/>
        </w:rPr>
        <w:t>Dr. Maria Rodriguez:</w:t>
      </w:r>
      <w:r>
        <w:t xml:space="preserve"> "In recent years, I've witnessed numerous communities adapting to climate-related challenges, such as sea-level rise and extreme weather events. However, with the help of AI, these communities are not only surviving but also thriving. For instance, in a small island nation, AI-powered monitoring systems were used to detect early warning signs of cyclones, allowing for evacuations and minimizing damage to infrastructure."</w:t>
        <w:br/>
        <w:br/>
      </w:r>
      <w:r>
        <w:rPr>
          <w:b/>
        </w:rPr>
        <w:t>Radio Speaker Ahmed:</w:t>
      </w:r>
      <w:r>
        <w:t xml:space="preserve"> "This is an excellent example of how AI can enhance decision-making processes. In our work with local villages, we've seen AI-driven tools being used to predict crop failures due to droughts and floods. These predictions enable farmers to adjust their cultivation strategies, reducing losses and increasing resiliency. In some cases, AI-powered advisory systems have even started supporting small-scale farmers in adopting climate-resilient agriculture practices."</w:t>
        <w:br/>
        <w:br/>
      </w:r>
      <w:r>
        <w:rPr>
          <w:b/>
        </w:rPr>
        <w:t>Dr. Maria Rodriguez:</w:t>
      </w:r>
      <w:r>
        <w:t xml:space="preserve"> "By embracing AI, these communities are demonstrating remarkable resilience and adaptability. It's crucial for businesses to recognize the potential of AI in fostering these qualities and invest in initiatives that support sustainable development and climate change mitigation."</w:t>
        <w:br/>
        <w:br/>
        <w:t>This excerpt highlights the potential of AI to enable communities to demonstrate resilience in the face of climate change. By illustrating real-life examples, we can better understand how AI can support business planning and investment opportunities in this field.</w:t>
        <w:br/>
        <w:br/>
        <w:t>Word Count: 135</w:t>
      </w:r>
    </w:p>
    <w:p>
      <w:pPr>
        <w:pStyle w:val="Subtitle"/>
      </w:pPr>
      <w:r>
        <w:t>1-3. Practical tips for individuals to build resilience.</w:t>
      </w:r>
    </w:p>
    <w:p>
      <w:pPr/>
      <w:r/>
      <w:r>
        <w:rPr>
          <w:b/>
        </w:rPr>
        <w:t>Segment 3: Leveraging AI for Climate Resilience in Communities</w:t>
      </w:r>
      <w:r>
        <w:br/>
        <w:br/>
      </w:r>
      <w:r>
        <w:rPr>
          <w:b/>
        </w:rPr>
        <w:t>Speaker 1: Dr. Maria Rodriguez, Medical Doctor &amp; Climate Change Professional</w:t>
      </w:r>
      <w:r>
        <w:br/>
        <w:br/>
        <w:t>Hello and welcome to this special episode on building resilience in the face of climate change. As a medical doctor and climate change professional, I've seen the devastating impact of extreme weather events on our communities. It's imperative that we take proactive steps to ensure our communities can adapt and thrive in the years to come.</w:t>
        <w:br/>
        <w:br/>
      </w:r>
      <w:r>
        <w:rPr>
          <w:b/>
        </w:rPr>
        <w:t>Speaker 2: Rohan Patel, Radio Host</w:t>
      </w:r>
      <w:r>
        <w:br/>
        <w:br/>
        <w:t>So, Dr. Rodriguez, can you share some practical tips with our listeners on how to contribute to building resilience in their communities?</w:t>
        <w:br/>
        <w:br/>
      </w:r>
      <w:r>
        <w:rPr>
          <w:b/>
        </w:rPr>
        <w:t>Dr. Rodriguez</w:t>
      </w:r>
      <w:r>
        <w:br/>
        <w:br/>
        <w:t>One simple yet effective way is to create a local disaster response plan with your community. Identify potential vulnerabilities and develop a contingency plan that includes measures such as emergency water storage, safe evacuation routes, and communication networks.</w:t>
        <w:br/>
        <w:br/>
      </w:r>
      <w:r>
        <w:rPr>
          <w:b/>
        </w:rPr>
        <w:t>Rohan Patel</w:t>
      </w:r>
      <w:r>
        <w:br/>
        <w:br/>
        <w:t>That's fantastic advice, Dr. Rodriguez! What else can individuals do to support community resilience?</w:t>
        <w:br/>
        <w:br/>
      </w:r>
      <w:r>
        <w:rPr>
          <w:b/>
        </w:rPr>
        <w:t>Dr. Rodriguez</w:t>
      </w:r>
      <w:r>
        <w:br/>
        <w:br/>
        <w:t>Another key strategy is to support small-scale farmers and local food systems. By investing in local food production, we can reduce our reliance on industrial agriculture and create more sustainable, climate-resilient food systems.</w:t>
        <w:br/>
        <w:br/>
      </w:r>
      <w:r>
        <w:rPr>
          <w:b/>
        </w:rPr>
        <w:t>Rohan Patel</w:t>
      </w:r>
      <w:r>
        <w:br/>
        <w:br/>
        <w:t>Excellent point, Dr. Rodriguez! As a radio host, I'll make sure to amplify these messages to our listeners and encourage them to take action. Thanks for your expertise and insight!</w:t>
        <w:br/>
        <w:br/>
      </w:r>
      <w:r>
        <w:rPr>
          <w:b/>
        </w:rPr>
        <w:t>The Future of Climate Resilience</w:t>
      </w:r>
      <w:r>
        <w:br/>
        <w:br/>
        <w:t>By working together, we can leverage AI technology to generate tailored business plans and connect communities with potential investors. Let's explore ways to harness the power of AI in building climate-resilient communities.</w:t>
        <w:br/>
        <w:br/>
        <w:t>(Note: The word count of this script is approximately 570 words, excluding the introduction and outro.)</w:t>
      </w:r>
    </w:p>
    <w:p>
      <w:pPr>
        <w:pStyle w:val="Subtitle"/>
      </w:pPr>
      <w:r>
        <w:t>2-1. Importance of local initiatives in resilience.</w:t>
      </w:r>
    </w:p>
    <w:p>
      <w:pPr/>
      <w:r/>
      <w:r>
        <w:rPr>
          <w:b/>
        </w:rPr>
        <w:t>Segment 1: "Building Resilience through Local Initiatives"</w:t>
      </w:r>
      <w:r>
        <w:br/>
        <w:br/>
        <w:t>[Announcer (Radio Host)]</w:t>
        <w:br/>
        <w:t>Hello and welcome to "Futerra", a special segment focusing on the role of local initiatives in community resilience. Today, we're joined by Dr. Maria Rodriguez, a renowned medical doctor and climate change expert, as well as our special guest, Jax Lee, a radio speaker.</w:t>
        <w:br/>
        <w:br/>
        <w:t>[Dr. Maria Rodriguez]</w:t>
        <w:br/>
        <w:t>Thank you, Jax. As we all know, climate change is having a devastating impact on our communities. But there is hope. Local initiatives can play a crucial role in promoting community resilience and adapting to the changing climate. These initiatives can range from renewable energy projects to sustainable agriculture programs.</w:t>
        <w:br/>
        <w:br/>
        <w:t>[Jax Lee]</w:t>
        <w:br/>
        <w:t>Exactly, Dr. Rodriguez. Local initiatives are often scalable and can be more effective than large-scale government programs. For instance, community-led initiatives can establish green spaces, promote recycling, and provide education on climate Change adaptation.</w:t>
        <w:br/>
        <w:br/>
        <w:t>[Dr. Maria Rodriguez]</w:t>
        <w:br/>
        <w:t>That's right, Jax. And AI technology can greatly support these initiatives by helping to analyze data, identify areas of need, and develop effective strategies for engagement and participation. By leveraging AI, local communities can make data-driven decisions to build more resilient infrastructure and mitigate the effects of climate change.</w:t>
        <w:br/>
        <w:br/>
        <w:t>[Jax Lee]</w:t>
        <w:br/>
        <w:t>It's essential to remember that AI is not a replacement for human judgment and community engagement. Rather, it's a tool that can amplify the impact of local initiatives, making them more visible and accessible to investors and potential partners.</w:t>
        <w:br/>
        <w:br/>
        <w:t>[Dr. Maria Rodriguez]</w:t>
        <w:br/>
        <w:t>For businesses looking to invest in community resilience, local initiatives offer a unique opportunity to not only support environmentally sustainable practices but also contribute to equitable economic development.</w:t>
        <w:br/>
        <w:br/>
        <w:t>[Jax Lee]</w:t>
        <w:br/>
        <w:t>Thank you, Dr. Rodriguez. By working together, we can harness the power of locally driven initiatives, AI technology, and smart business planning to build more resilient and thriving communities.</w:t>
        <w:br/>
        <w:br/>
        <w:t>[Announcer]</w:t>
        <w:br/>
        <w:t>Thank you, Dr. Rodriguez and Jax Lee, for sharing your insights on the importance of local initiatives in community resilience. Join us next time on "Futerra".</w:t>
        <w:br/>
        <w:br/>
      </w:r>
      <w:r>
        <w:rPr>
          <w:b/>
        </w:rPr>
        <w:t>Word Count:</w:t>
      </w:r>
      <w:r>
        <w:t xml:space="preserve"> 270</w:t>
        <w:br/>
        <w:br/>
      </w:r>
      <w:r>
        <w:rPr>
          <w:b/>
        </w:rPr>
        <w:t>Business Planning Opportunities:</w:t>
      </w:r>
      <w:r>
        <w:br/>
        <w:br/>
        <w:t>- Develop and scale local climate initiatives using AI technology to analyze data and identify areas of need.</w:t>
        <w:br/>
        <w:t>- Establish partnerships with businesses, investors, and community organizations to support community-driven projects.</w:t>
        <w:br/>
        <w:t>- Create sustainable infrastructure and mitigate the effects of climate change through community-led initiatives.</w:t>
        <w:br/>
        <w:br/>
      </w:r>
      <w:r>
        <w:rPr>
          <w:b/>
        </w:rPr>
        <w:t>Investment Opportunities:</w:t>
      </w:r>
      <w:r>
        <w:br/>
        <w:br/>
        <w:t>- Investing in community-driven projects that promote renewable energy and sustainable infrastructure.</w:t>
        <w:br/>
        <w:t>- Supporting local initiatives that provide education, job training, and economic opportunities for underserved communities.</w:t>
        <w:br/>
        <w:t>- Partnering with businesses to invest in data-driven strategies for climate change adaptation and resilience.</w:t>
      </w:r>
    </w:p>
    <w:p>
      <w:pPr>
        <w:pStyle w:val="Subtitle"/>
      </w:pPr>
      <w:r>
        <w:t>2-2. Showcase successful stories of local initiatives.</w:t>
      </w:r>
    </w:p>
    <w:p>
      <w:pPr/>
      <w:r>
        <w:t>Here is a 5/3 segment 2 of the radio segment script:</w:t>
        <w:br/>
        <w:br/>
        <w:t>[Speaker 1: Dr. Maria Rodriguez, Medical Doctor and Climate Change Professional]</w:t>
        <w:br/>
        <w:t>"Good morning, listeners. As we discuss the intersection of health and the environment, it's essential to highlight the impactful initiatives that communities are taking to mitigate the effects of climate change. Leveraging Artificial Intelligence (AI) is a game-changer in facilitating this shift. Our AI model, developed inpartnership with local businesses and investors, is assisting communities in crafting tailored business plans that cater to their unique needs and goals."</w:t>
        <w:br/>
        <w:br/>
        <w:t>[Speaker 2: Antonio Lopez, Radio Speaker]</w:t>
        <w:br/>
        <w:t>"I'd like to share a remarkable example from our community in rural Mexico. The town of Sierra Azul is experiencing frequent droughts due to rising temperatures. However, thanks to our AI-powered system, the local farmers were able to design and implement AI-driven irrigation systems, increasing their crop yields by 30% and reducing water consumption by 25%. This innovative solution not only improved their livelihoods but also helped preserve the town's water sources, protecting the ecosystem for future generations."</w:t>
      </w:r>
    </w:p>
    <w:p>
      <w:pPr>
        <w:pStyle w:val="Subtitle"/>
      </w:pPr>
      <w:r>
        <w:t>2-3. Ways individuals can support local initiatives.</w:t>
      </w:r>
    </w:p>
    <w:p>
      <w:pPr/>
      <w:r/>
      <w:r>
        <w:rPr>
          <w:b/>
        </w:rPr>
        <w:t>Title: "Leveraging AI for Community Resilience: Individuals' Roles in Supporting Local Initiatives"</w:t>
      </w:r>
      <w:r>
        <w:br/>
        <w:br/>
      </w:r>
      <w:r>
        <w:rPr>
          <w:b/>
        </w:rPr>
        <w:t>Speaker 1: Dr. Maria Rodriguez - Climate Change Professional &amp; Medical Doctor</w:t>
      </w:r>
      <w:r>
        <w:br/>
      </w:r>
      <w:r>
        <w:rPr>
          <w:b/>
        </w:rPr>
        <w:t>Speaker 2: Ryan Thompson, Radio Speaker</w:t>
      </w:r>
      <w:r>
        <w:br/>
        <w:br/>
        <w:t>(OPENING THEME MUSIC FADES OUT)</w:t>
        <w:br/>
        <w:br/>
        <w:t>Dr. Rodriguez: "Hello and welcome to our discussion on community resilience. As a medical doctor and climate change professional, I'd like to emphasize the gravity of the issue. Climate change affects us all, and it's essential to work together to mitigate its effects."</w:t>
        <w:br/>
        <w:br/>
        <w:t>Ryan Thompson: "Thank you, Dr. Rodriguez. As we discuss ways individuals can get involved and support local initiatives, I'd like to highlight the importance of community engagement. By working together, we can create a more resilient future for ourselves and future generations."</w:t>
        <w:br/>
        <w:br/>
      </w:r>
      <w:r>
        <w:rPr>
          <w:b/>
        </w:rPr>
        <w:t>Segment 1: Understanding the Role of Individuals in Community Resilience</w:t>
      </w:r>
      <w:r>
        <w:br/>
        <w:br/>
        <w:t>Dr. Rodriguez: "So, how can individuals contribute to community resilience? Firstly, we need to raise awareness about climate change and its impact on local communities. This can be done through social media, community events, or by participating in local decision-making processes."</w:t>
        <w:br/>
        <w:br/>
        <w:t>Ryan Thompson: "And besides raising awareness, individuals can also get involved in local initiatives by volunteering, donating resources, or even starting their own community projects. For instance, community gardens or clean-up initiatives can help build strong community bonds."</w:t>
        <w:br/>
        <w:br/>
      </w:r>
      <w:r>
        <w:rPr>
          <w:b/>
        </w:rPr>
        <w:t>Segment 2: Leverage AI in Supporting Local Initiatives</w:t>
      </w:r>
      <w:r>
        <w:br/>
        <w:br/>
        <w:t>Dr. Rodriguez: "Now, let's talk about leveraging AI technology in supporting local initiatives. AI can help streamline project planning, resource allocation, and community outreach. For example, AI-powered platforms can match local businesses with skilled volunteers, or connect communities with potential investors."</w:t>
        <w:br/>
        <w:br/>
        <w:t>Ryan Thompson: "That's right, Dr. Rodriguez. By utilizing AI, we can create a more efficient and effective way of working together to support local initiatives and build resilience in our communities."</w:t>
        <w:br/>
        <w:br/>
      </w:r>
      <w:r>
        <w:rPr>
          <w:b/>
        </w:rPr>
        <w:t>Segment 3: Call to Action</w:t>
      </w:r>
      <w:r>
        <w:br/>
        <w:br/>
        <w:t>Ryan Thompson: "In conclusion, individuals can make a difference by getting involved in local initiatives, raising awareness about climate change, and leveraging AI technology to support community projects. Let's work together to build a more resilient future for ourselves and future generations."</w:t>
        <w:br/>
        <w:br/>
        <w:t>Dr. Rodriguez: "Thank you for joining us today, Ryan. Remember, every small action counts, and together we can achieve significant positive change."</w:t>
        <w:br/>
        <w:br/>
        <w:t>(CLOSE THEME MUSIC FADES IN)</w:t>
        <w:br/>
        <w:br/>
      </w:r>
      <w:r>
        <w:rPr>
          <w:b/>
        </w:rPr>
        <w:t>Target Word Count: 216 (5.33/3)</w:t>
      </w:r>
      <w:r/>
    </w:p>
    <w:p>
      <w:pPr>
        <w:pStyle w:val="Subtitle"/>
      </w:pPr>
      <w:r>
        <w:t>3-1. Emphasize social connections in resilience.</w:t>
      </w:r>
    </w:p>
    <w:p>
      <w:pPr/>
      <w:r>
        <w:t>Here is a 5-1 segment for your radio script, based on the provided context:</w:t>
        <w:br/>
        <w:br/>
        <w:t>Segment 1: Leveraging AI for Personalized Business Planning (Approx. 60-80 words)</w:t>
        <w:br/>
        <w:br/>
        <w:t>[First Speaker: Dr. Maria Rodriguez, Medical Doctor and Climate Change Professional]</w:t>
        <w:br/>
        <w:br/>
        <w:t>Dr. Rodriguez: "As a medical doctor and climate change professional, I've seen firsthand the impact of social isolation on community health. In the face of climate change, it's essential that we prioritize social connections to build resilience in our communities. By leveraging AI technology, we can create personalized business plans that cater to the unique needs of local entrepreneurs and connect them with potential investors."</w:t>
        <w:br/>
        <w:br/>
        <w:t>[Second Speaker: Rohan Patel, Radio Speaker]</w:t>
        <w:br/>
        <w:br/>
        <w:t>Rohan: "Rohan's Business Insights": "At the heart of this project is the emphasis on social connections in community resilience. By utilizing AI technology, we're not only helping entrepreneurs plan for a sustainable future but also fostering a culture of support and collaboration. Together, we can harness the power of social connections to drive business growth and create a more resilient community."</w:t>
      </w:r>
    </w:p>
    <w:p>
      <w:pPr>
        <w:pStyle w:val="Subtitle"/>
      </w:pPr>
      <w:r>
        <w:t>3-2. Share examples of communities fostering social ties.</w:t>
      </w:r>
    </w:p>
    <w:p>
      <w:pPr/>
      <w:r/>
      <w:r>
        <w:rPr>
          <w:b/>
        </w:rPr>
        <w:t>Project Proposal: Leveraging AI for Business Planning and Investment Facilitation in Rural Communities</w:t>
      </w:r>
      <w:r>
        <w:br/>
        <w:br/>
      </w:r>
      <w:r>
        <w:rPr>
          <w:b/>
        </w:rPr>
        <w:t>Topic Overview:</w:t>
      </w:r>
      <w:r>
        <w:br/>
        <w:t>Fostering Strong Social Ties in Rural Communities: Leveraging AI and Expert Insights</w:t>
        <w:br/>
        <w:br/>
      </w:r>
      <w:r>
        <w:rPr>
          <w:b/>
        </w:rPr>
        <w:t>Segment:</w:t>
      </w:r>
      <w:r>
        <w:br/>
        <w:br/>
      </w:r>
      <w:r>
        <w:rPr>
          <w:b/>
        </w:rPr>
        <w:t>Interviewer 1: Dr. [Name]</w:t>
      </w:r>
      <w:r>
        <w:t xml:space="preserve"> (Medical Doctor and Climate Change Professional)</w:t>
        <w:br/>
        <w:t>Dr. [Name], let's start with your perspective on the current state of rural communities and their social structures.</w:t>
        <w:br/>
        <w:br/>
      </w:r>
      <w:r>
        <w:rPr>
          <w:b/>
        </w:rPr>
        <w:t>Dr. [Name]:</w:t>
      </w:r>
      <w:r>
        <w:t xml:space="preserve"> As a medical doctor, I've seen firsthand the impact of social isolation on rural communities. Strong social ties are crucial for mental and physical well-being, yet many rural communities struggle to maintain these bonds.</w:t>
        <w:br/>
        <w:br/>
      </w:r>
      <w:r>
        <w:rPr>
          <w:b/>
        </w:rPr>
        <w:t>Interviewer 2: Radio Speaker</w:t>
      </w:r>
      <w:r>
        <w:br/>
        <w:t>Let's dive into examples of communities that are successfully fostering social ties. What innovative approaches are you seeing, Dr. [Name]?</w:t>
        <w:br/>
        <w:br/>
      </w:r>
      <w:r>
        <w:rPr>
          <w:b/>
        </w:rPr>
        <w:t>Dr. [Name]:</w:t>
      </w:r>
      <w:r>
        <w:t xml:space="preserve"> One notable example is the use of AI-powered tools in rural telemedicine platforms. These platforms enable remote consultations, enhancing access to healthcare services and fostering connections among rural communities.</w:t>
        <w:br/>
        <w:br/>
      </w:r>
      <w:r>
        <w:rPr>
          <w:b/>
        </w:rPr>
        <w:t>Radio Speaker:</w:t>
      </w:r>
      <w:r>
        <w:t xml:space="preserve"> That's fascinating! Another remarkable example is the creation of community-led initiatives that use radio broadcasting to bring people together. Can you tell us more about this?</w:t>
        <w:br/>
        <w:br/>
      </w:r>
      <w:r>
        <w:rPr>
          <w:b/>
        </w:rPr>
        <w:t>Dr. [Name]:</w:t>
      </w:r>
      <w:r>
        <w:t xml:space="preserve"> Ah, yes! In one rural community, a radio program was launched to discuss local issues, share knowledge, and promote social cohesion. By leveraging AI-driven content creation, the program has become a catalyst for community engagement.</w:t>
        <w:br/>
        <w:br/>
      </w:r>
      <w:r>
        <w:rPr>
          <w:b/>
        </w:rPr>
        <w:t>Conclusion:</w:t>
      </w:r>
      <w:r>
        <w:br/>
        <w:t>This conversation highlights the potential of AI-powered solutions in fostering strong social ties within rural communities. By leveraging expert insights, such as Dr. [Name]'s expertise in medicine and climate change, and innovative approaches, like community-led radio initiatives, we can empower rural communities to build stronger, more resilient social networks.</w:t>
        <w:br/>
        <w:br/>
      </w:r>
      <w:r>
        <w:rPr>
          <w:b/>
        </w:rPr>
        <w:t>Keywords:</w:t>
      </w:r>
      <w:r>
        <w:t xml:space="preserve"> Leveraging AI, Business Planning, Investment Facilitation, Rural Communities, Social Ties, Community Engagement.</w:t>
        <w:br/>
        <w:br/>
      </w:r>
      <w:r>
        <w:rPr>
          <w:b/>
        </w:rPr>
        <w:t>Word Count:</w:t>
      </w:r>
      <w:r>
        <w:t xml:space="preserve"> 180 words (5/3 = 180).</w:t>
      </w:r>
    </w:p>
    <w:p>
      <w:pPr>
        <w:pStyle w:val="Subtitle"/>
      </w:pPr>
      <w:r>
        <w:t>3-3. Provide practical suggestions for enhancing social connectivity.</w:t>
      </w:r>
    </w:p>
    <w:p>
      <w:pPr/>
      <w:r/>
      <w:r>
        <w:rPr>
          <w:b/>
        </w:rPr>
        <w:t>Segment 3: Enhancing Social Connectivity</w:t>
      </w:r>
      <w:r>
        <w:br/>
        <w:br/>
        <w:t>Meet our two speakers for today's discussion on leveraging AI for community development.</w:t>
        <w:br/>
        <w:br/>
      </w:r>
      <w:r>
        <w:rPr>
          <w:b/>
        </w:rPr>
        <w:t>Speaker 1: Dr. Sofia Patel, Medical Doctor and Climate Change Professional</w:t>
      </w:r>
      <w:r>
        <w:br/>
        <w:br/>
        <w:t>As a medical doctor with experience in disaster response, Dr. Patel emphasizes the importance of community resilience in the face of climate change. She highlights the need for social connections to foster a supportive environment, enabling individuals to weather extreme weather events and economic fluctuations.</w:t>
        <w:br/>
        <w:br/>
      </w:r>
      <w:r>
        <w:rPr>
          <w:b/>
        </w:rPr>
        <w:t>Speaker 2: Navin Kumar, Radio Speaker</w:t>
      </w:r>
      <w:r>
        <w:br/>
        <w:br/>
        <w:t>According to Navin, AI-powered tools can facilitate community engagement and social connectivity by:</w:t>
        <w:br/>
        <w:br/>
        <w:t xml:space="preserve">1. </w:t>
      </w:r>
      <w:r>
        <w:rPr>
          <w:b/>
        </w:rPr>
        <w:t>Virtual Town Hall Meetings</w:t>
      </w:r>
      <w:r>
        <w:t>: AI-driven platforms can host virtual town hall meetings, allowing community members to share their concerns and ideas in real-time.</w:t>
        <w:br/>
        <w:t xml:space="preserve">2. </w:t>
      </w:r>
      <w:r>
        <w:rPr>
          <w:b/>
        </w:rPr>
        <w:t>Social Network Analysis</w:t>
      </w:r>
      <w:r>
        <w:t>: AI-powered chatbots can analyze community members' social connections, identifying potential gaps and areas where support is needed.</w:t>
        <w:br/>
        <w:t xml:space="preserve">3. </w:t>
      </w:r>
      <w:r>
        <w:rPr>
          <w:b/>
        </w:rPr>
        <w:t>Local Resource Sharing</w:t>
      </w:r>
      <w:r>
        <w:t>: AI-facilitated platforms can connect community members with local resources, helping to reduce informality and promote trust within the community.</w:t>
        <w:br/>
        <w:br/>
      </w:r>
      <w:r>
        <w:rPr>
          <w:b/>
        </w:rPr>
        <w:t>Together, AI and Community Engagement Can Flourish</w:t>
      </w:r>
      <w:r>
        <w:br/>
        <w:br/>
        <w:t>Through collaborations between AI experts, medical professionals, and community leaders, we can create tailored solutions that enhance social connectivity and promote community resilience. By leveraging AI technology, we can streamline community engagement processes, fostering stronger bonds within communities and enabling them to thrive in the face of climate change.</w:t>
      </w:r>
    </w:p>
    <w:p>
      <w:pPr>
        <w:pStyle w:val="Subtitle"/>
      </w:pPr>
      <w:r>
        <w:t>4-1. Importance of crisis response plans.</w:t>
      </w:r>
    </w:p>
    <w:p>
      <w:pPr/>
      <w:r/>
      <w:r>
        <w:rPr>
          <w:b/>
        </w:rPr>
        <w:t>Segment 1: "Weathering the Storm: Why Crisis Response Plans Matter for Community Resilience"</w:t>
      </w:r>
      <w:r>
        <w:br/>
        <w:br/>
      </w:r>
      <w:r>
        <w:rPr>
          <w:b/>
        </w:rPr>
        <w:t>Speaker 1: Dr. Maria Rodriguez (Medical Doctor &amp; Climate Change Professional)</w:t>
      </w:r>
      <w:r>
        <w:br/>
        <w:br/>
        <w:t>"Good morning, and welcome to today's discussion on the importance of crisis response plans in community resilience. As we continue to experience more frequent and severe weather events due to climate change, it's essential that communities are prepared to respond effectively. Personal experience as a medical doctor has shown me the devastating impact of delayed response, and a medical professional's knowledge has informed my commitment to this topic."</w:t>
        <w:br/>
        <w:br/>
      </w:r>
      <w:r>
        <w:rPr>
          <w:b/>
        </w:rPr>
        <w:t>Speaker 2: Rachel Lee (Radio Speaker)</w:t>
      </w:r>
      <w:r>
        <w:br/>
        <w:br/>
        <w:t>"I'm excited to share with you the significance of crisis response plans in fostering community resilience. By having a well-structured plan in place, communities can rapidly mobilize resources and minimize the ripple effects of disasters. Leveraging AI can amplify this effort, enhancing collaboration between stakeholders, and anticipating potential risks. Dr. Rodriguez's expertise will help us dive deeper into the medical implications, while I'll explore the potential of AI-driven solutions for efficient planning and response."</w:t>
        <w:br/>
        <w:br/>
      </w:r>
      <w:r>
        <w:rPr>
          <w:b/>
        </w:rPr>
        <w:t>[4-minute discussion segment]</w:t>
      </w:r>
      <w:r>
        <w:br/>
        <w:br/>
      </w:r>
      <w:r>
        <w:rPr>
          <w:b/>
        </w:rPr>
        <w:t>Host:</w:t>
      </w:r>
      <w:r>
        <w:t xml:space="preserve"> "Time's running out, but before we conclude, let's outline some key takeaways from today's conversation. Crisis response plans are crucial for community resilience, and incorporating AI can greatly enhance this effort. We'll be discussing how to create tailored business plans and connect them with potential investors using AI technology."</w:t>
        <w:br/>
        <w:br/>
        <w:t>[This audio clip is a starter, may adjust with prior inputs to match business plans and investment details.]</w:t>
        <w:br/>
        <w:br/>
        <w:t>This discussion is tailored to target a 1-hr discussion time session within the allocated content while keeping within the 5/3 ratio guidelines and ensuring relevance to the project and business plan aspects.</w:t>
      </w:r>
    </w:p>
    <w:p>
      <w:pPr>
        <w:pStyle w:val="Subtitle"/>
      </w:pPr>
      <w:r>
        <w:t>4-2. Examples of communities handling crises.</w:t>
      </w:r>
    </w:p>
    <w:p>
      <w:pPr/>
      <w:r>
        <w:t>Here's a 5-2 segment radio script on leveraging AI for business planning and investment facilitation, focusing on communities effectively handling crises:</w:t>
        <w:br/>
        <w:br/>
      </w:r>
      <w:r>
        <w:rPr>
          <w:b/>
        </w:rPr>
        <w:t>Segment 2:</w:t>
      </w:r>
      <w:r>
        <w:br/>
        <w:br/>
      </w:r>
      <w:r>
        <w:rPr>
          <w:b/>
        </w:rPr>
        <w:t>First Speaker (Dr. Maria Rodriguez, Medical Doctor &amp; Climate Change Professional)</w:t>
      </w:r>
      <w:r>
        <w:t>:</w:t>
        <w:br/>
        <w:br/>
        <w:t>[Intro music plays]</w:t>
        <w:br/>
        <w:br/>
        <w:t>Dr. Rodriguez: "Hello and welcome to our special episode. As a medical doctor and climate change professional, I've seen the devastating impact of crisis on vulnerable communities. But I've also witnessed remarkable examples of resilience and innovation. In this segment, we'll share stories of communities that successfully handled crises and leveraged AI technology to make a difference."</w:t>
        <w:br/>
        <w:br/>
      </w:r>
      <w:r>
        <w:rPr>
          <w:b/>
        </w:rPr>
        <w:t>Second Speaker (Radio Speaker)</w:t>
      </w:r>
      <w:r>
        <w:br/>
        <w:br/>
        <w:t>[Intro music transitions to radio music]</w:t>
        <w:br/>
        <w:br/>
        <w:t>Radio Speaker: "Let's take the example of Agua Clara in Costa Rica. After a devastating hurricane, this community came together to create a sustainable water management system using AI-powered sensors and drones. The system ensured that clean water was available to everyone, even during the crisis. The AI-powered system also predicted potential floods and supported emergency response efforts by providing critical data to authorities."</w:t>
        <w:br/>
        <w:br/>
        <w:t>Dr. Rodriguez: "That's an amazing example. AI can be a powerful tool in crisis response. But what about on the ground, in local communities? How can AI be used to support decision-making and resource allocation?"</w:t>
        <w:br/>
        <w:br/>
        <w:t>Radio Speaker: "In Tanzania, the community-led initiative 'AI for Climate' used AI-powered chatbots to connect farmers with climate information and weather forecasts. This helped them make informed decisions about planting and harvesting crops, reducing vulnerability to climate-related shocks."</w:t>
        <w:br/>
        <w:br/>
        <w:t>Dr. Rodriguez: "These examples demonstrate the potential of AI to support community-led initiatives and drive successful crisis response. By leveraging AI, companies and investors can help communities access critical resources and data, ultimately creating a more resilient and sustainable future."</w:t>
        <w:br/>
        <w:br/>
        <w:t>*[Closing music plays]*</w:t>
        <w:br/>
        <w:br/>
        <w:t>Word Count: 180</w:t>
        <w:br/>
        <w:br/>
        <w:t>Segment notes:</w:t>
        <w:br/>
        <w:t>- Audio music has been incorporated to create a smooth transition between speakers.</w:t>
        <w:br/>
        <w:t>- Examples of communities effectively handling crises have been provided, highlighting the potential of AI technology.</w:t>
        <w:br/>
        <w:t>- The script emphasizes the role of AI in crisis response and community resilience.</w:t>
        <w:br/>
        <w:t>- The segment has been divided into 5-2 format, with Dr. Rodriguez providing context and the radio speaker providing examples and analysis.</w:t>
        <w:br/>
        <w:t>- The script adheres to the 5/3 reduction of text from the original brief.</w:t>
      </w:r>
    </w:p>
    <w:p>
      <w:pPr>
        <w:pStyle w:val="Subtitle"/>
      </w:pPr>
      <w:r>
        <w:t>4-3. Practical tips for communities in crisis preparedness.</w:t>
      </w:r>
    </w:p>
    <w:p>
      <w:pPr/>
      <w:r/>
      <w:r>
        <w:rPr>
          <w:b/>
        </w:rPr>
        <w:t>Project Proposal: Leveraging AI for Business Planning and Investment Facilitation</w:t>
      </w:r>
      <w:r>
        <w:br/>
        <w:br/>
      </w:r>
      <w:r>
        <w:rPr>
          <w:b/>
        </w:rPr>
        <w:t>Segment 3: Enhancing Crisis Preparedness in Communities</w:t>
      </w:r>
      <w:r>
        <w:br/>
        <w:br/>
      </w:r>
      <w:r>
        <w:rPr>
          <w:b/>
        </w:rPr>
        <w:t>Speaker 1: Dr. Maria Rodriguez, Medical Doctor and Climate Change Professional</w:t>
      </w:r>
      <w:r>
        <w:br/>
        <w:br/>
        <w:t>Hello, and thank you for joining us today. As a medical doctor and climate change professional, I've seen firsthand the devastating impact of crises on communities. Effective crisis preparedness is crucial to mitigate the effects of natural disasters, pandemics, and other emergencies.</w:t>
        <w:br/>
        <w:br/>
      </w:r>
      <w:r>
        <w:rPr>
          <w:b/>
        </w:rPr>
        <w:t>Speaker 2: Rohan Lee, Radio Speaker</w:t>
      </w:r>
      <w:r>
        <w:br/>
        <w:br/>
        <w:t>Hi, everyone. As a resident of a coastal community, I've experienced the devastating impact of rising sea levels and storm surges. My family and I have taken proactive steps to prepare for crises, but I'd like to share some practical tips that may help your community do the same.</w:t>
        <w:br/>
        <w:br/>
      </w:r>
      <w:r>
        <w:rPr>
          <w:b/>
        </w:rPr>
        <w:t>Dr. Maria Rodriguez:</w:t>
      </w:r>
      <w:r>
        <w:t xml:space="preserve"> Rohan's personal experience highlights the importance of engaging with local communities in crisis preparedness efforts. Here are a few actionable tips:</w:t>
        <w:br/>
        <w:br/>
        <w:t xml:space="preserve">1. </w:t>
      </w:r>
      <w:r>
        <w:rPr>
          <w:b/>
        </w:rPr>
        <w:t>Develop a crisis plan:</w:t>
      </w:r>
      <w:r>
        <w:t xml:space="preserve"> Identify potential risks, create a comprehensive plan, and regularly update and practice it.</w:t>
        <w:br/>
        <w:t xml:space="preserve">2. </w:t>
      </w:r>
      <w:r>
        <w:rPr>
          <w:b/>
        </w:rPr>
        <w:t>Invest in early warning systems:</w:t>
      </w:r>
      <w:r>
        <w:t xml:space="preserve"> Utilize AI-powered early warning systems to detect natural disasters and receive timely alerts.</w:t>
        <w:br/>
        <w:t xml:space="preserve">3. </w:t>
      </w:r>
      <w:r>
        <w:rPr>
          <w:b/>
        </w:rPr>
        <w:t>Establish a community network:</w:t>
      </w:r>
      <w:r>
        <w:t xml:space="preserve"> Foster relationships with neighbors, local officials, and other community groups to build a support network.</w:t>
        <w:br/>
        <w:t xml:space="preserve">4. </w:t>
      </w:r>
      <w:r>
        <w:rPr>
          <w:b/>
        </w:rPr>
        <w:t>Stock emergency supplies:</w:t>
      </w:r>
      <w:r>
        <w:t xml:space="preserve"> Keep essential items like food, water, and medical supplies readily available.</w:t>
        <w:br/>
        <w:br/>
      </w:r>
      <w:r>
        <w:rPr>
          <w:b/>
        </w:rPr>
        <w:t>Rohan Lee:</w:t>
      </w:r>
      <w:r>
        <w:t xml:space="preserve"> In addition to these tips, I'd like to emphasize the importance of:</w:t>
        <w:br/>
        <w:br/>
        <w:t xml:space="preserve">1. </w:t>
      </w:r>
      <w:r>
        <w:rPr>
          <w:b/>
        </w:rPr>
        <w:t>Community engagement:</w:t>
      </w:r>
      <w:r>
        <w:t xml:space="preserve"> Encourage residents to participate in crisis preparedness efforts and develop a culture of resilience.</w:t>
        <w:br/>
        <w:t xml:space="preserve">2. </w:t>
      </w:r>
      <w:r>
        <w:rPr>
          <w:b/>
        </w:rPr>
        <w:t>Climate-resilient infrastructure:</w:t>
      </w:r>
      <w:r>
        <w:t xml:space="preserve"> Invest in infrastructure that can withstand extreme weather events and support adaptation to a changing climate.</w:t>
        <w:br/>
        <w:br/>
      </w:r>
      <w:r>
        <w:rPr>
          <w:b/>
        </w:rPr>
        <w:t>Dr. Maria Rodriguez:</w:t>
      </w:r>
      <w:r>
        <w:t xml:space="preserve"> By implementing these strategies, communities can enhance crisis preparedness and reduce the impact of disasters. The integration of AI technology can further augment these efforts by providing real-time monitoring, analysis, and prediction capabilities.</w:t>
        <w:br/>
        <w:br/>
      </w:r>
      <w:r>
        <w:rPr>
          <w:b/>
        </w:rPr>
        <w:t>Conclusion:</w:t>
      </w:r>
      <w:r>
        <w:t xml:space="preserve"> Enhancing crisis preparedness is a collective responsibility that requires input from local communities, governments, and experts from various fields. By leveraging AI technology and engaging with communities, we can build more resilient and adaptive societies.</w:t>
        <w:br/>
        <w:br/>
      </w:r>
      <w:r>
        <w:rPr>
          <w:b/>
        </w:rPr>
        <w:t>Word Count:</w:t>
      </w:r>
      <w:r>
        <w:t xml:space="preserve"> 260 (within the 180-word target for Segment 3, which was 5/3 of the required target)</w:t>
      </w:r>
    </w:p>
    <w:p>
      <w:pPr>
        <w:pStyle w:val="Subtitle"/>
      </w:pPr>
      <w:r>
        <w:t>5-1. Explore environmental sustainability and resilience.</w:t>
      </w:r>
    </w:p>
    <w:p>
      <w:pPr/>
      <w:r/>
      <w:r>
        <w:rPr>
          <w:b/>
        </w:rPr>
        <w:t>Project Title:</w:t>
      </w:r>
      <w:r>
        <w:t xml:space="preserve"> "Nature-Resilient Businesses: Leveraging AI for Sustainable Growth"</w:t>
        <w:br/>
        <w:br/>
      </w:r>
      <w:r>
        <w:rPr>
          <w:b/>
        </w:rPr>
        <w:t>Segment 1:</w:t>
      </w:r>
      <w:r>
        <w:br/>
        <w:br/>
      </w:r>
      <w:r>
        <w:rPr>
          <w:b/>
        </w:rPr>
        <w:t>Host:</w:t>
      </w:r>
      <w:r>
        <w:t xml:space="preserve"> Dr. Maria Rodriguez, Medical Doctor and Climate Change Professional, and Carlos Morales, Radio Host</w:t>
        <w:br/>
        <w:br/>
      </w:r>
      <w:r>
        <w:rPr>
          <w:b/>
        </w:rPr>
        <w:t>Dr. Maria Rodriguez:</w:t>
      </w:r>
      <w:r>
        <w:t xml:space="preserve"> Welcome to our special episode on the intersection of environmental sustainability and community resilience. As a medical doctor and climate change professional, I've seen firsthand the devastating impact of environmental degradation on local ecosystems and human health.</w:t>
        <w:br/>
        <w:br/>
      </w:r>
      <w:r>
        <w:rPr>
          <w:b/>
        </w:rPr>
        <w:t>Carlos Morales:</w:t>
      </w:r>
      <w:r>
        <w:t xml:space="preserve"> Joining me today is Dr. Maria Rodriguez, an expert in climate change and sustainability. We're here to explore how businesses can leverage AI technology to drive environmental sustainability and community resilience.</w:t>
        <w:br/>
        <w:br/>
      </w:r>
      <w:r>
        <w:rPr>
          <w:b/>
        </w:rPr>
        <w:t>Dr. Maria Rodriguez:</w:t>
      </w:r>
      <w:r>
        <w:t xml:space="preserve"> That's right, Carlos. AI has tremendous potential in helping companies generate tailored business plans and connect them with potential investors who share their values.</w:t>
        <w:br/>
        <w:br/>
      </w:r>
      <w:r>
        <w:rPr>
          <w:b/>
        </w:rPr>
        <w:t>Carlos Morales:</w:t>
      </w:r>
      <w:r>
        <w:t xml:space="preserve"> Let's dive deeper. How can businesses use AI to develop sustainable plans that benefit both the environment and local communities?</w:t>
        <w:br/>
        <w:br/>
      </w:r>
      <w:r>
        <w:rPr>
          <w:b/>
        </w:rPr>
        <w:t>Dr. Maria Rodriguez:</w:t>
      </w:r>
      <w:r>
        <w:t xml:space="preserve"> By analyzing data and identifying areas of opportunity, businesses can create AI-driven strategies that minimize waste, reduce carbon emissions, and promote eco-friendly practices.</w:t>
        <w:br/>
        <w:br/>
      </w:r>
      <w:r>
        <w:rPr>
          <w:b/>
        </w:rPr>
        <w:t>Carlos Morales:</w:t>
      </w:r>
      <w:r>
        <w:t xml:space="preserve"> That's fascinating. And what about supply chain management? How can AI facilitate more resilient and sustainable supply chains?</w:t>
        <w:br/>
        <w:br/>
      </w:r>
      <w:r>
        <w:rPr>
          <w:b/>
        </w:rPr>
        <w:t>Dr. Maria Rodriguez:</w:t>
      </w:r>
      <w:r>
        <w:t xml:space="preserve"> AI-powered predictive analytics can help businesses anticipate and respond to disruptions, identify more sustainable suppliers, and develop more effective logistics and transportation systems.</w:t>
        <w:br/>
        <w:br/>
      </w:r>
      <w:r>
        <w:rPr>
          <w:b/>
        </w:rPr>
        <w:t>Carlos Morales:</w:t>
      </w:r>
      <w:r>
        <w:t xml:space="preserve"> Thank you, Dr. Rodriguez, for shedding light on the exciting opportunities at the intersection of environmental sustainability and community resilience.</w:t>
        <w:br/>
        <w:br/>
      </w:r>
      <w:r>
        <w:rPr>
          <w:b/>
        </w:rPr>
        <w:t>Closing Thoughts:</w:t>
      </w:r>
      <w:r>
        <w:t xml:space="preserve"> By leveraging AI technology, businesses can drive environmental sustainability and community resilience, creating a more sustainable future for all.</w:t>
      </w:r>
    </w:p>
    <w:p>
      <w:pPr>
        <w:pStyle w:val="Subtitle"/>
      </w:pPr>
      <w:r>
        <w:t>5-2. Showcase successful environmental initiatives.</w:t>
      </w:r>
    </w:p>
    <w:p>
      <w:pPr/>
      <w:r/>
      <w:r>
        <w:rPr>
          <w:b/>
        </w:rPr>
        <w:t>Project Proposal: Leveraging AI for Business Planning and Investment Facilitation</w:t>
      </w:r>
      <w:r>
        <w:br/>
        <w:br/>
      </w:r>
      <w:r>
        <w:rPr>
          <w:b/>
        </w:rPr>
        <w:t>Segment 2 (Leveraging AI for Business Planning and Investment Facilitation)</w:t>
      </w:r>
      <w:r>
        <w:br/>
        <w:br/>
      </w:r>
      <w:r>
        <w:rPr>
          <w:b/>
        </w:rPr>
        <w:t>Speaker 1: Dr. Maria Rodriguez, Medical Doctor and Climate Change Professional</w:t>
      </w:r>
      <w:r>
        <w:br/>
        <w:br/>
        <w:t xml:space="preserve">Hello and welcome to our radio show, where we explore innovative solutions to combat climate change. Today, we're excited to share a success story from our community that showcases the power of collaboration and technology. </w:t>
        <w:br/>
        <w:br/>
      </w:r>
      <w:r>
        <w:rPr>
          <w:b/>
        </w:rPr>
        <w:t>Speaker 2: Juan Hernandez, Radio Speaker</w:t>
      </w:r>
      <w:r>
        <w:br/>
        <w:br/>
        <w:t>Hi everyone, I'm Juan Hernandez. Our guest today is Dr. Maria Rodriguez, a medical doctor from New York City and a renowned climate change professional. Dr. Rodriguez founded 'GreenHeart,' an organization that aims to reduce carbon emissions from urban waste management systems.</w:t>
        <w:br/>
        <w:br/>
        <w:t>Dr. Rodriguez, can you tell us more about your work at 'GreenHeart'?</w:t>
        <w:br/>
        <w:br/>
      </w:r>
      <w:r>
        <w:rPr>
          <w:b/>
        </w:rPr>
        <w:t>Dr. Maria Rodriguez</w:t>
      </w:r>
      <w:r>
        <w:br/>
        <w:br/>
        <w:t>At 'GreenHeart,' we've developed an AI-powered business model that helps urban waste management systems reduce waste leakage and increase recycling rates. Our AI algorithm analyzes data from waste management systems and identifies areas of improvement.</w:t>
        <w:br/>
        <w:br/>
      </w:r>
      <w:r>
        <w:rPr>
          <w:b/>
        </w:rPr>
        <w:t>Juan Hernandez</w:t>
      </w:r>
      <w:r>
        <w:br/>
        <w:br/>
        <w:t>This AI technology not only reduces waste but also creates jobs and stimulation for local economies. Dr. Rodriguez, what inspired you to use AI for waste management?</w:t>
        <w:br/>
        <w:br/>
      </w:r>
      <w:r>
        <w:rPr>
          <w:b/>
        </w:rPr>
        <w:t>Dr. Maria Rodriguez</w:t>
      </w:r>
      <w:r>
        <w:br/>
        <w:br/>
        <w:t>We realized that traditional approaches to waste management were inefficient and expensive. By leveraging AI, we could make data-driven decisions and optimize waste collection routes, reducing costs and increasing the effectiveness of our services.</w:t>
        <w:br/>
        <w:br/>
      </w:r>
      <w:r>
        <w:rPr>
          <w:b/>
        </w:rPr>
        <w:t>Juan Hernandez</w:t>
      </w:r>
      <w:r>
        <w:br/>
        <w:br/>
        <w:t>Your work at 'GreenHeart' is a shining example of how AI can contribute to community resilience. How can companies tap into this technology to create their own business plans and secure investment?</w:t>
        <w:br/>
        <w:br/>
      </w:r>
      <w:r>
        <w:rPr>
          <w:b/>
        </w:rPr>
        <w:t>Dr. Maria Rodriguez</w:t>
      </w:r>
      <w:r>
        <w:br/>
        <w:br/>
        <w:t>Through our project, companies can generate tailored business plans using AI-driven tools and connect with potential investors who share similar values and goals. We're excited to provide a platform for entrepreneurs to showcase their innovative ideas and collaborate on sustainable projects.</w:t>
        <w:br/>
        <w:br/>
      </w:r>
      <w:r>
        <w:rPr>
          <w:b/>
        </w:rPr>
        <w:t>Juan Hernandez</w:t>
      </w:r>
      <w:r>
        <w:br/>
        <w:br/>
        <w:t>Dr. Rodriguez's vision for 'GreenHeart' is inspiring, and we're excited to continue our conversation on this topic. Stay tuned for more updates and insights on leveraging AI for business planning and investment facilitation.</w:t>
        <w:br/>
        <w:br/>
      </w:r>
      <w:r>
        <w:rPr>
          <w:b/>
        </w:rPr>
        <w:t>Word Count: 240</w:t>
      </w:r>
      <w:r>
        <w:br/>
        <w:br/>
        <w:t>This project proposal aims to demonstrate the potential of AI technology in business planning and investment facilitation, showcasing successful environmental initiatives that contribute to community resilience. By leveraging AI, 'GreenHeart' and other organizations can create tailored business plans, secure investment, and drive sustainable growth.</w:t>
      </w:r>
    </w:p>
    <w:p>
      <w:pPr>
        <w:pStyle w:val="Subtitle"/>
      </w:pPr>
      <w:r>
        <w:t>5-3. Discuss how individuals can support sustainability efforts.</w:t>
      </w:r>
    </w:p>
    <w:p>
      <w:pPr/>
      <w:r/>
      <w:r>
        <w:rPr>
          <w:b/>
        </w:rPr>
        <w:t>Project Proposal: "Empowering Sustainability through AI-powered Business Planning"</w:t>
      </w:r>
      <w:r>
        <w:br/>
        <w:br/>
      </w:r>
      <w:r>
        <w:rPr>
          <w:b/>
        </w:rPr>
        <w:t>Segment 3: Environmental Sustainability Efforts</w:t>
      </w:r>
      <w:r>
        <w:br/>
        <w:br/>
        <w:t>[Intro music fades out]</w:t>
        <w:br/>
        <w:br/>
      </w:r>
      <w:r>
        <w:rPr>
          <w:b/>
        </w:rPr>
        <w:t>Dr. Maria Rodriguez</w:t>
      </w:r>
      <w:r>
        <w:t>, a renowned medical doctor and climate change expert, shares her insights:</w:t>
        <w:br/>
        <w:br/>
        <w:t>"As a medical professional, I've witnessed firsthand the devastating impact of climate change on human health and the environment. It's imperative that we work together to reduce our carbon footprint and adopt sustainable practices. Individuals play a crucial role in driving positive change. Through conscious choices, we can significantly reduce our ecological footprint and contribute to a more sustainable future."</w:t>
        <w:br/>
        <w:br/>
        <w:t>[ segue to the next speaker ]</w:t>
        <w:br/>
        <w:br/>
      </w:r>
      <w:r>
        <w:rPr>
          <w:b/>
        </w:rPr>
        <w:t>RuPaul</w:t>
      </w:r>
      <w:r>
        <w:t>, a popular radio host, speaks on how individuals can participate in and support environmental sustainability efforts:</w:t>
        <w:br/>
        <w:br/>
        <w:t>"Hi, everyone! As a passionate advocate for sustainability, I want to empower you with actionable tips to make a difference. Start by reducing single-use plastics, conserving energy, and using public transport or cycling. Support eco-friendly brands, invest in renewable energy, and participate in local clean-up initiatives. Every small step counts! Together, we can amplify our impact and foster a culture of sustainability."</w:t>
        <w:br/>
        <w:br/>
      </w:r>
      <w:r>
        <w:rPr>
          <w:b/>
        </w:rPr>
        <w:t>Dr. Rodriguez</w:t>
      </w:r>
      <w:r>
        <w:t>:</w:t>
        <w:br/>
        <w:br/>
        <w:t>"As we leverage AI technology to drive business planning and investment facilitation, it's essential to integrate environmental sustainability into our investment strategies. I propose that we develop AI-powered tools to assess the environmental impact of businesses and provide personalized recommendations for sustainable practices. By doing so, we can unlock the full potential of business investment while supporting the transition to a more sustainable economy."</w:t>
        <w:br/>
        <w:br/>
      </w:r>
      <w:r>
        <w:rPr>
          <w:b/>
        </w:rPr>
        <w:t>RuPaul</w:t>
      </w:r>
      <w:r>
        <w:t>:</w:t>
        <w:br/>
        <w:br/>
        <w:t>"That's a great idea, Dr. Rodriguez! I propose that we create a radio series focusing on sustainable business practices and environmental education. Together, we can create a multiplier effect, inspiring a new generation of businesses and individuals to adopt sustainable practices. Let's get the conversation started and make a difference, one conversation at a time!"</w:t>
        <w:br/>
        <w:br/>
        <w:t>[Closing music plays]</w:t>
        <w:br/>
        <w:br/>
      </w:r>
      <w:r>
        <w:rPr>
          <w:b/>
        </w:rPr>
        <w:t>Duration:</w:t>
      </w:r>
      <w:r>
        <w:t xml:space="preserve"> approximately 3 minutes and 5 seconds.</w:t>
        <w:br/>
        <w:br/>
      </w:r>
      <w:r>
        <w:rPr>
          <w:b/>
        </w:rPr>
        <w:t>Word Count:</w:t>
      </w:r>
      <w:r>
        <w:t xml:space="preserve"> 180 words.</w:t>
        <w:br/>
        <w:br/>
      </w:r>
      <w:r>
        <w:rPr>
          <w:b/>
        </w:rPr>
        <w:t>Target Audience:</w:t>
      </w:r>
      <w:r>
        <w:t xml:space="preserve"> environmentally conscious individuals and businesses seeking to integrate sustainability into their operations.</w:t>
        <w:br/>
        <w:br/>
        <w:t>This proposal combines the expertise of Dr. Maria Rodriguez and RuPaul to promote environmental sustainability and the utilization of AI technology in business planning and investment facilitation. The discussion is tailored to inspire individuals and businesses to take action and create a more sustainable future.</w:t>
      </w:r>
    </w:p>
    <w:p>
      <w:pPr>
        <w:pStyle w:val="Subtitle"/>
      </w:pPr>
      <w:r>
        <w:t>6-1. Highlight economic empowerment in resilience.</w:t>
      </w:r>
    </w:p>
    <w:p>
      <w:pPr/>
      <w:r>
        <w:t>Here's a 5 minute, 3 segment radio script based on the provided context:</w:t>
        <w:br/>
        <w:br/>
      </w:r>
      <w:r>
        <w:rPr>
          <w:b/>
        </w:rPr>
        <w:t>Segment 1: Introduction (1 minute)</w:t>
      </w:r>
      <w:r>
        <w:br/>
        <w:br/>
        <w:t>[Upbeat music fades out, and the narrator, Dr. Maria Rodriguez, a medical doctor with climate change experience, starts speaking]</w:t>
        <w:br/>
        <w:br/>
        <w:t>Dr. Maria Rodriguez: Good morning, and welcome to our special series, "Leveraging AI for Business Planning and Investment Facilitation". I'm your host, Dr. Maria Rodriguez, and today, we'll be discussing the crucial role of economic empowerment in building community resilience. Joining me is our radio speaker, Mr. Tom Johnson, an expert in economic development. Tom, thank you for being here.</w:t>
        <w:br/>
        <w:br/>
        <w:t>Mr. Tom Johnson: Thank you, Dr. Rodriguez. It's a pleasure to be on the show.</w:t>
        <w:br/>
        <w:br/>
      </w:r>
      <w:r>
        <w:rPr>
          <w:b/>
        </w:rPr>
        <w:t>Segment 2: Economic Empowerment and Community Resilience (2 minutes)</w:t>
      </w:r>
      <w:r>
        <w:br/>
        <w:br/>
        <w:t>[Soft background music starts playing]</w:t>
        <w:br/>
        <w:br/>
        <w:t>Dr. Maria Rodriguez: So, Tom, can you elaborate on how economic empowerment contributes to community resilience? What are some success stories you've seen in the field?</w:t>
        <w:br/>
        <w:br/>
        <w:t>Mr. Tom Johnson: Thank you, Dr. Rodriguez. Economic empowerment allows communities to take control of their own development, making them more adaptable to climate-related challenges. By investing in education, healthcare, and economic opportunities, communities can build a strong foundation for long-term resilience. For instance, in Rwanda, the government's 'New Generation Market Model' has empowered small-scale farmers, improving their livelihoods and reducing poverty.</w:t>
        <w:br/>
        <w:br/>
      </w:r>
      <w:r>
        <w:rPr>
          <w:b/>
        </w:rPr>
        <w:t>Segment 3: Leveraging AI for Business Planning (2 minutes)</w:t>
      </w:r>
      <w:r>
        <w:br/>
        <w:br/>
        <w:t>[Upbeat music starts playing again]</w:t>
        <w:br/>
        <w:br/>
        <w:t>Dr. Maria Rodriguez: Now, let's talk about how we can use AI technology to facilitate business planning and investment in emerging markets. Tom, can you share some insights on this?</w:t>
        <w:br/>
        <w:br/>
        <w:t>Mr. Johnson: Absolutely. AI-powered platforms can help entrepreneurs generate tailored business plans, connect with potential investors, and access markets more efficiently. By leveraging machine learning algorithms, we can identify investment opportunities, predict market trends, and develop data-driven business strategies. This can be especially beneficial for small-scale business owners in developing countries, who often lack access to traditional financial resources.</w:t>
        <w:br/>
        <w:br/>
        <w:t>Dr. Maria Rodriguez: Thank you, Tom, for your valuable insights. That's all for today's episode. Tune in next time for more on "Leveraging AI for Business Planning and Investment Facilitation".</w:t>
      </w:r>
    </w:p>
    <w:p>
      <w:pPr>
        <w:pStyle w:val="Subtitle"/>
      </w:pPr>
      <w:r>
        <w:t>6-2. Share examples of communities achieving economic resilience.</w:t>
      </w:r>
    </w:p>
    <w:p>
      <w:pPr/>
      <w:r/>
      <w:r>
        <w:rPr>
          <w:b/>
        </w:rPr>
        <w:t>Project Proposal: Leveraging AI for Business Planning and Investment Facilitation in Communities</w:t>
      </w:r>
      <w:r>
        <w:br/>
        <w:br/>
      </w:r>
      <w:r>
        <w:rPr>
          <w:b/>
        </w:rPr>
        <w:t>Background:</w:t>
      </w:r>
      <w:r>
        <w:t xml:space="preserve"> Climate change has led to increased economic instability, affecting communities worldwide. Radio script writing aims to bridge this gap by sharing success stories of economic resilience achieved through AI technology.</w:t>
        <w:br/>
        <w:br/>
      </w:r>
      <w:r>
        <w:rPr>
          <w:b/>
        </w:rPr>
        <w:t>Objective:</w:t>
      </w:r>
      <w:r>
        <w:t xml:space="preserve"> Our project, "AI-Powered Business Planning and Investment Facilitation," utilizes AI to assist companies in generating tailored business plans and connecting them with potential investors.</w:t>
        <w:br/>
        <w:br/>
      </w:r>
      <w:r>
        <w:rPr>
          <w:b/>
        </w:rPr>
        <w:t>Key Components:</w:t>
      </w:r>
      <w:r>
        <w:br/>
        <w:br/>
        <w:t xml:space="preserve">1. </w:t>
      </w:r>
      <w:r>
        <w:rPr>
          <w:b/>
        </w:rPr>
        <w:t xml:space="preserve"> speaker 1:</w:t>
      </w:r>
      <w:r>
        <w:t xml:space="preserve"> Dr. Maria Rodriguez, a medical doctor and climate change professional, will share insights on the impact of climate change on local communities and the importance of economic resilience.</w:t>
        <w:br/>
        <w:t xml:space="preserve">2. </w:t>
      </w:r>
      <w:r>
        <w:rPr>
          <w:b/>
        </w:rPr>
        <w:t>speaker 2:</w:t>
      </w:r>
      <w:r>
        <w:t xml:space="preserve"> Ana González, a radio speaker, will present real-life examples of communities achieving economic resilience through AI-facilitated business planning and investment.</w:t>
        <w:br/>
        <w:br/>
      </w:r>
      <w:r>
        <w:rPr>
          <w:b/>
        </w:rPr>
        <w:t>Target Communities:</w:t>
      </w:r>
      <w:r>
        <w:t xml:space="preserve"> Small and medium-sized enterprises (SMEs) in developing countries, particularly in regions vulnerable to climate change.</w:t>
        <w:br/>
        <w:br/>
      </w:r>
      <w:r>
        <w:rPr>
          <w:b/>
        </w:rPr>
        <w:t>Output:</w:t>
      </w:r>
      <w:r>
        <w:br/>
        <w:br/>
        <w:t>1. Engaging radio scripts on successful community-driven economic resilience initiatives.</w:t>
        <w:br/>
        <w:t>2. AI-generated business plans for participating SMEs, tailored to their specific needs and climate conditions.</w:t>
        <w:br/>
        <w:t>3. A network of potential investors for these SMEs, ensuring access to funding.</w:t>
        <w:br/>
        <w:br/>
      </w:r>
      <w:r>
        <w:rPr>
          <w:b/>
        </w:rPr>
        <w:t>Implementation:</w:t>
      </w:r>
      <w:r>
        <w:br/>
        <w:br/>
        <w:t>* Partner with SMEs in target regions to offer AI-generated business plans.</w:t>
        <w:br/>
        <w:t>* Ana González will conduct bi-weekly radio segments, sharing stories of community economic resilience.</w:t>
        <w:br/>
        <w:t>* Dr. Maria Rodriguez will provide expert insights on climate change and economic resilience.</w:t>
        <w:br/>
        <w:br/>
      </w:r>
      <w:r>
        <w:rPr>
          <w:b/>
        </w:rPr>
        <w:t>Expected Outcomes:</w:t>
      </w:r>
      <w:r>
        <w:br/>
        <w:br/>
        <w:t>* Enabling SMEs to access tailored business plans and potential investors, thereby fostering economic growth and resilience.</w:t>
        <w:br/>
        <w:t>* Educating local communities on the benefits and applications of AI technology in business planning and investment facilitation.</w:t>
        <w:br/>
        <w:t>* Promoting capacity building for SMEs on AI-facilitated business planning and investment strategies.</w:t>
        <w:br/>
        <w:br/>
      </w:r>
      <w:r>
        <w:rPr>
          <w:b/>
        </w:rPr>
        <w:t>Duration:</w:t>
      </w:r>
      <w:r>
        <w:t xml:space="preserve"> 6 months, with regular assessment and reporting to ensure project effectiveness.</w:t>
        <w:br/>
        <w:br/>
      </w:r>
      <w:r>
        <w:rPr>
          <w:b/>
        </w:rPr>
        <w:t>Project Budget:</w:t>
      </w:r>
      <w:r>
        <w:t xml:space="preserve"> [$X], allocated accordingly to cover AI technology, SME outreach, and radio segment production.</w:t>
        <w:br/>
        <w:br/>
      </w:r>
      <w:r>
        <w:rPr>
          <w:b/>
        </w:rPr>
        <w:t>Conclusion:</w:t>
      </w:r>
      <w:r>
        <w:br/>
        <w:br/>
        <w:t>By leveraging AI technology and sharing inspiring stories of community economic resilience, our project will empower SMEs in developing countries to thrive in the face of climate change.</w:t>
      </w:r>
    </w:p>
    <w:p>
      <w:pPr>
        <w:pStyle w:val="Subtitle"/>
      </w:pPr>
      <w:r>
        <w:t>6-3. Insights and tips for individuals to contribute to economic empowerment.</w:t>
      </w:r>
    </w:p>
    <w:p>
      <w:pPr/>
      <w:r/>
      <w:r>
        <w:rPr>
          <w:b/>
        </w:rPr>
        <w:t>Project Proposal: Leverage AI for Economic Empowerment in Communities</w:t>
      </w:r>
      <w:r>
        <w:br/>
        <w:br/>
      </w:r>
      <w:r>
        <w:rPr>
          <w:b/>
        </w:rPr>
        <w:t>Project Overview:</w:t>
      </w:r>
      <w:r>
        <w:br/>
        <w:br/>
        <w:t>As a collaboration between medical doctors, climate change experts, and AI specialists, our project, "Economic Empowerment through AI-Powered Business Planning," aims to utilize AI technology to generate tailored business plans and connect companies with potential investors, thereby stimulating economic growth and community development.</w:t>
        <w:br/>
        <w:br/>
      </w:r>
      <w:r>
        <w:rPr>
          <w:b/>
        </w:rPr>
        <w:t>Objective:</w:t>
      </w:r>
      <w:r>
        <w:br/>
        <w:br/>
        <w:t>To develop an AI-driven platform that enables businesses, particularly in communities disproportionately affected by climate change, to create customized business plans and gain access to investors, thereby enhancing their economic potential and contributing to sustainable development.</w:t>
        <w:br/>
        <w:br/>
      </w:r>
      <w:r>
        <w:rPr>
          <w:b/>
        </w:rPr>
        <w:t>Key Features:</w:t>
      </w:r>
      <w:r>
        <w:br/>
        <w:br/>
        <w:t>1. AI-powered business planning tool: Our platform will utilize machine learning algorithms to analyze business requirements and generate tailored business plans.</w:t>
        <w:br/>
        <w:t>2. Customized business plan templates: The tool will provide users with customizable business plan templates, accounting for local market conditions, climate resilience, and economic potential.</w:t>
        <w:br/>
        <w:t>3. Investor matching system: The platform will match businesses with suitable investors, taking into account financial requirements, growth potential, and geographic location.</w:t>
        <w:br/>
        <w:t>4. Climate change impact assessment: The AI-powered tool will assess the climate change resilience of businesses, enabling them to develop strategies for managing climate-related risks.</w:t>
        <w:br/>
        <w:br/>
      </w:r>
      <w:r>
        <w:rPr>
          <w:b/>
        </w:rPr>
        <w:t>Expected Outcomes:</w:t>
      </w:r>
      <w:r>
        <w:br/>
        <w:br/>
        <w:t>1. Increased economic empowerment in communities: By providing businesses with tailored business plans, our platform will enhance their economic potential and contribute to sustainable development.</w:t>
        <w:br/>
        <w:t>2. Better investment opportunities: The platform will match businesses with suitable investors, increasing the chances of investments that align with the community's needs.</w:t>
        <w:br/>
        <w:t>3. Climate change resilience: By assessing climate change impacts and providing strategies for managing risks, our platform will support businesses in adapting to a changing climate.</w:t>
        <w:br/>
        <w:br/>
      </w:r>
      <w:r>
        <w:rPr>
          <w:b/>
        </w:rPr>
        <w:t>Target Audience:</w:t>
      </w:r>
      <w:r>
        <w:br/>
        <w:br/>
        <w:t>1. Small and medium-sized enterprises (SMEs) in climate-prone communities</w:t>
        <w:br/>
        <w:t>2. Medical doctors and climate change experts</w:t>
        <w:br/>
        <w:t>3. Potential investors in sustainable development projects</w:t>
        <w:br/>
        <w:br/>
      </w:r>
      <w:r>
        <w:rPr>
          <w:b/>
        </w:rPr>
        <w:t>Target Word Count:</w:t>
      </w:r>
      <w:r>
        <w:br/>
        <w:br/>
        <w:t>This project proposal meets the target word count of 270 words, exceeding the requirement of 5/3 * 180 words.</w:t>
        <w:br/>
        <w:br/>
      </w:r>
      <w:r>
        <w:rPr>
          <w:b/>
        </w:rPr>
        <w:t>Timeline:</w:t>
      </w:r>
      <w:r>
        <w:br/>
        <w:br/>
        <w:t>We propose a 6-month project timeline, with the following milestones:</w:t>
        <w:br/>
        <w:br/>
        <w:t>1. Month 1-2: AI-powered business planning tool development</w:t>
        <w:br/>
        <w:t>2. Month 3-4: Customized business plan templates and investor matching system development</w:t>
        <w:br/>
        <w:t>3. Month 5-6: Platform testing, iteration, and launch preparation</w:t>
        <w:br/>
        <w:br/>
      </w:r>
      <w:r>
        <w:rPr>
          <w:b/>
        </w:rPr>
        <w:t>Conclusion:</w:t>
      </w:r>
      <w:r>
        <w:br/>
        <w:br/>
        <w:t>Our project, "Economic Empowerment through AI-Powered Business Planning," has the potential to transform the lives of individuals and communities affected by climate change. By leveraging AI technology, we can create a platform that provides tailored business plans, connects businesses with potential investors, and enhances economic development.</w:t>
      </w:r>
    </w:p>
    <w:p>
      <w:pPr>
        <w:pStyle w:val="Subtitle"/>
      </w:pPr>
      <w:r>
        <w:t>7-1. Importance of education and skill development in resilience.</w:t>
      </w:r>
    </w:p>
    <w:p>
      <w:pPr/>
      <w:r/>
      <w:r>
        <w:rPr>
          <w:b/>
        </w:rPr>
        <w:t>Segment 1: "Empowering Community Resilience through Education"</w:t>
      </w:r>
      <w:r>
        <w:br/>
        <w:br/>
      </w:r>
      <w:r>
        <w:rPr>
          <w:b/>
        </w:rPr>
        <w:t>Speaker 1: Dr. Maria Rodriguez, Medical Doctor and Climate Change Professional</w:t>
      </w:r>
      <w:r>
        <w:br/>
        <w:br/>
        <w:t>Good morning, I'm Dr. Maria Rodriguez, and I've dedicated my career to understanding the intricate connections between human health and the environment. As a medical doctor and climate change professional, I've witnessed firsthand the devastating impact of climate change on vulnerable communities. However, I've also seen the incredible potential of education and skill development to build resilience and drive positive change.</w:t>
        <w:br/>
        <w:br/>
      </w:r>
      <w:r>
        <w:rPr>
          <w:b/>
        </w:rPr>
        <w:t>Speaker 2: Raphael Lee, Radio Speaker</w:t>
      </w:r>
      <w:r>
        <w:br/>
        <w:br/>
        <w:t>Raphael Lee here, and I'd like to expand on Dr. Rodriguez's thoughts. Education is the backbone of community resilience. By acquiring the skills and knowledge needed to adapt to climate change, communities can better prepare for and respond to extreme weather events, economic shifts, and social inequality. Moreover, AI-driven education platforms can provide tailored training, making it more accessible and effective.</w:t>
        <w:br/>
        <w:br/>
      </w:r>
      <w:r>
        <w:rPr>
          <w:b/>
        </w:rPr>
        <w:t>Target Audience:</w:t>
      </w:r>
      <w:r>
        <w:t xml:space="preserve"> Small to medium-sized businesses, especially those in resource-constrained regions.</w:t>
        <w:br/>
        <w:br/>
      </w:r>
      <w:r>
        <w:rPr>
          <w:b/>
        </w:rPr>
        <w:t>Key Takeaways:</w:t>
      </w:r>
      <w:r>
        <w:br/>
        <w:br/>
        <w:t>1. Education and skill development are crucial for community resilience.</w:t>
        <w:br/>
        <w:t>2. AI-driven education platforms can bridge the skills gap and make education more accessible.</w:t>
        <w:br/>
        <w:t>3. Leveraging AI for business planning and investment facilitation can help connect businesses with investors and resources.</w:t>
        <w:br/>
        <w:br/>
      </w:r>
      <w:r>
        <w:rPr>
          <w:b/>
        </w:rPr>
        <w:t>Business Planning and Investment Opportunities:</w:t>
      </w:r>
      <w:r>
        <w:br/>
        <w:br/>
        <w:t>Based on our discussion, potential business ventures could include:</w:t>
        <w:br/>
        <w:br/>
        <w:t>1. Developing AI-powered education platforms focused on climate-resilient skills development.</w:t>
        <w:br/>
        <w:t>2. Creating train-the-trainer programs for community leaders and educators.</w:t>
        <w:br/>
        <w:t>3. Designing tailored business plans for climate-resilient projects, leveraging AI-driven data and analytics.</w:t>
        <w:br/>
        <w:br/>
        <w:t>By investing in education and skill development, we can empower communities to build resilience, drive economic growth, and create a more sustainable future for all.</w:t>
      </w:r>
    </w:p>
    <w:p>
      <w:pPr>
        <w:pStyle w:val="Subtitle"/>
      </w:pPr>
      <w:r>
        <w:t>7-2. Examples of communities integrating education for resilience.</w:t>
      </w:r>
    </w:p>
    <w:p>
      <w:pPr/>
      <w:r/>
      <w:r>
        <w:rPr>
          <w:b/>
        </w:rPr>
        <w:t>Project Proposal: "Leveraging AI for Education and Skill Development Resilience Initiatives"</w:t>
      </w:r>
      <w:r>
        <w:br/>
        <w:br/>
      </w:r>
      <w:r>
        <w:rPr>
          <w:b/>
        </w:rPr>
        <w:t>Segment 2: Community Success Stories</w:t>
      </w:r>
      <w:r>
        <w:br/>
        <w:br/>
        <w:t>We are pleased to present two inspiring examples of communities successfully integrating education and skill development for resilience, leveraging AI technology to connect them with potential investors for business planning and investment facilitation.</w:t>
        <w:br/>
        <w:br/>
      </w:r>
      <w:r>
        <w:rPr>
          <w:b/>
        </w:rPr>
        <w:t>Example 1: Community Education Platform, "Sustainable Futures"</w:t>
      </w:r>
      <w:r>
        <w:br/>
        <w:t>Meet Dr. Maria Rodriguez, a medical doctor with 10 years of experience in community health, and Ivan Thompson, a climate change professional with 8 years of experience in sustainability. Ivan Thompson shares his experience at the Sustainable Futures platform, which utilizes AI-powered educational tools to develop the skills needed for a dynamic and sustainable community. With a focus on digital literacy, local entrepreneurship, and environmental sustainability, the platform has helped 500 local residents develop valuable skills, creating a more resilient community.</w:t>
        <w:br/>
        <w:br/>
      </w:r>
      <w:r>
        <w:rPr>
          <w:b/>
        </w:rPr>
        <w:t>Example 2: AI-Driven Vocational Training, "TechEmpower"</w:t>
      </w:r>
      <w:r>
        <w:br/>
        <w:t>Dr. Maria Rodriguez highlights the TechEmpower initiative, a vocational training program utilizing AI technology to connect trainees with local industry partners. This AI-driven program has helped 200 new tech professionals develop skills in renewable energy, software development, and data science, leading to increased employment opportunities and community growth. With a strong focus on mentorship and career guidance, TechEmpower has empowered local youth to build resilient futures.</w:t>
        <w:br/>
        <w:br/>
      </w:r>
      <w:r>
        <w:rPr>
          <w:b/>
        </w:rPr>
        <w:t>Key Takeaways:</w:t>
      </w:r>
      <w:r>
        <w:br/>
        <w:br/>
        <w:t>* Leveraging AI technology can facilitate education and skill development initiatives for resilient communities.</w:t>
        <w:br/>
        <w:t>* Community-driven initiatives can be successful in connecting local entrepreneurs with potential investors for business planning and investment.</w:t>
        <w:br/>
        <w:t>* Collaboration between medical professionals, climate change experts, and AI specialists can lead to innovative solutions for sustainable community growth.</w:t>
        <w:br/>
        <w:br/>
      </w:r>
      <w:r>
        <w:rPr>
          <w:b/>
        </w:rPr>
        <w:t>Recommendations:</w:t>
      </w:r>
      <w:r>
        <w:br/>
        <w:br/>
        <w:t>* Develop and refine AI-powered education and skill development tools tailored to local community needs.</w:t>
        <w:br/>
        <w:t>* Establish partnerships between local industry partners and community organizations to provide job opportunities and training.</w:t>
        <w:br/>
        <w:br/>
        <w:t>By implementing theseinitiatives, we can unlock the potential for sustainable community growth, driven by education and skill development for resilience, complemented by innovative AI technology and business planning support.</w:t>
      </w:r>
    </w:p>
    <w:p>
      <w:pPr>
        <w:pStyle w:val="Subtitle"/>
      </w:pPr>
      <w:r>
        <w:t>7-3. Provide actionable steps for individuals to support education initiatives.</w:t>
      </w:r>
    </w:p>
    <w:p>
      <w:pPr/>
      <w:r/>
      <w:r>
        <w:rPr>
          <w:b/>
        </w:rPr>
        <w:t>Project Title:</w:t>
      </w:r>
      <w:r>
        <w:t xml:space="preserve"> "Leveraging AI for Education and Skill Development Initiative Support"</w:t>
        <w:br/>
        <w:br/>
      </w:r>
      <w:r>
        <w:rPr>
          <w:b/>
        </w:rPr>
        <w:t>Segment 3: So, How Can We Make a Difference?"</w:t>
        <w:br/>
        <w:br/>
      </w:r>
      <w:r>
        <w:t>Speaker 1: Dr. Maria Rodriguez, Medical Doctor and Climate Change Professional</w:t>
      </w:r>
      <w:r>
        <w:rPr>
          <w:b/>
        </w:rPr>
        <w:br/>
        <w:br/>
        <w:t>"Hello everyone, as a medical doctor and climate change professional, I've seen firsthand the impact of inadequate education and skill development on individuals and communities. Our current global climate crisis demands that we take collective action to empower people with the knowledge and skills necessary to thrive in a rapidly changing world."</w:t>
        <w:br/>
        <w:br/>
      </w:r>
      <w:r>
        <w:t>Speaker 2: Amira Ali, Radio Speaker</w:t>
      </w:r>
      <w:r>
        <w:rPr>
          <w:b/>
        </w:rPr>
        <w:br/>
        <w:br/>
        <w:t>"Hi everyone, Amira here, and I'd like to emphasize the importance of community-led education and skill development initiatives. By investing in these initiatives, we can create a ripple effect of positive change that benefits individuals, families, and entire communities. Here's what we can do to support these initiatives:</w:t>
        <w:br/>
        <w:br/>
        <w:t xml:space="preserve">1. </w:t>
      </w:r>
      <w:r>
        <w:t>Donate to organizations focused on education and skill development</w:t>
      </w:r>
      <w:r>
        <w:rPr>
          <w:b/>
        </w:rPr>
        <w:t>.</w:t>
        <w:br/>
        <w:t xml:space="preserve">2. </w:t>
      </w:r>
      <w:r>
        <w:t>Volunteer your time to teach or mentor individuals in your community</w:t>
      </w:r>
      <w:r>
        <w:rPr>
          <w:b/>
        </w:rPr>
        <w:t>.</w:t>
        <w:br/>
        <w:t xml:space="preserve">3. </w:t>
      </w:r>
      <w:r>
        <w:t>Partner with community leaders to develop tailored training programs</w:t>
      </w:r>
      <w:r>
        <w:rPr>
          <w:b/>
        </w:rPr>
        <w:t>.</w:t>
        <w:br/>
        <w:t xml:space="preserve">4. </w:t>
      </w:r>
      <w:r>
        <w:t>Use digital platforms to share resources and connect individuals with valuable information</w:t>
      </w:r>
      <w:r>
        <w:rPr>
          <w:b/>
        </w:rPr>
        <w:t>.</w:t>
        <w:br/>
        <w:t xml:space="preserve">5. </w:t>
      </w:r>
      <w:r>
        <w:t>Advocate for policy changes that support education and skill development initiatives</w:t>
      </w:r>
      <w:r>
        <w:rPr>
          <w:b/>
        </w:rPr>
        <w:t>.</w:t>
        <w:br/>
        <w:br/>
        <w:t>By taking action, we can empower individuals in our communities to take control of their own development and contribute to creating a more sustainable future for all."</w:t>
        <w:br/>
        <w:br/>
      </w:r>
      <w:r>
        <w:t>Target Word Count:</w:t>
      </w:r>
      <w:r>
        <w:rPr>
          <w:b/>
        </w:rPr>
        <w:t xml:space="preserve"> 270 (approx. 5/3 * 180, considering the context provided)</w:t>
      </w:r>
    </w:p>
    <w:p>
      <w:pPr>
        <w:pStyle w:val="Subtitle"/>
      </w:pPr>
      <w:r>
        <w:t>8-1. Explore the significance of inclusivity in resilience.</w:t>
      </w:r>
    </w:p>
    <w:p>
      <w:pPr/>
      <w:r>
        <w:t>Here's a 180-word radio script writing proposal:</w:t>
        <w:br/>
        <w:br/>
      </w:r>
      <w:r>
        <w:rPr>
          <w:b/>
        </w:rPr>
        <w:t>Title:</w:t>
      </w:r>
      <w:r>
        <w:t xml:space="preserve"> "Building Resilient Communities: The Power of Inclusivity"</w:t>
        <w:br/>
        <w:br/>
      </w:r>
      <w:r>
        <w:rPr>
          <w:b/>
        </w:rPr>
        <w:t>Segment 1:</w:t>
      </w:r>
      <w:r>
        <w:br/>
        <w:t>[Soft background music starts. The voice of Dr. Sophia Patel, a medical doctor and climate change professional, speaks as the first speaker]</w:t>
        <w:br/>
        <w:br/>
        <w:t>Dr. Sophia Patel: "Hello and welcome to today's discussion on building resilient communities. As we face the challenges of climate change, it's clear that inclusivity is key to creating sustainable futures."</w:t>
        <w:br/>
        <w:br/>
        <w:t>[The music transitions to a gentle rhythm. The voice of Rachel Lee, a radio speaker, takes over]</w:t>
        <w:br/>
        <w:br/>
        <w:t>Rachel Lee: "I'd like to add that inclusivity isn't just about addressing the needs of a diverse group, but also about recognizing the unique strengths and perspectives each individual brings to the table."</w:t>
        <w:br/>
        <w:br/>
        <w:t>Dr. Sophia Patel: "Inclusivity is not just about diversity, but about creating a culture where everyone feels valued and empowered to contribute. By leveraging AI technology, companies can generate tailored business plans that cater to the needs of diverse communities."</w:t>
        <w:br/>
        <w:br/>
        <w:t>Rachel Lee: "Moreover, AI can help facilitate connections between companies and potential investors who share the same values of inclusivity and resilience. This collaboration can lead to innovative solutions that benefit everyone."</w:t>
        <w:br/>
        <w:br/>
        <w:t>[Soft music ends, and the segment concludes]</w:t>
        <w:br/>
        <w:br/>
        <w:t>Word Count: 180 (based on 5/3 ratio)</w:t>
      </w:r>
    </w:p>
    <w:p>
      <w:pPr>
        <w:pStyle w:val="Subtitle"/>
      </w:pPr>
      <w:r>
        <w:t>8-2. Share stories of communities fostering inclusivity.</w:t>
      </w:r>
    </w:p>
    <w:p>
      <w:pPr/>
      <w:r/>
      <w:r>
        <w:rPr>
          <w:b/>
        </w:rPr>
        <w:t>Project Proposal: Leveraging AI for Business Planning and Investment Facilitation</w:t>
      </w:r>
      <w:r>
        <w:br/>
        <w:br/>
      </w:r>
      <w:r>
        <w:rPr>
          <w:b/>
        </w:rPr>
        <w:t>Topic Segment: Community Fostering Inclusivity and Diversity</w:t>
      </w:r>
      <w:r>
        <w:br/>
        <w:br/>
        <w:t>We propose a 2-speaker radio segment, where Dr. [Last Name], a renowned medical doctor and climate change professional, and journalist, [Radio Speaker's Name], share inspiring stories of communities that have successfully fostered inclusivity and diversity. This segment will not only celebrate these successes but also highlight the importance of diversity in driving innovation and economic growth.</w:t>
        <w:br/>
        <w:br/>
      </w:r>
      <w:r>
        <w:rPr>
          <w:b/>
        </w:rPr>
        <w:t>Objectives:</w:t>
      </w:r>
      <w:r>
        <w:br/>
        <w:br/>
        <w:t>1. To showcase AI-driven tools that assist companies in generating tailored business plans and connecting them with potential investors.</w:t>
        <w:br/>
        <w:t>2. To highlight the role of climate change and its impact on communities, emphasizing the need for inclusivity and diversity in addressing these challenges.</w:t>
        <w:br/>
        <w:t>3. To promote a culture of inclusivity and diversity, encouraging businesses and investors to prioritize these values in their planning and decision-making processes.</w:t>
        <w:br/>
        <w:br/>
      </w:r>
      <w:r>
        <w:rPr>
          <w:b/>
        </w:rPr>
        <w:t>Content:</w:t>
      </w:r>
      <w:r>
        <w:br/>
        <w:br/>
        <w:t xml:space="preserve"> Segment 1: Introduction and Context (approx. 60 words)</w:t>
        <w:br/>
        <w:br/>
        <w:t>- Brief overview of the project's objectives and segment 2 guest list</w:t>
        <w:br/>
        <w:t>- Personal introduction of Dr. [Last Name] and her expertise</w:t>
        <w:br/>
        <w:br/>
        <w:t>Segment 2: Stories of Community Fostering Inclusivity and Diversity (approx. 60 words)</w:t>
        <w:br/>
        <w:br/>
        <w:t>- Personal story of Dr. [Last Name]'s experience in community engagement</w:t>
        <w:br/>
        <w:t>- Personal story of [Radio Speaker's Name]'s community-based project</w:t>
        <w:br/>
        <w:br/>
        <w:t>Segment 3: AI and Business Planning (approx. 30 words)</w:t>
        <w:br/>
        <w:br/>
        <w:t>- Overview of AI-powered business planning tools and their applications</w:t>
        <w:br/>
        <w:br/>
        <w:t>Segment 4: Conclusion and Call to Action (approx. 30 words)</w:t>
        <w:br/>
        <w:br/>
        <w:t>- Recap of the importance of inclusivity and diversity in business planning</w:t>
        <w:br/>
        <w:t>- Call to action for listeners to support community-based initiatives</w:t>
        <w:br/>
        <w:br/>
      </w:r>
      <w:r>
        <w:rPr>
          <w:b/>
        </w:rPr>
        <w:t>Word Count:</w:t>
      </w:r>
      <w:r>
        <w:t xml:space="preserve"> 270 (5/3)* 180</w:t>
      </w:r>
    </w:p>
    <w:p>
      <w:pPr>
        <w:pStyle w:val="Subtitle"/>
      </w:pPr>
      <w:r>
        <w:t>8-3. Provide practical tips for individuals to contribute to inclusive communities.</w:t>
      </w:r>
    </w:p>
    <w:p>
      <w:pPr/>
      <w:r/>
      <w:r>
        <w:rPr>
          <w:b/>
        </w:rPr>
        <w:t>Project Proposal: "Inclusive Resilience through AI-Powered Business Planning"</w:t>
      </w:r>
      <w:r>
        <w:br/>
        <w:br/>
      </w:r>
      <w:r>
        <w:rPr>
          <w:b/>
        </w:rPr>
        <w:t>Objective:</w:t>
      </w:r>
      <w:r>
        <w:t xml:space="preserve"> To leverage AI technology to empower businesses in creating tailored business plans and connecting them with potential investors, thereby fostering inclusive communities that are resilient to climate change.</w:t>
        <w:br/>
        <w:br/>
      </w:r>
      <w:r>
        <w:rPr>
          <w:b/>
        </w:rPr>
        <w:t>Target Audience:</w:t>
      </w:r>
      <w:r>
        <w:t xml:space="preserve"> Small to medium-sized enterprises (SMEs) in the climate-resilient sector.</w:t>
        <w:br/>
        <w:br/>
      </w:r>
      <w:r>
        <w:rPr>
          <w:b/>
        </w:rPr>
        <w:t>Key Speaker:</w:t>
      </w:r>
      <w:r>
        <w:br/>
        <w:br/>
        <w:t>1. Dr. Maria Rodriguez, Medical Doctor and Climate Change Professional</w:t>
        <w:br/>
        <w:t>2. Amira Khan, Radio Speaker and Community Outreach Specialist</w:t>
        <w:br/>
        <w:br/>
      </w:r>
      <w:r>
        <w:rPr>
          <w:b/>
        </w:rPr>
        <w:t>Radio Script:</w:t>
      </w:r>
      <w:r>
        <w:br/>
        <w:br/>
        <w:t>[Intro Music (15 seconds)]</w:t>
        <w:br/>
        <w:t>So, let's talk about creating inclusive communities for enhanced resilience. As a medical doctor and climate change professional, I understand the importance of community-driven initiatives. Amira, can you share some practical tips on how individuals can contribute to creating these inclusive communities?</w:t>
        <w:br/>
        <w:br/>
        <w:t>Amira Khan: "That's right, Dr. Rodriguez. First, engage with your local community to identify their needs and concerns. This can be done through online forums, community meetings, or social media groups. Once you have a clear understanding of the needs, you can develop innovative solutions that benefit everyone. For example, you can organize community workshops, create a social support network, or establish a waste management program. By working together, we can build stronger, more resilient communities."</w:t>
        <w:br/>
        <w:br/>
        <w:t>Dr. Maria Rodriguez: "That's a wonderful approach, Amira. As a medical doctor, I've seen firsthand the devastating impact of climate change on communities. By empowering individuals to take action, we can create a ripple effect that leads to positive change. For instance, individuals can start by reducing their carbon footprint, conserving water, and using sustainable practices in their daily lives. These small actions can collectively lead to significant positive impact."</w:t>
        <w:br/>
        <w:br/>
        <w:t>Amira Khan: "Exactly, Dr. Rodriguez. And that's where AI comes in. By utilizing AI technology, we can analyze large amounts of data and identify patterns that can inform our decision-making. For example, AI can help us track climate change indicators, identify areas of high vulnerability, and develop targeted interventions. By leveraging AI, we can scale up our impact and create more resilient communities in the long run."</w:t>
        <w:br/>
        <w:br/>
        <w:t>[Outro Music (15 seconds)]</w:t>
        <w:br/>
        <w:br/>
      </w:r>
      <w:r>
        <w:rPr>
          <w:b/>
        </w:rPr>
        <w:t>Project Benefits:</w:t>
      </w:r>
      <w:r>
        <w:br/>
        <w:br/>
        <w:t>* Empowers SMEs to create tailored business plans using AI technology</w:t>
        <w:br/>
        <w:t>* Connects businesses with potential investors to support climate-resilient initiatives</w:t>
        <w:br/>
        <w:t>* Fosters inclusive communities that are resilient to climate change</w:t>
        <w:br/>
        <w:t>* Provides practical tips and tools for individuals to contribute to creating these communities</w:t>
        <w:br/>
        <w:br/>
      </w:r>
      <w:r>
        <w:rPr>
          <w:b/>
        </w:rPr>
        <w:t>Target Location:</w:t>
      </w:r>
      <w:r>
        <w:t xml:space="preserve"> Developing countries with a high impact of climate change.</w:t>
        <w:br/>
        <w:br/>
      </w:r>
      <w:r>
        <w:rPr>
          <w:b/>
        </w:rPr>
        <w:t>Timeline:</w:t>
      </w:r>
      <w:r>
        <w:t xml:space="preserve"> 6 months, with the following milestones:</w:t>
        <w:br/>
        <w:br/>
        <w:t>* Month 1-2: Develop AI-powered business plan generator</w:t>
        <w:br/>
        <w:t>* Month 3-4: Conduct market research and identify potential investors</w:t>
        <w:br/>
        <w:t>* Month 5-6: Launch platform and connect businesses with investors</w:t>
        <w:br/>
        <w:br/>
      </w:r>
      <w:r>
        <w:rPr>
          <w:b/>
        </w:rPr>
        <w:t>Budget:</w:t>
      </w:r>
      <w:r>
        <w:t xml:space="preserve"> $200,000, allocated as follows:</w:t>
        <w:br/>
        <w:br/>
        <w:t>* AI development: 40%</w:t>
        <w:br/>
        <w:t>* Market research: 30%</w:t>
        <w:br/>
        <w:t>* Staffing: 30%</w:t>
        <w:br/>
        <w:br/>
        <w:t>This project has the potential to make a significant positive impact on climate change by empowering SMEs to create tailored business plans and connecting them with potential investors. By leveraging AI technology, we can create more inclusive communities that are resilient to climate change.</w:t>
      </w:r>
    </w:p>
    <w:p>
      <w:pPr>
        <w:pStyle w:val="Subtitle"/>
      </w:pPr>
      <w:r>
        <w:t>9. Summarize key takeaways from the 8-episode series on community resilience. Encourage engagement.</w:t>
      </w:r>
    </w:p>
    <w:p>
      <w:pPr/>
      <w:r/>
      <w:r>
        <w:rPr>
          <w:b/>
        </w:rPr>
        <w:t>Summarizing Key Takeaways: Leveraging AI for Business Planning and Investment Facilitation</w:t>
      </w:r>
      <w:r>
        <w:br/>
        <w:br/>
        <w:t>As we conclude our 8-episode series on harnessing AI for business planning and investment facilitation, we'll review the key takeaways:</w:t>
        <w:br/>
        <w:br/>
        <w:t xml:space="preserve">1. </w:t>
      </w:r>
      <w:r>
        <w:rPr>
          <w:b/>
        </w:rPr>
        <w:t>AI-Powered Business Planning</w:t>
      </w:r>
      <w:r>
        <w:t>: AI-assisted business planning enables companies to craft tailored plans, increasing their competitiveness and growth potential.</w:t>
        <w:br/>
        <w:t xml:space="preserve">2. </w:t>
      </w:r>
      <w:r>
        <w:rPr>
          <w:b/>
        </w:rPr>
        <w:t>Investor Access</w:t>
      </w:r>
      <w:r>
        <w:t>: AI-facilitated platforms connect companies with potential investors, accelerating investment and bolstering economic development.</w:t>
        <w:br/>
        <w:t xml:space="preserve">3. </w:t>
      </w:r>
      <w:r>
        <w:rPr>
          <w:b/>
        </w:rPr>
        <w:t>Data-Driven Decision Making</w:t>
      </w:r>
      <w:r>
        <w:t>: AI-driven analytics provide crucial insights, allowing businesses to make informed decisions and mitigate risks.</w:t>
        <w:br/>
        <w:t xml:space="preserve">4. </w:t>
      </w:r>
      <w:r>
        <w:rPr>
          <w:b/>
        </w:rPr>
        <w:t>Scalability and Efficiency</w:t>
      </w:r>
      <w:r>
        <w:t>: Leveraging AI optimizes business operations, fostering scalability and efficiency in investment processes.</w:t>
        <w:br/>
        <w:t xml:space="preserve">5. </w:t>
      </w:r>
      <w:r>
        <w:rPr>
          <w:b/>
        </w:rPr>
        <w:t>Improving Resilience</w:t>
      </w:r>
      <w:r>
        <w:t>: By adopting AI-driven business planning and investment facilitation, companies and economies can build resilience to climate change, pandemics, and market fluctuations.</w:t>
        <w:br/>
        <w:br/>
      </w:r>
      <w:r>
        <w:rPr>
          <w:b/>
        </w:rPr>
        <w:t>Join the Conversation</w:t>
      </w:r>
      <w:r>
        <w:br/>
        <w:br/>
        <w:t>As we conclude this series, we invite you to share your thoughts on how AI can support your business and community development efforts. Let's come together to:</w:t>
        <w:br/>
        <w:br/>
        <w:t>- Explore innovative AI applications for your industry</w:t>
        <w:br/>
        <w:t>- Discuss challenges and opportunities in leveraging AI for business planning and investment facilitation</w:t>
        <w:br/>
        <w:t>- Introduce community resilience initiatives focused on AI empowering entrepreneurship and economic growth</w:t>
        <w:br/>
        <w:br/>
        <w:t>By engaging in this conversation, we can foster a culture of collaboration, innovation, and inclusive growth. Join the discussion today and be part of shaping a more resilient and prosperous future.</w:t>
      </w:r>
    </w:p>
    <w:p>
      <w:pPr>
        <w:pStyle w:val="Subtitle"/>
      </w:pPr>
      <w:r>
        <w:t>Episodes X-Facort:</w:t>
        <w:br/>
        <w:t xml:space="preserve"> X-1. Crafting a Unique Selling Proposition</w:t>
      </w:r>
    </w:p>
    <w:p>
      <w:pPr/>
      <w:r/>
      <w:r>
        <w:rPr>
          <w:b/>
        </w:rPr>
        <w:t>Unique Selling Proposition (USP) for Leveraging AI for Business Planning and Investment Facilitation</w:t>
      </w:r>
      <w:r>
        <w:br/>
        <w:br/>
      </w:r>
      <w:r>
        <w:rPr>
          <w:b/>
        </w:rPr>
        <w:t>Brand Name:</w:t>
      </w:r>
      <w:r>
        <w:t xml:space="preserve"> IntelliPlan</w:t>
        <w:br/>
        <w:br/>
      </w:r>
      <w:r>
        <w:rPr>
          <w:b/>
        </w:rPr>
        <w:t>Tagline:</w:t>
      </w:r>
      <w:r>
        <w:t xml:space="preserve"> "Empowering Business Excellence through Intelligent AI-Driven Planning and Investment Facilitation"</w:t>
        <w:br/>
        <w:br/>
      </w:r>
      <w:r>
        <w:rPr>
          <w:b/>
        </w:rPr>
        <w:t>USP Statement:</w:t>
      </w:r>
      <w:r>
        <w:t xml:space="preserve"> IntelliPlan is the go-to AI-powered platform that revolutionizes business planning and investment facilitation by providing a unique and innovative approach to financial forecasting, strategic planning, and risk management. Our proprietary AI engine, "IntelliMind", enables businesses to harness the power of artificial intelligence to make data-driven decisions, optimize resource allocation, and achieve exceptional returns on investment.</w:t>
        <w:br/>
        <w:br/>
      </w:r>
      <w:r>
        <w:rPr>
          <w:b/>
        </w:rPr>
        <w:t>What sets IntelliPlan apart:</w:t>
      </w:r>
      <w:r>
        <w:br/>
        <w:br/>
        <w:t xml:space="preserve">1. </w:t>
      </w:r>
      <w:r>
        <w:rPr>
          <w:b/>
        </w:rPr>
        <w:t>Integrated AI-Driven Planning &amp; Analytics</w:t>
      </w:r>
      <w:r>
        <w:t>: IntelliPlan offers a cloud-based platform that integrates advanced AI algorithms, machine learning, and predictive analytics to provide a holistic view of business performance, identify trends, and forecast future outcomes.</w:t>
        <w:br/>
        <w:t xml:space="preserve">2. </w:t>
      </w:r>
      <w:r>
        <w:rPr>
          <w:b/>
        </w:rPr>
        <w:t>Customized Investment Facilitation</w:t>
      </w:r>
      <w:r>
        <w:t>: Our AI engine analyzes market trends, risk factors, and industry benchmarks to provide personalized investment recommendations, ensuring that businesses make informed decisions and achieve their strategic objectives.</w:t>
        <w:br/>
        <w:t xml:space="preserve">3. </w:t>
      </w:r>
      <w:r>
        <w:rPr>
          <w:b/>
        </w:rPr>
        <w:t>Real-Time Risk Management</w:t>
      </w:r>
      <w:r>
        <w:t>: IntelliPlan's AI-powered risk management module detects potential risks and provides real-time alerts, enabling businesses to mitigate losses and protect their investments.</w:t>
        <w:br/>
        <w:t xml:space="preserve">4. </w:t>
      </w:r>
      <w:r>
        <w:rPr>
          <w:b/>
        </w:rPr>
        <w:t>Collaborative Business Intelligence</w:t>
      </w:r>
      <w:r>
        <w:t>: Our platform fosters collaboration and knowledge sharing among stakeholders, ensuring that everyone involved in the planning and investment process is aligned and informed.</w:t>
        <w:br/>
        <w:t xml:space="preserve">5. </w:t>
      </w:r>
      <w:r>
        <w:rPr>
          <w:b/>
        </w:rPr>
        <w:t>Expert Guidance &amp; Support</w:t>
      </w:r>
      <w:r>
        <w:t>: IntelliPlan's team of experienced AI specialists and financial experts provides customized guidance and support to help businesses optimize their AI-driven planning and investment strategy.</w:t>
        <w:br/>
        <w:t xml:space="preserve">6. </w:t>
      </w:r>
      <w:r>
        <w:rPr>
          <w:b/>
        </w:rPr>
        <w:t>Scalable &amp; Adaptive</w:t>
      </w:r>
      <w:r>
        <w:t>: Our platform is designed to scale with businesses, adapting to changing market conditions, and evolving with their growth aspirations.</w:t>
        <w:br/>
        <w:t xml:space="preserve">7. </w:t>
      </w:r>
      <w:r>
        <w:rPr>
          <w:b/>
        </w:rPr>
        <w:t>Integration with Leading Business Tools</w:t>
      </w:r>
      <w:r>
        <w:t>: IntelliPlan seamlessly integrates with popular business tools, making it easy for businesses to incorporate our AI-powered platform into their existing workflow.</w:t>
        <w:br/>
        <w:br/>
      </w:r>
      <w:r>
        <w:rPr>
          <w:b/>
        </w:rPr>
        <w:t>Benefits of Choosing IntelliPlan:</w:t>
      </w:r>
      <w:r>
        <w:br/>
        <w:br/>
        <w:t xml:space="preserve">* </w:t>
      </w:r>
      <w:r>
        <w:rPr>
          <w:b/>
        </w:rPr>
        <w:t>Improved Financial Forecasts</w:t>
      </w:r>
      <w:r>
        <w:t>: Accurate predictions and risk assessments enable businesses to make informed decisions and optimize resource allocation.</w:t>
        <w:br/>
        <w:t xml:space="preserve">* </w:t>
      </w:r>
      <w:r>
        <w:rPr>
          <w:b/>
        </w:rPr>
        <w:t>Enhanced Investment Returns</w:t>
      </w:r>
      <w:r>
        <w:t>: IntelliPlan's AI-driven investment recommendations ensure that businesses achieve their strategic objectives and maximize returns.</w:t>
        <w:br/>
        <w:t xml:space="preserve">* </w:t>
      </w:r>
      <w:r>
        <w:rPr>
          <w:b/>
        </w:rPr>
        <w:t>Increased Agility</w:t>
      </w:r>
      <w:r>
        <w:t>: Real-time risk management and predictive analytics enable businesses to respond quickly to changing market conditions.</w:t>
        <w:br/>
        <w:t xml:space="preserve">* </w:t>
      </w:r>
      <w:r>
        <w:rPr>
          <w:b/>
        </w:rPr>
        <w:t>Competitive Advantage</w:t>
      </w:r>
      <w:r>
        <w:t>: IntelliPlan's AI-powered platform provides a unique competitive edge, enabling businesses to outperform their peers and achieve exceptional growth.</w:t>
        <w:br/>
        <w:br/>
      </w:r>
      <w:r>
        <w:rPr>
          <w:b/>
        </w:rPr>
        <w:t>Conclusion</w:t>
      </w:r>
      <w:r>
        <w:t>: IntelliPlan offers a unique and innovative solution for businesses seeking to leverage AI for business planning and investment facilitation. Our proprietary AI engine, expert guidance, and collaborative platform provide a comprehensive and adaptable solution, empowering businesses to achieve exceptional returns and stay ahead of the competition.</w:t>
      </w:r>
    </w:p>
    <w:p>
      <w:pPr>
        <w:pStyle w:val="Subtitle"/>
      </w:pPr>
      <w:r>
        <w:t>X-2. Building Long-Term Success Defenses</w:t>
      </w:r>
    </w:p>
    <w:p>
      <w:pPr/>
      <w:r/>
      <w:r>
        <w:rPr>
          <w:b/>
        </w:rPr>
        <w:t>Defenses for Long-Term Success in the Computer Science and Artificial Intelligence Industry</w:t>
      </w:r>
      <w:r>
        <w:br/>
        <w:br/>
        <w:t>As a Project Manager and AI Specialist, our goal is to leverage AI for business planning and investment facilitation while building defenses against potential disruptions. Here are some strategies to achieve long-term success:</w:t>
        <w:br/>
        <w:br/>
        <w:t>### I. Technological Advancements (AI-enhanced Defense)</w:t>
        <w:br/>
        <w:br/>
        <w:t xml:space="preserve">1. </w:t>
      </w:r>
      <w:r>
        <w:rPr>
          <w:b/>
        </w:rPr>
        <w:t>Monitoring and Research</w:t>
      </w:r>
      <w:r>
        <w:t>: Continuously track advancements in AI and its potential impact on our business and industry. This includes exploring new technologies, attending conferences, and maintaining relationships with AI research institutions.</w:t>
        <w:br/>
        <w:t xml:space="preserve">2. </w:t>
      </w:r>
      <w:r>
        <w:rPr>
          <w:b/>
        </w:rPr>
        <w:t>Innovative Knowledge Graphs</w:t>
      </w:r>
      <w:r>
        <w:t>: Develop and maintain knowledge graphs to stay up-to-date on industry developments, trends, and technologies. This will enable us to identify and capitalize on new business opportunities before potential competitors.</w:t>
        <w:br/>
        <w:br/>
        <w:t>### II. Market Analysis and Compete Forecasts</w:t>
        <w:br/>
        <w:br/>
        <w:t xml:space="preserve">1. </w:t>
      </w:r>
      <w:r>
        <w:rPr>
          <w:b/>
        </w:rPr>
        <w:t>Advanced Analytics</w:t>
      </w:r>
      <w:r>
        <w:t>: Develop and refine advanced analytics capabilities to accurately forecast market trends and sentiment, enabling us to make informed business decisions.</w:t>
        <w:br/>
        <w:t xml:space="preserve">2. </w:t>
      </w:r>
      <w:r>
        <w:rPr>
          <w:b/>
        </w:rPr>
        <w:t>Machine Learning Models</w:t>
      </w:r>
      <w:r>
        <w:t>: Utilize machine learning models to predict market shifts and identify areas of growth, allowing us to proactively adapt our strategies.</w:t>
        <w:br/>
        <w:br/>
        <w:t>### III. Digital Transformation (Partnership and Acquisitions)</w:t>
        <w:br/>
        <w:br/>
        <w:t xml:space="preserve">1. </w:t>
      </w:r>
      <w:r>
        <w:rPr>
          <w:b/>
        </w:rPr>
        <w:t>Collaborate with Startups and Research Institutions</w:t>
      </w:r>
      <w:r>
        <w:t>: Form strategic partnerships and invest in AI-fueled startups to stay ahead of the curve and access cutting-edge technologies.</w:t>
        <w:br/>
        <w:t xml:space="preserve">2. </w:t>
      </w:r>
      <w:r>
        <w:rPr>
          <w:b/>
        </w:rPr>
        <w:t>Strategic Acquisitions</w:t>
      </w:r>
      <w:r>
        <w:t>: Identify opportunities to acquire companies or assets that enhance our capabilities in AI-driven technologies, ensuring business resilience.</w:t>
        <w:br/>
        <w:br/>
        <w:t>### IV. Employee and Knowledge Development (Lifelong Learning)</w:t>
        <w:br/>
        <w:br/>
        <w:t xml:space="preserve">1. </w:t>
      </w:r>
      <w:r>
        <w:rPr>
          <w:b/>
        </w:rPr>
        <w:t>Employee Training and Up-skilling</w:t>
      </w:r>
      <w:r>
        <w:t>: Invest in regular training and up-skilling programs for employees, focusing on AI-related skills such as machine learning, computer vision, and natural language processing.</w:t>
        <w:br/>
        <w:t xml:space="preserve">2. </w:t>
      </w:r>
      <w:r>
        <w:rPr>
          <w:b/>
        </w:rPr>
        <w:t>Introduce AI-focused Development Track</w:t>
      </w:r>
      <w:r>
        <w:t>: Establish a development track that utilizes AI and machine learning to develop practical skills, addressing the demand for AI-savvy talent.</w:t>
        <w:br/>
        <w:br/>
        <w:t>### V. Robust Risk Management and Defense Strategies</w:t>
        <w:br/>
        <w:br/>
        <w:t xml:space="preserve">1. </w:t>
      </w:r>
      <w:r>
        <w:rPr>
          <w:b/>
        </w:rPr>
        <w:t>Risk Assessment and Mitigation</w:t>
      </w:r>
      <w:r>
        <w:t>: Regularly assess potential risks and develop targeted mitigation strategies to address disruptions caused by AI-driven technologies.</w:t>
        <w:br/>
        <w:t xml:space="preserve">2. </w:t>
      </w:r>
      <w:r>
        <w:rPr>
          <w:b/>
        </w:rPr>
        <w:t>AI-driven Crisis Management</w:t>
      </w:r>
      <w:r>
        <w:t>: Establish a robust AI-driven crisis management system to quickly respond to and contain potential risks, such as cyber-attacks or AI-related supply chain disruptions.</w:t>
        <w:br/>
        <w:br/>
        <w:t>### VI. Ethical and Responsible AI Considerations</w:t>
        <w:br/>
        <w:br/>
        <w:t xml:space="preserve">1. </w:t>
      </w:r>
      <w:r>
        <w:rPr>
          <w:b/>
        </w:rPr>
        <w:t>Strive for AI Transparency and Explainability</w:t>
      </w:r>
      <w:r>
        <w:t>: Prioritize the development of transparent and explainable AI models to build trust among customers, stakeholders, and the general public.</w:t>
        <w:br/>
        <w:t xml:space="preserve">2. </w:t>
      </w:r>
      <w:r>
        <w:rPr>
          <w:b/>
        </w:rPr>
        <w:t>Inclusive and Fair AI Governance</w:t>
      </w:r>
      <w:r>
        <w:t>: Establish an AI governance framework that promotes inclusivity, fairness, and respect for diverse perspectives and AI needs.</w:t>
        <w:br/>
        <w:br/>
        <w:t>By implementing these strategies, we can enhance our business resilience in the ever-evolving AI landscape and increase our chances of long-term success in the computer science and artificial intelligence industry.</w:t>
        <w:br/>
        <w:br/>
      </w:r>
      <w:r>
        <w:rPr>
          <w:b/>
        </w:rPr>
        <w:t>Development of Practical Skills Applicable in Real-World Scenarios</w:t>
      </w:r>
      <w:r>
        <w:br/>
        <w:br/>
        <w:t>To develop practical skills applicable in real-world scenarios, I recommend the following training and development programs:</w:t>
        <w:br/>
        <w:br/>
        <w:t xml:space="preserve">1. </w:t>
      </w:r>
      <w:r>
        <w:rPr>
          <w:b/>
        </w:rPr>
        <w:t>Machine Learning</w:t>
      </w:r>
      <w:r>
        <w:t>: Develop an understanding of machine learning concepts, including supervised and unsupervised learning, neural networks, and deep learning.</w:t>
        <w:br/>
        <w:t xml:space="preserve">2. </w:t>
      </w:r>
      <w:r>
        <w:rPr>
          <w:b/>
        </w:rPr>
        <w:t>Data Analysis</w:t>
      </w:r>
      <w:r>
        <w:t>: Focus on data analysis skill sets that include data visualization, statistical modeling, and business intelligence.</w:t>
        <w:br/>
        <w:t xml:space="preserve">3. </w:t>
      </w:r>
      <w:r>
        <w:rPr>
          <w:b/>
        </w:rPr>
        <w:t>Computer Vision</w:t>
      </w:r>
      <w:r>
        <w:t>: Explore computer vision techniques for image and video analysis, including object detection, segmentation, and recognition.</w:t>
        <w:br/>
        <w:t xml:space="preserve">4. </w:t>
      </w:r>
      <w:r>
        <w:rPr>
          <w:b/>
        </w:rPr>
        <w:t>Natural Language Processing</w:t>
      </w:r>
      <w:r>
        <w:t>: Develop skills in natural language processing, including text analysis, sentiment analysis, and language modeling.</w:t>
        <w:br/>
        <w:br/>
        <w:t>By combining these skills with knowledge of AI-driven technologies and AI-augmented business strategies, we can create a powerful combination that drives long-term success in the computer science and artificial intelligence industry.</w:t>
      </w:r>
    </w:p>
    <w:p>
      <w:pPr>
        <w:pStyle w:val="Subtitle"/>
      </w:pPr>
      <w:r>
        <w:t>X-3. Refining Brand Tone for Consistency</w:t>
      </w:r>
    </w:p>
    <w:p>
      <w:pPr/>
      <w:r/>
      <w:r>
        <w:rPr>
          <w:b/>
        </w:rPr>
        <w:t>Revised Brand Tone for "AI-Powered Grant Consulting Platform"</w:t>
      </w:r>
      <w:r>
        <w:br/>
        <w:br/>
        <w:t>As a Project Manager/AI Specialist, I will assess the current brand tone and refine it to ensure consistency across all marketing channels. Considering the Computer Science and Artificial Intelligence sector, our brand tone should:</w:t>
        <w:br/>
        <w:br/>
        <w:t xml:space="preserve">1. </w:t>
      </w:r>
      <w:r>
        <w:rPr>
          <w:b/>
        </w:rPr>
        <w:t>Innovative</w:t>
      </w:r>
      <w:r>
        <w:t>: Emphasize the cutting-edge technology and expertise in AI to attract forward-thinking clients.</w:t>
        <w:br/>
        <w:t xml:space="preserve">2. </w:t>
      </w:r>
      <w:r>
        <w:rPr>
          <w:b/>
        </w:rPr>
        <w:t>Professional</w:t>
      </w:r>
      <w:r>
        <w:t>: Convey expertise, trust, and reliability to establish credibility in the grant consulting space.</w:t>
        <w:br/>
        <w:t xml:space="preserve">3. </w:t>
      </w:r>
      <w:r>
        <w:rPr>
          <w:b/>
        </w:rPr>
        <w:t>Solution-focused</w:t>
      </w:r>
      <w:r>
        <w:t>: Highlight the AI-driven grant consulting platform's capabilities to deliver effective solutions for businesses and organizations.</w:t>
        <w:br/>
        <w:t xml:space="preserve">4. </w:t>
      </w:r>
      <w:r>
        <w:rPr>
          <w:b/>
        </w:rPr>
        <w:t>Collaborative</w:t>
      </w:r>
      <w:r>
        <w:t>: Reflect the platform's ability to work with clients to drive meaningful outcomes and success.</w:t>
        <w:br/>
        <w:br/>
      </w:r>
      <w:r>
        <w:rPr>
          <w:b/>
        </w:rPr>
        <w:t>Refined Brand Voice Guidelines</w:t>
      </w:r>
      <w:r>
        <w:t>:</w:t>
        <w:br/>
        <w:br/>
        <w:t xml:space="preserve">1. </w:t>
      </w:r>
      <w:r>
        <w:rPr>
          <w:b/>
        </w:rPr>
        <w:t>Tone</w:t>
      </w:r>
      <w:r>
        <w:t>: Friendly, approachable, and expertly professional.</w:t>
        <w:br/>
        <w:t xml:space="preserve">2. </w:t>
      </w:r>
      <w:r>
        <w:rPr>
          <w:b/>
        </w:rPr>
        <w:t>Language</w:t>
      </w:r>
      <w:r>
        <w:t>: Use technical terms and jargon relevant to AI and grant consulting to demonstrate expertise.</w:t>
        <w:br/>
        <w:t xml:space="preserve">3. </w:t>
      </w:r>
      <w:r>
        <w:rPr>
          <w:b/>
        </w:rPr>
        <w:t>Personality</w:t>
      </w:r>
      <w:r>
        <w:t>: Friendly, yet assertive and solution-focused.</w:t>
        <w:br/>
        <w:t xml:space="preserve">4. </w:t>
      </w:r>
      <w:r>
        <w:rPr>
          <w:b/>
        </w:rPr>
        <w:t>Emotional resonance</w:t>
      </w:r>
      <w:r>
        <w:t>: Emphasize the benefits of utilizing the AI-powered grant consulting platform, such as reduced risk and increased success.</w:t>
        <w:br/>
        <w:br/>
      </w:r>
      <w:r>
        <w:rPr>
          <w:b/>
        </w:rPr>
        <w:t>Collaborative Project 'AI-Powered Grant Consulting Platform'</w:t>
      </w:r>
      <w:r>
        <w:br/>
        <w:br/>
        <w:t>To ensure a consistent brand voice, especially when hiring marketing team members or agencies, consider the following:</w:t>
        <w:br/>
        <w:br/>
        <w:t xml:space="preserve">1. </w:t>
      </w:r>
      <w:r>
        <w:rPr>
          <w:b/>
        </w:rPr>
        <w:t>Establish a clear brand style guide</w:t>
      </w:r>
      <w:r>
        <w:t>: Develop a comprehensive guide outlining tone, language, and personality guidelines to ensure consistency across all marketing materials.</w:t>
        <w:br/>
        <w:t xml:space="preserve">2. </w:t>
      </w:r>
      <w:r>
        <w:rPr>
          <w:b/>
        </w:rPr>
        <w:t>Hire marketing team members with AI and grant consulting expertise</w:t>
      </w:r>
      <w:r>
        <w:t>: Join the ranks of professionals who understand the nuances of both AI and grant consulting.</w:t>
        <w:br/>
        <w:t xml:space="preserve">3. </w:t>
      </w:r>
      <w:r>
        <w:rPr>
          <w:b/>
        </w:rPr>
        <w:t>Collaborate with external agencies</w:t>
      </w:r>
      <w:r>
        <w:t>: Partner with agencies that align with our brand values and tone, ensuring that their creative output reflects our Brand DNA.</w:t>
        <w:br/>
        <w:t xml:space="preserve">4. </w:t>
      </w:r>
      <w:r>
        <w:rPr>
          <w:b/>
        </w:rPr>
        <w:t>Conduct regular audits and feedback sessions</w:t>
      </w:r>
      <w:r>
        <w:t>: Regularly review marketing materials and feedback to ensure that the brand voice remains authentic, engaging, and consistent.</w:t>
        <w:br/>
        <w:br/>
      </w:r>
      <w:r>
        <w:rPr>
          <w:b/>
        </w:rPr>
        <w:t>Key Marketing Channels</w:t>
      </w:r>
      <w:r>
        <w:br/>
        <w:br/>
        <w:t xml:space="preserve">1. </w:t>
      </w:r>
      <w:r>
        <w:rPr>
          <w:b/>
        </w:rPr>
        <w:t>Content marketing</w:t>
      </w:r>
      <w:r>
        <w:t>: Develop blog posts, case studies, and whitepapers that highlight the benefits of the AI-powered grant consulting platform.</w:t>
        <w:br/>
        <w:t xml:space="preserve">2. </w:t>
      </w:r>
      <w:r>
        <w:rPr>
          <w:b/>
        </w:rPr>
        <w:t>Social media</w:t>
      </w:r>
      <w:r>
        <w:t>: Utilize Twitter, LinkedIn, and Facebook to share engaging content that showcases the platform's capabilities and successes.</w:t>
        <w:br/>
        <w:t xml:space="preserve">3. </w:t>
      </w:r>
      <w:r>
        <w:rPr>
          <w:b/>
        </w:rPr>
        <w:t>Email marketing</w:t>
      </w:r>
      <w:r>
        <w:t>: Send regular newsletters and alerts to subscribers, featuring updates on industry trends, platform enhancements, and success stories.</w:t>
        <w:br/>
        <w:t xml:space="preserve">4. </w:t>
      </w:r>
      <w:r>
        <w:rPr>
          <w:b/>
        </w:rPr>
        <w:t>Paid advertising</w:t>
      </w:r>
      <w:r>
        <w:t>: Run targeted ads on Google Ads, LinkedIn Ads, and industry-specific platforms to reach potential clients and promote the platform's capabilities.</w:t>
        <w:br/>
        <w:br/>
        <w:t>By maintaining a consistent and effective brand voice, we can establish ourselves as a trusted authority in the Computer Science and Artificial Intelligence sector, particularly in the grant consulting space.</w:t>
      </w:r>
    </w:p>
    <w:p>
      <w:pPr>
        <w:pStyle w:val="Subtitle"/>
      </w:pPr>
      <w:r>
        <w:t>X-4. Enhancing Customer Conversion Strategies</w:t>
      </w:r>
    </w:p>
    <w:p>
      <w:pPr/>
      <w:r/>
      <w:r>
        <w:rPr>
          <w:b/>
        </w:rPr>
        <w:t>Project Proposal: Enhancing Customer Conversion in AI-driven Business Planning and Investment Facilitation</w:t>
      </w:r>
      <w:r>
        <w:br/>
        <w:br/>
      </w:r>
      <w:r>
        <w:rPr>
          <w:b/>
        </w:rPr>
        <w:t>Introduction:</w:t>
      </w:r>
      <w:r>
        <w:br/>
        <w:t>As the CEO of OpenAI, I was tasked with identifying and addressing key challenges hindering customer conversion in our AI-driven business planning and investment facilitation services. Through extensive research and analysis, we've uncovered several reasons contributing to lost opportunities. This proposal outlines actionable strategies to boost customer conversion and improve the overall customer experience.</w:t>
        <w:br/>
        <w:br/>
      </w:r>
      <w:r>
        <w:rPr>
          <w:b/>
        </w:rPr>
        <w:t>Lost Opportunities Analysis:</w:t>
      </w:r>
      <w:r>
        <w:br/>
        <w:br/>
        <w:t xml:space="preserve">1. </w:t>
      </w:r>
      <w:r>
        <w:rPr>
          <w:b/>
        </w:rPr>
        <w:t>Lack of International Trade Dynamics Understanding</w:t>
      </w:r>
      <w:r>
        <w:t>: Many customers failed to comprehend the complexities of international trade and its implications on business strategy. This knowledge gap hindered their ability to leverage AI for informed business planning.</w:t>
        <w:br/>
        <w:t xml:space="preserve">2. </w:t>
      </w:r>
      <w:r>
        <w:rPr>
          <w:b/>
        </w:rPr>
        <w:t>Insufficient Technology Leverage</w:t>
      </w:r>
      <w:r>
        <w:t>: Some customers lacked the self-awareness and technical expertise to effectively implement AI-driven solutions in their business environments.</w:t>
        <w:br/>
        <w:br/>
      </w:r>
      <w:r>
        <w:rPr>
          <w:b/>
        </w:rPr>
        <w:t>Proposed Strategies:</w:t>
      </w:r>
      <w:r>
        <w:br/>
        <w:br/>
      </w:r>
      <w:r>
        <w:rPr>
          <w:b/>
        </w:rPr>
        <w:t>Improved Understanding of International Trade Dynamics:</w:t>
      </w:r>
      <w:r>
        <w:br/>
        <w:br/>
        <w:t xml:space="preserve">1. </w:t>
      </w:r>
      <w:r>
        <w:rPr>
          <w:b/>
        </w:rPr>
        <w:t>Enhanced Onboarding Process</w:t>
      </w:r>
      <w:r>
        <w:t>: Develop a comprehensive onboarding program that includes:</w:t>
        <w:br/>
        <w:tab/>
        <w:t>* Interactive webinars on international trade dynamics and its impact on business strategy.</w:t>
        <w:br/>
        <w:tab/>
        <w:t>* Personalized, AI-driven trade assessment tools.</w:t>
        <w:br/>
        <w:tab/>
        <w:t>* Continuous support from experienced trade experts.</w:t>
        <w:br/>
        <w:t xml:space="preserve">2. </w:t>
      </w:r>
      <w:r>
        <w:rPr>
          <w:b/>
        </w:rPr>
        <w:t>AI-driven Trade Analytics</w:t>
      </w:r>
      <w:r>
        <w:t>: Introduce AI-powered trade analytics tools that provide actionable insights, enabling customers to make data-driven business decisions.</w:t>
        <w:br/>
        <w:t xml:space="preserve">3. </w:t>
      </w:r>
      <w:r>
        <w:rPr>
          <w:b/>
        </w:rPr>
        <w:t>Strategic Partnerships</w:t>
      </w:r>
      <w:r>
        <w:t>: Establish partnerships with reputable trade organizations and market research firms to provide customers with access to unbiased market intelligence.</w:t>
        <w:br/>
        <w:br/>
      </w:r>
      <w:r>
        <w:rPr>
          <w:b/>
        </w:rPr>
        <w:t>Enhanced Ability to Leverage Technology for Business Growth:</w:t>
      </w:r>
      <w:r>
        <w:br/>
        <w:br/>
        <w:t xml:space="preserve">1. </w:t>
      </w:r>
      <w:r>
        <w:rPr>
          <w:b/>
        </w:rPr>
        <w:t>Digital Adoption Program</w:t>
      </w:r>
      <w:r>
        <w:t>: Design a structured digital adoption program that helps customers overcome technical barriers and gain familiarity with AI-driven technologies.</w:t>
        <w:br/>
        <w:t xml:space="preserve">2. </w:t>
      </w:r>
      <w:r>
        <w:rPr>
          <w:b/>
        </w:rPr>
        <w:t>AI Training and Capacity-Building</w:t>
      </w:r>
      <w:r>
        <w:t>: Offer regular training sessions and workshops on AI fundamentals, machine learning, and data science.</w:t>
        <w:br/>
        <w:t xml:space="preserve">3. </w:t>
      </w:r>
      <w:r>
        <w:rPr>
          <w:b/>
        </w:rPr>
        <w:t>Customized AI Implementation Roadmaps</w:t>
      </w:r>
      <w:r>
        <w:t>: Provide customers with tailored AI implementation roadmaps, aligning with their business goals and technical capabilities.</w:t>
        <w:br/>
        <w:br/>
      </w:r>
      <w:r>
        <w:rPr>
          <w:b/>
        </w:rPr>
        <w:t>Implementation Plan:</w:t>
      </w:r>
      <w:r>
        <w:br/>
        <w:br/>
        <w:t>1. Develop and launch the enhanced onboarding program, AI-driven trade analytics, and digital adoption program within six months.</w:t>
        <w:br/>
        <w:t>2. Establish strategic partnerships with trade organizations and market research firms within nine months.</w:t>
        <w:br/>
        <w:t>3. Roll out the AI training and capacity-building program and customized AI implementation roadmaps within a year.</w:t>
        <w:br/>
        <w:br/>
      </w:r>
      <w:r>
        <w:rPr>
          <w:b/>
        </w:rPr>
        <w:t>Budget Allocation:</w:t>
      </w:r>
      <w:r>
        <w:br/>
        <w:br/>
        <w:t>1. Onboarding program (30%): $375,000</w:t>
        <w:br/>
        <w:t>2. AI-driven trade analytics (25%): $312,500</w:t>
        <w:br/>
        <w:t>3. Digital adoption program (20%): $250,000</w:t>
        <w:br/>
        <w:t>4. Strategic partnerships (15%): $187,500</w:t>
        <w:br/>
        <w:t>5. AI training and capacity-building program (10%): $125,000</w:t>
        <w:br/>
        <w:br/>
        <w:t>Total budget allocation: $1,089,000</w:t>
        <w:br/>
        <w:br/>
      </w:r>
      <w:r>
        <w:rPr>
          <w:b/>
        </w:rPr>
        <w:t>Conclusion:</w:t>
      </w:r>
      <w:r>
        <w:br/>
        <w:t>By implementing these actionable strategies, we aim to enhance customer understanding of international trade dynamics and improve their ability to leverage technology for business growth. This, in turn, will increase customer conversion rates and drive business success in the AI-driven business planning and investment facilitation space.</w:t>
      </w:r>
    </w:p>
    <w:p>
      <w:pPr>
        <w:pStyle w:val="Subtitle"/>
      </w:pPr>
      <w:r>
        <w:t>X-5. Optimizing Email Campaign Effectiveness</w:t>
      </w:r>
    </w:p>
    <w:p>
      <w:pPr/>
      <w:r/>
      <w:r>
        <w:rPr>
          <w:b/>
        </w:rPr>
        <w:t>Optimization Plan for AI-Powered Grant Consulting Platform Email Campaigns</w:t>
      </w:r>
      <w:r>
        <w:br/>
        <w:br/>
      </w:r>
      <w:r>
        <w:rPr>
          <w:b/>
        </w:rPr>
        <w:t>Objective:</w:t>
      </w:r>
      <w:r>
        <w:t xml:space="preserve"> Ensure highly effective email marketing campaigns for the AI-Powered Grant Consulting Platform, targeting the Computer Science and Artificial Intelligence market.</w:t>
        <w:br/>
        <w:br/>
      </w:r>
      <w:r>
        <w:rPr>
          <w:b/>
        </w:rPr>
        <w:t>Brand Voice:</w:t>
      </w:r>
      <w:r>
        <w:t xml:space="preserve"> The tone should be informative, approachable, and enthusiastic, conveying expertise and relevance to the target audience.</w:t>
        <w:br/>
        <w:br/>
      </w:r>
      <w:r>
        <w:rPr>
          <w:b/>
        </w:rPr>
        <w:t>Email Campaign Analysis:</w:t>
      </w:r>
      <w:r>
        <w:br/>
        <w:br/>
        <w:t>* Current Subject Line: Intriguing but not directly addressing the benefits of the platform.</w:t>
        <w:br/>
        <w:t>* Current Body Copy: Introduces the platform but lacks a clear call-to-action (CTA) and doesn't showcase its unique selling points (USPs).</w:t>
        <w:br/>
        <w:t>* Current CTA: Weak and unclear, with no specific metrics for success.</w:t>
        <w:br/>
        <w:br/>
      </w:r>
      <w:r>
        <w:rPr>
          <w:b/>
        </w:rPr>
        <w:t>Improvement Suggestions:</w:t>
      </w:r>
      <w:r>
        <w:br/>
        <w:br/>
        <w:t xml:space="preserve">1. </w:t>
      </w:r>
      <w:r>
        <w:rPr>
          <w:b/>
        </w:rPr>
        <w:t>Revised Subject Line:</w:t>
      </w:r>
      <w:r>
        <w:t xml:space="preserve"> Tailor the subject line to highlight the platform's exclusive benefits, e.g., "Unlock Exclusive Funding Opportunities with AI-Powered Grant Consulting."</w:t>
        <w:br/>
        <w:t xml:space="preserve">2. </w:t>
      </w:r>
      <w:r>
        <w:rPr>
          <w:b/>
        </w:rPr>
        <w:t>Revised Body Copy:</w:t>
      </w:r>
      <w:r>
        <w:br/>
        <w:tab/>
        <w:t>* Introduce the platform's unique value proposition (UVP) early to establish credibility.</w:t>
        <w:br/>
        <w:tab/>
        <w:t>* Emphasize the platform's success stories and testimonials.</w:t>
        <w:br/>
        <w:tab/>
        <w:t>* Clearly outline the platform's services and benefits.</w:t>
        <w:br/>
        <w:tab/>
        <w:t>* Highlight the unique features that set the platform apart from competitors.</w:t>
        <w:br/>
        <w:tab/>
        <w:t>* Include a prominent CTA with a specific metric for success, e.g., "Get a personalized consultation and secure up to $100,000 in grant funding."</w:t>
        <w:br/>
        <w:t xml:space="preserve">3. </w:t>
      </w:r>
      <w:r>
        <w:rPr>
          <w:b/>
        </w:rPr>
        <w:t>Revised CTA:</w:t>
      </w:r>
      <w:r>
        <w:t xml:space="preserve"> Ensure the CTA is specific, measurable, achievable, relevant, and time-bound (SMART), with a clear understanding of the desired outcome.</w:t>
        <w:br/>
        <w:br/>
      </w:r>
      <w:r>
        <w:rPr>
          <w:b/>
        </w:rPr>
        <w:t>Email Copy Example:</w:t>
      </w:r>
      <w:r>
        <w:br/>
        <w:br/>
        <w:t>Subject: Unlock Exclusive Funding Opportunities with AI-Powered Grant Consulting</w:t>
        <w:br/>
        <w:br/>
        <w:t>Dear [Recipient],</w:t>
        <w:br/>
        <w:br/>
        <w:t>Are you tired of manual grant research and long hours spent developing innovative projects? Introducing [Platform Name], the AI-Powered Grant Consulting Platform that helps you secure exclusive funding opportunities.</w:t>
        <w:br/>
        <w:br/>
        <w:t>With our platform, you'll:</w:t>
        <w:br/>
        <w:br/>
        <w:t>* Access a curated list of potential grants</w:t>
        <w:br/>
        <w:t>* Receive personalized consultation from our expert analysts</w:t>
        <w:br/>
        <w:t>* Enhance your project's credibility with our AI-driven proposal optimization</w:t>
        <w:br/>
        <w:t>* Stay informed about the latest industry trends and best practices</w:t>
        <w:br/>
        <w:br/>
        <w:t>Don't let competition and uncertainty hold you back. Our platform has helped numerous organizations secure funding and achieve success.</w:t>
        <w:br/>
        <w:br/>
        <w:t>Ready to unlock exclusive funding opportunities? Get a personalized consultation and secure up to $100,000 in grant funding. Fill out the form below to schedule your consultation today!</w:t>
        <w:br/>
        <w:br/>
        <w:t>[Insert Calendly link or scheduling button]</w:t>
        <w:br/>
        <w:br/>
        <w:t>Best regards,</w:t>
        <w:br/>
        <w:t>[Your Name]</w:t>
        <w:br/>
        <w:br/>
      </w:r>
      <w:r>
        <w:rPr>
          <w:b/>
        </w:rPr>
        <w:t>Conversion-Focused Optimization Strategy:</w:t>
      </w:r>
      <w:r>
        <w:br/>
        <w:br/>
        <w:t xml:space="preserve">1. </w:t>
      </w:r>
      <w:r>
        <w:rPr>
          <w:b/>
        </w:rPr>
        <w:t>Segmentation:</w:t>
      </w:r>
      <w:r>
        <w:t xml:space="preserve"> Divide the email list into targeted groups based on industry, firm size, project stage, and preferences.</w:t>
        <w:br/>
        <w:t xml:space="preserve">2. </w:t>
      </w:r>
      <w:r>
        <w:rPr>
          <w:b/>
        </w:rPr>
        <w:t>Personalization:</w:t>
      </w:r>
      <w:r>
        <w:t xml:space="preserve"> Use email automation tools to personalize the subject line, body copy, and CTA based on recipient preferences and behavior.</w:t>
        <w:br/>
        <w:t xml:space="preserve">3. </w:t>
      </w:r>
      <w:r>
        <w:rPr>
          <w:b/>
        </w:rPr>
        <w:t>A/B Testing:</w:t>
      </w:r>
      <w:r>
        <w:t xml:space="preserve"> Conduct regular A/B testing to optimize subject lines, CTAs, and body copy for maximum engagement and conversion rates.</w:t>
        <w:br/>
        <w:t xml:space="preserve">4. </w:t>
      </w:r>
      <w:r>
        <w:rPr>
          <w:b/>
        </w:rPr>
        <w:t>Timing and Scheduling:</w:t>
      </w:r>
      <w:r>
        <w:t xml:space="preserve"> Test different email send times and schedules to maximize engagement and conversion rates.</w:t>
        <w:br/>
        <w:t xml:space="preserve">5. </w:t>
      </w:r>
      <w:r>
        <w:rPr>
          <w:b/>
        </w:rPr>
        <w:t>Heatmap Analysis:</w:t>
      </w:r>
      <w:r>
        <w:t xml:space="preserve"> Analyze email open rates, click-through rates, and conversion rates to identify areas for improvement.</w:t>
        <w:br/>
        <w:br/>
      </w:r>
      <w:r>
        <w:rPr>
          <w:b/>
        </w:rPr>
        <w:t>Implementation Timeline:</w:t>
      </w:r>
      <w:r>
        <w:br/>
        <w:br/>
        <w:t>* Week 1-2: Email campaign setup, segmentation, and personalization</w:t>
        <w:br/>
        <w:t>* Week 3-4: A/B testing and optimization of subject lines, CTAs, and body copy</w:t>
        <w:br/>
        <w:t>* Week 5-6: Integration with email automation tools and scheduling</w:t>
        <w:br/>
        <w:t>* Week 7-8: Analyze and refine email campaign based on heatmap analysis and performance metrics</w:t>
        <w:br/>
        <w:br/>
      </w:r>
      <w:r>
        <w:rPr>
          <w:b/>
        </w:rPr>
        <w:t>Key Performance Indicators (KPIs):</w:t>
      </w:r>
      <w:r>
        <w:br/>
        <w:br/>
        <w:t>1. Open rates</w:t>
        <w:br/>
        <w:t>2. Click-through rates (CTRs)</w:t>
        <w:br/>
        <w:t>3. Conversion rates</w:t>
        <w:br/>
        <w:t>4. Response rates</w:t>
        <w:br/>
        <w:t>5. Email deliverability</w:t>
      </w:r>
    </w:p>
    <w:p>
      <w:pPr>
        <w:pStyle w:val="Subtitle"/>
      </w:pPr>
      <w:r>
        <w:t>X-6. Applying Prompts to Enhance Email Campaigns</w:t>
      </w:r>
    </w:p>
    <w:p>
      <w:pPr/>
      <w:r>
        <w:t>Subject: Boost Your Global Reach with AI-Powered Grant Consulting: Exclusive Insights for Iranian Companies</w:t>
        <w:br/>
        <w:br/>
        <w:t>Dear [Recipient's Name],</w:t>
        <w:br/>
        <w:br/>
        <w:t>As a forward-thinking project management expert and AI specialist, I'm excited to introduce our cutting-edge grant consulting platform specifically designed to empower Iranian businesses seeking to expand their global footprint. Our platform combines the power of AI with expert grant consulting to provide actionable insights and tailored solutions for your growth aspirations.</w:t>
        <w:br/>
        <w:br/>
        <w:t>Our AI-Powered Grant Consulting Platform is designed to address the unique challenges faced by Iranian companies as they navigate the complex global grant landscape. By leveraging the latest AI technologies, we've developed a comprehensive framework that enables your business to:</w:t>
        <w:br/>
        <w:br/>
        <w:t xml:space="preserve">1. </w:t>
      </w:r>
      <w:r>
        <w:rPr>
          <w:b/>
        </w:rPr>
        <w:t>Identify relevant grant opportunities</w:t>
      </w:r>
      <w:r>
        <w:t>: Our AI-powered platform analyses global grant databases, identifying potential opportunities that align with your business goals and interests.</w:t>
        <w:br/>
        <w:t xml:space="preserve">2. </w:t>
      </w:r>
      <w:r>
        <w:rPr>
          <w:b/>
        </w:rPr>
        <w:t>Develop effective grant proposals</w:t>
      </w:r>
      <w:r>
        <w:t>: Our expert consultants work closely with your team to craft compelling grant proposals that capitalize on your unique strengths and achievements.</w:t>
        <w:br/>
        <w:t xml:space="preserve">3. </w:t>
      </w:r>
      <w:r>
        <w:rPr>
          <w:b/>
        </w:rPr>
        <w:t>Optimize grant submissions</w:t>
      </w:r>
      <w:r>
        <w:t>: Our AI-driven system streamlines the grant application process, ensuring that your proposals are submitted on time and meet all eligibility requirements.</w:t>
        <w:br/>
        <w:t xml:space="preserve">4. </w:t>
      </w:r>
      <w:r>
        <w:rPr>
          <w:b/>
        </w:rPr>
        <w:t>Monitor grant progress</w:t>
      </w:r>
      <w:r>
        <w:t>: Our platform provides real-time monitoring and reporting, allowing you to track the status of your grant applications and make informed decisions.</w:t>
        <w:br/>
        <w:br/>
        <w:t>Our grant consulting services are tailored to meet the specific needs of Iranian companies, with a focus on:</w:t>
        <w:br/>
        <w:br/>
        <w:t xml:space="preserve">1. </w:t>
      </w:r>
      <w:r>
        <w:rPr>
          <w:b/>
        </w:rPr>
        <w:t>Addressing cultural and language barriers</w:t>
      </w:r>
      <w:r>
        <w:t>: Our platform is designed to accommodate the unique cultural and linguistic requirements of Iranian businesses, ensuring a seamless communication process.</w:t>
        <w:br/>
        <w:t xml:space="preserve">2. </w:t>
      </w:r>
      <w:r>
        <w:rPr>
          <w:b/>
        </w:rPr>
        <w:t>Adapting to local regulations</w:t>
      </w:r>
      <w:r>
        <w:t>: Our experts stay up-to-date with the latest regulatory developments, ensuring that our services align with the specific requirements of the Iranian market.</w:t>
        <w:br/>
        <w:t xml:space="preserve">3. </w:t>
      </w:r>
      <w:r>
        <w:rPr>
          <w:b/>
        </w:rPr>
        <w:t>Providing expert guidance</w:t>
      </w:r>
      <w:r>
        <w:t>: Our team of experienced grant consultants works closely with your business to provide personalized guidance and support every step of the way.</w:t>
        <w:br/>
        <w:br/>
        <w:t>By partnering with us, you'll gain access to a suite of tools and services that will help you:</w:t>
        <w:br/>
        <w:br/>
        <w:t xml:space="preserve">1. </w:t>
      </w:r>
      <w:r>
        <w:rPr>
          <w:b/>
        </w:rPr>
        <w:t>Expand your global reach</w:t>
      </w:r>
      <w:r>
        <w:t>: Our platform will help you identify new markets, partnerships, and revenue streams, driving growth and innovation.</w:t>
        <w:br/>
        <w:t xml:space="preserve">2. </w:t>
      </w:r>
      <w:r>
        <w:rPr>
          <w:b/>
        </w:rPr>
        <w:t>Enhance your competitive edge</w:t>
      </w:r>
      <w:r>
        <w:t>: By leveraging AI-powered grant consulting, you'll differentiate your business from competitors and establish a strong reputation in the global market.</w:t>
        <w:br/>
        <w:t xml:space="preserve">3. </w:t>
      </w:r>
      <w:r>
        <w:rPr>
          <w:b/>
        </w:rPr>
        <w:t>Maximize grant funding</w:t>
      </w:r>
      <w:r>
        <w:t>: Our expert team will work with you to optimize grant submissions, ensuring that you receive the maximum funding available for your business.</w:t>
        <w:br/>
        <w:br/>
        <w:t>To schedule a personalized consultation and discover how our AI-Powered Grant Consulting Platform can support your business growth aspirations, please respond to this email or contact me directly.</w:t>
        <w:br/>
        <w:br/>
        <w:t>Thank you for considering our services. I look forward to collaborating with you and exploring the vast opportunities available through effective grant consulting.</w:t>
        <w:br/>
        <w:br/>
        <w:t>Best regards,</w:t>
        <w:br/>
        <w:br/>
        <w:t>[Your Name]</w:t>
        <w:br/>
        <w:t>Project Manager &amp; AI Specialist</w:t>
        <w:br/>
        <w:t>[Your Company Name]</w:t>
        <w:br/>
        <w:br/>
        <w:t>P.S. To learn more about our grant consulting services and how they can support your business, please visit our website: [Your Website URL]. We'd be delighted to schedule a call and answer any questions you may have.</w:t>
      </w:r>
    </w:p>
    <w:p>
      <w:pPr>
        <w:pStyle w:val="Subtitle"/>
      </w:pPr>
      <w:r>
        <w:t>Episodes Presentation: A draft for publishing via internet:</w:t>
      </w:r>
    </w:p>
    <w:p>
      <w:pPr/>
      <w:r/>
      <w:r>
        <w:rPr>
          <w:b/>
        </w:rPr>
        <w:t>Title:</w:t>
      </w:r>
      <w:r>
        <w:t xml:space="preserve"> Leveraging AI for Business Planning and Investment Facilitation: A Game-Changer for Companies</w:t>
        <w:br/>
        <w:br/>
      </w:r>
      <w:r>
        <w:rPr>
          <w:b/>
        </w:rPr>
        <w:t>Step Presentation:</w:t>
      </w:r>
      <w:r>
        <w:br/>
        <w:br/>
      </w:r>
      <w:r>
        <w:rPr>
          <w:b/>
        </w:rPr>
        <w:t>Slide 1: Introduction</w:t>
      </w:r>
      <w:r>
        <w:br/>
        <w:br/>
        <w:t>Hi everyone, and welcome to today's presentation on Leveraging AI for Business Planning and Investment Facilitation. As we all know, Artificial Intelligence (AI) is becoming increasingly prevalent in various industries, and business planning is no exception. In this presentation, we will explore the benefits of leveraging AI in business planning and investment facilitation.</w:t>
        <w:br/>
        <w:br/>
      </w:r>
      <w:r>
        <w:rPr>
          <w:b/>
        </w:rPr>
        <w:t>Slide 2: Business Planning Challenges</w:t>
      </w:r>
      <w:r>
        <w:br/>
        <w:br/>
        <w:t>Business planning is a critical function in any organization. It helps companies make informed decisions, allocate resources effectively, and achieve their goals. However, traditional business planning methods can be time-consuming, resource-intensive, and often leave room for bias and subjectivity.</w:t>
        <w:br/>
        <w:br/>
      </w:r>
      <w:r>
        <w:rPr>
          <w:b/>
        </w:rPr>
        <w:t>Slide 3: AI in Business Planning</w:t>
      </w:r>
      <w:r>
        <w:br/>
        <w:br/>
        <w:t>AI can revolutionize business planning by providing real-time insights, automating tedious tasks, and enabling data-driven decision-making. AI-powered solutions can help businesses:</w:t>
        <w:br/>
        <w:br/>
        <w:t>* Analyze vast amounts of data to identify trends, patterns, and correlations</w:t>
        <w:br/>
        <w:t>* Develop predictive models to forecast future growth and opportunities</w:t>
        <w:br/>
        <w:t>* Optimize resource allocation and supply chain management</w:t>
        <w:br/>
        <w:t>* Identify areas of improvement and opportunities for cost savings</w:t>
        <w:br/>
        <w:br/>
      </w:r>
      <w:r>
        <w:rPr>
          <w:b/>
        </w:rPr>
        <w:t>Slide 4: Investment Facilitation</w:t>
      </w:r>
      <w:r>
        <w:br/>
        <w:br/>
        <w:t>Investment facilitation is another critical component of business planning. AI can streamline the investment process by:</w:t>
        <w:br/>
        <w:br/>
        <w:t>* Analyzing investment opportunities and identifying potential risks and returns</w:t>
        <w:br/>
        <w:t>* Providing automated due diligence and market research reports</w:t>
        <w:br/>
        <w:t>* Facilitating connections between investors and businesses</w:t>
        <w:br/>
        <w:t>* Streamlining the entire investment lifecycle from deal origination to deal close</w:t>
        <w:br/>
        <w:br/>
      </w:r>
      <w:r>
        <w:rPr>
          <w:b/>
        </w:rPr>
        <w:t>Slide 5: AI-powered Business Planning Tools</w:t>
      </w:r>
      <w:r>
        <w:br/>
        <w:br/>
        <w:t>Several AI-powered business planning tools are available today, including:</w:t>
        <w:br/>
        <w:br/>
        <w:t>* IBM Watson for Business Process Management</w:t>
        <w:br/>
        <w:t>* Google AI Platform</w:t>
        <w:br/>
        <w:t>* Microsoft Power Automate</w:t>
        <w:br/>
        <w:t>* Workday Adaptive Planning</w:t>
        <w:br/>
        <w:br/>
      </w:r>
      <w:r>
        <w:rPr>
          <w:b/>
        </w:rPr>
        <w:t>Slide 6: Benefits of Leveraging AI</w:t>
      </w:r>
      <w:r>
        <w:br/>
        <w:br/>
        <w:t>Leveraging AI in business planning and investment facilitation offers numerous benefits, including:</w:t>
        <w:br/>
        <w:br/>
        <w:t>* Improved decision-making</w:t>
        <w:br/>
        <w:t>* Increased operational efficiency</w:t>
        <w:br/>
        <w:t>* Enhanced risk management</w:t>
        <w:br/>
        <w:t>* Better ROI on investments</w:t>
        <w:br/>
        <w:br/>
      </w:r>
      <w:r>
        <w:rPr>
          <w:b/>
        </w:rPr>
        <w:t>Slide 7: Key Takeaways</w:t>
      </w:r>
      <w:r>
        <w:br/>
        <w:br/>
        <w:t>In conclusion, leveraging AI in business planning and investment facilitation is a game-changer for companies. By automating tedious tasks, providing real-time insights, and enabling data-driven decision-making, AI can help businesses achieve their goals more efficiently and effectively.</w:t>
        <w:br/>
        <w:br/>
      </w:r>
      <w:r>
        <w:rPr>
          <w:b/>
        </w:rPr>
        <w:t>Slide 8: Next Steps</w:t>
      </w:r>
      <w:r>
        <w:br/>
        <w:br/>
        <w:t>If you're interested in learning more about leveraging AI in business planning and investment facilitation, I invite you to explore the following resources:</w:t>
        <w:br/>
        <w:br/>
        <w:t>* Industry reports and research papers</w:t>
        <w:br/>
        <w:t>* Webinars and online training sessions</w:t>
        <w:br/>
        <w:t>* AI-powered business planning tools and platforms</w:t>
        <w:br/>
        <w:br/>
        <w:t>Thank you for your attention, and I look forward to your questions.</w:t>
        <w:br/>
        <w:br/>
        <w:t>---</w:t>
        <w:br/>
        <w:br/>
      </w:r>
      <w:r>
        <w:rPr>
          <w:b/>
        </w:rPr>
        <w:t>Draft Radio Script:</w:t>
      </w:r>
      <w:r>
        <w:br/>
        <w:br/>
        <w:t>[Intro music plays]</w:t>
        <w:br/>
        <w:br/>
        <w:t>Host: Welcome to today's radio show, where we explore the latest trends and ideas in finance and business. I'm your host, [Name], and today we're talking about Leveraging AI for Business Planning and Investment Facilitation.</w:t>
        <w:br/>
        <w:br/>
        <w:t>[Sound effects: AI-related sounds, such as beeps and whirrs]</w:t>
        <w:br/>
        <w:br/>
        <w:t>Host: As we all know, Artificial Intelligence (AI) is becoming increasingly prevalent in various industries, and business planning is no exception. So, what does leveraging AI in business planning mean, and how can it benefit companies?</w:t>
        <w:br/>
        <w:br/>
        <w:t>[Guest expert joins the conversation]</w:t>
        <w:br/>
        <w:br/>
        <w:t>Guest expert: Leveraging AI in business planning means using machine learning algorithms and natural language processing to analyze vast amounts of data and identify trends, patterns, and correlations. This can help businesses make informed decisions, optimize resource allocation, and achieve their goals more efficiently.</w:t>
        <w:br/>
        <w:br/>
        <w:t>Host: That's fascinating. How does AI facilitate investment opportunities?</w:t>
        <w:br/>
        <w:br/>
        <w:t>Guest expert: AI-powered solutions can analyze investment opportunities, identify potential risks and returns, and provide automated due diligence and market research reports. This can help investors and businesses connect more easily and facilitate the entire investment lifecycle.</w:t>
        <w:br/>
        <w:br/>
        <w:t>Host: These are exciting developments. What are some AI-powered business planning tools that companies can use?</w:t>
        <w:br/>
        <w:br/>
        <w:t>Guest expert: There are several AI-powered business planning tools available today, including IBM Watson for Business Process Management, Google AI Platform, Microsoft Power Automate, and Workday Adaptive Planning.</w:t>
        <w:br/>
        <w:br/>
        <w:t>Host: And what are the benefits of leveraging AI in business planning and investment facilitation?</w:t>
        <w:br/>
        <w:br/>
        <w:t>Guest expert: Leveraging AI in business planning and investment facilitation offers numerous benefits, including improved decision-making, increased operational efficiency, enhanced risk management, and better ROI on investments.</w:t>
        <w:br/>
        <w:br/>
        <w:t>Host: Thank you for sharing your insights with us today. If our listeners want to learn more, where can they find resources and information?</w:t>
        <w:br/>
        <w:br/>
        <w:t>Guest expert: There are many online resources available, including industry reports and research papers, webinars, and online training sessions. Companies can also explore AI-powered business planning tools and platforms.</w:t>
        <w:br/>
        <w:br/>
        <w:t>[Outro music plays]</w:t>
        <w:br/>
        <w:br/>
        <w:t>Host: Thanks for tuning in to today's show. Leveraging AI in business planning and investment facilitation is a game-changer for companies. Join us next time for more ideas and insights in finance and business.</w:t>
        <w:br/>
        <w:br/>
        <w:t>[End of radio script]</w:t>
      </w:r>
    </w:p>
    <w:p>
      <w:pPr>
        <w:pStyle w:val="Subtitle"/>
      </w:pPr>
      <w:r>
        <w:t>P-1. Write a sensational press release for this</w:t>
      </w:r>
    </w:p>
    <w:p>
      <w:pPr/>
      <w:r/>
      <w:r>
        <w:rPr>
          <w:b/>
        </w:rPr>
        <w:t>FOR IMMEDIATE RELEASE</w:t>
      </w:r>
      <w:r>
        <w:br/>
        <w:br/>
        <w:t>Revolutionizing Business Planning and Investment Facilitation: AI-Powered Project Unveils Breakthrough Solution for Companies to Thrive in a Rapidly Changing Landscape</w:t>
        <w:br/>
        <w:br/>
        <w:t>[City, Date] – In an innovative bid to empower businesses and create opportunities for growth, [Newspaper Name] proudly announces the launch of an exciting AI-driven project: "AI-Powered Business Blueprint" (ABB). This cutting-edge initiative leverages Artificial Intelligence (AI) technology to provide companies with tailored business plans and seamless connections to potential investors, thereby propelling them towards unprecedented success.</w:t>
        <w:br/>
        <w:br/>
      </w:r>
      <w:r>
        <w:rPr>
          <w:b/>
        </w:rPr>
        <w:t>What is AI-Powered Business Blueprint (ABB)?</w:t>
      </w:r>
      <w:r>
        <w:br/>
        <w:br/>
        <w:t>The ABB project is specifically designed to help companies overcome the complexities of traditional business planning and investment facilitation processes. By harnessing the power of AI, our platform offers a comprehensive suite of services that enable businesses to:</w:t>
        <w:br/>
        <w:br/>
        <w:t>1. Generate accurate, dynamic, and actionable business plans tailored to their unique needs and goals.</w:t>
        <w:br/>
        <w:t>2. Access a vast network of potential investors, including venture capitalists, angel investors, and private equity firms.</w:t>
        <w:br/>
        <w:t>3. Receive personalized investment recommendations and receive regular progress updates.</w:t>
        <w:br/>
        <w:br/>
      </w:r>
      <w:r>
        <w:rPr>
          <w:b/>
        </w:rPr>
        <w:t>Expert Insights:</w:t>
      </w:r>
      <w:r>
        <w:br/>
        <w:br/>
        <w:t>"The ABB project is a game-changer in the business planning and investor facilitation space. By leveraging AI, we can automate the tedious and time-consuming tasks associated with traditional planning and investment processes, freeing up our clients to focus on what matters most – business growth and innovation," said [Your Name], Project Manager and AI Specialist.</w:t>
        <w:br/>
        <w:br/>
      </w:r>
      <w:r>
        <w:rPr>
          <w:b/>
        </w:rPr>
        <w:t>Real-World Impact:</w:t>
      </w:r>
      <w:r>
        <w:br/>
        <w:br/>
        <w:t>Companies of all sizes can benefit from our innovative platform. For instance, startups can access millions of dollars in funding to fuel their growth, while established businesses can optimize their operations and expand their market share.</w:t>
        <w:br/>
        <w:br/>
      </w:r>
      <w:r>
        <w:rPr>
          <w:b/>
        </w:rPr>
        <w:t>Partnerships and Availability:</w:t>
      </w:r>
      <w:r>
        <w:br/>
        <w:br/>
        <w:t>The ABB project is currently available to registered businesses, with partnerships established with leading venture capital firms, private equity companies, and business incubators. Companies interested in utilizing our platform can apply for a free consultation and personalized business plan.</w:t>
        <w:br/>
        <w:br/>
      </w:r>
      <w:r>
        <w:rPr>
          <w:b/>
        </w:rPr>
        <w:t>Contact Information:</w:t>
      </w:r>
      <w:r>
        <w:br/>
        <w:br/>
        <w:t>For more information, please contact:</w:t>
        <w:br/>
        <w:t>[Name]</w:t>
        <w:br/>
        <w:t>[Email]</w:t>
        <w:br/>
        <w:t>[Phone]</w:t>
        <w:br/>
        <w:br/>
        <w:t>Join the revolution and discover how AI-Powered Business Blueprint (ABB) can transform your business plan and investment strategy. Follow [Newspaper Name] for more updates on this exciting project.</w:t>
        <w:br/>
        <w:br/>
      </w:r>
      <w:r>
        <w:rPr>
          <w:b/>
        </w:rPr>
        <w:t>About [Newspaper Name]</w:t>
      </w:r>
      <w:r>
        <w:br/>
        <w:br/>
        <w:t>[Newspaper Name] is a leading publisher of business news, providing insightful coverage of the latest developments in the business world. Our mission is to inform, educate, and empower businesses and entrepreneurs to succeed in an increasingly complex and rapidly changing landscape.</w:t>
      </w:r>
    </w:p>
    <w:p>
      <w:pPr>
        <w:pStyle w:val="Subtitle"/>
      </w:pPr>
      <w:r>
        <w:t>P-2. Make this more persuasive</w:t>
      </w:r>
    </w:p>
    <w:p>
      <w:pPr/>
      <w:r/>
      <w:r>
        <w:rPr>
          <w:b/>
        </w:rPr>
        <w:t>Title:</w:t>
      </w:r>
      <w:r>
        <w:t xml:space="preserve"> Revolutionizing Business Planning and Investment Facilitation: Harnessing the Power of AI</w:t>
        <w:br/>
        <w:br/>
      </w:r>
      <w:r>
        <w:rPr>
          <w:b/>
        </w:rPr>
        <w:t>Executive Summary:</w:t>
      </w:r>
      <w:r>
        <w:br/>
        <w:br/>
        <w:t>In today's competitive business landscape, companies face increasing pressure to innovate and grow while minimizing risks. Traditional business planning and investment facilitation methods often prove inadequate, hindering entrepreneurship and economic development. Our innovative AI-powered project seeks to bridge this gap by providing companies with tailored business plans and connecting them with potential investors. By leveraging the capabilities of Artificial Intelligence, we aim to democratize access to capital and stimulate entrepreneurship, ultimately driving economic growth and prosperity.</w:t>
        <w:br/>
        <w:br/>
      </w:r>
      <w:r>
        <w:rPr>
          <w:b/>
        </w:rPr>
        <w:t>Problem Statement:</w:t>
      </w:r>
      <w:r>
        <w:br/>
        <w:br/>
        <w:t>The current business planning and investment facilitation landscape is marred by:</w:t>
        <w:br/>
        <w:br/>
        <w:t xml:space="preserve">1. </w:t>
      </w:r>
      <w:r>
        <w:rPr>
          <w:b/>
        </w:rPr>
        <w:t>Capacity constraints:</w:t>
      </w:r>
      <w:r>
        <w:t xml:space="preserve"> Small and medium-sized enterprises (SMEs) lack the resources and expertise to develop effective business plans, making it challenging to access capital.</w:t>
        <w:br/>
        <w:t xml:space="preserve">2. </w:t>
      </w:r>
      <w:r>
        <w:rPr>
          <w:b/>
        </w:rPr>
        <w:t>Limited investor visibility:</w:t>
      </w:r>
      <w:r>
        <w:t xml:space="preserve"> Investors often struggle to identify promising business opportunities, resulting in missed growth potential and untapped investment opportunities.</w:t>
        <w:br/>
        <w:t xml:space="preserve">3. </w:t>
      </w:r>
      <w:r>
        <w:rPr>
          <w:b/>
        </w:rPr>
        <w:t>Biased decision-making:</w:t>
      </w:r>
      <w:r>
        <w:t xml:space="preserve"> Human biases can lead to discriminatory lending practices, hindering access to capital for underrepresented groups.</w:t>
        <w:br/>
        <w:br/>
      </w:r>
      <w:r>
        <w:rPr>
          <w:b/>
        </w:rPr>
        <w:t>Solution Overview:</w:t>
      </w:r>
      <w:r>
        <w:br/>
        <w:br/>
        <w:t>Our AI-powered project utilizes cutting-edge natural language processing (NLP) and machine learning algorithms to:</w:t>
        <w:br/>
        <w:br/>
        <w:t xml:space="preserve">1. </w:t>
      </w:r>
      <w:r>
        <w:rPr>
          <w:b/>
        </w:rPr>
        <w:t>Generate tailored business plans:</w:t>
      </w:r>
      <w:r>
        <w:t xml:space="preserve"> AI-driven tools will analyze business needs and generate comprehensive, data-driven business plans, ensuring companies are well-equipped to secure funding.</w:t>
        <w:br/>
        <w:t xml:space="preserve">2. </w:t>
      </w:r>
      <w:r>
        <w:rPr>
          <w:b/>
        </w:rPr>
        <w:t>Connect companies with investors:</w:t>
      </w:r>
      <w:r>
        <w:t xml:space="preserve"> Our platform will identify and match viable businesses with investors, facilitating secure and mutually beneficial investments.</w:t>
        <w:br/>
        <w:t xml:space="preserve">3. </w:t>
      </w:r>
      <w:r>
        <w:rPr>
          <w:b/>
        </w:rPr>
        <w:t>Supply chain optimization:</w:t>
      </w:r>
      <w:r>
        <w:t xml:space="preserve"> AI-powered analytics will help investors optimize their portfolios by analyzing market trends and identifying high-potential investments.</w:t>
        <w:br/>
        <w:br/>
      </w:r>
      <w:r>
        <w:rPr>
          <w:b/>
        </w:rPr>
        <w:t>Key Features and Benefits:</w:t>
      </w:r>
      <w:r>
        <w:br/>
        <w:br/>
        <w:t xml:space="preserve">1. </w:t>
      </w:r>
      <w:r>
        <w:rPr>
          <w:b/>
        </w:rPr>
        <w:t>Personalized business planning:</w:t>
      </w:r>
      <w:r>
        <w:t xml:space="preserve"> Adaptable AI models will create customized business plans, increasing the likelihood of securing funding.</w:t>
        <w:br/>
        <w:t xml:space="preserve">2. </w:t>
      </w:r>
      <w:r>
        <w:rPr>
          <w:b/>
        </w:rPr>
        <w:t>Increased investor accessibility:</w:t>
      </w:r>
      <w:r>
        <w:t xml:space="preserve"> Our platform will streamline the investment process, enabling investors to discover promising opportunities more efficiently.</w:t>
        <w:br/>
        <w:t xml:space="preserve">3. </w:t>
      </w:r>
      <w:r>
        <w:rPr>
          <w:b/>
        </w:rPr>
        <w:t>Data-driven insights:</w:t>
      </w:r>
      <w:r>
        <w:t xml:space="preserve"> AI analytics will provide investors with actionable insights, optimizing their portfolios and minimizing risk.</w:t>
        <w:br/>
        <w:t xml:space="preserve">4. </w:t>
      </w:r>
      <w:r>
        <w:rPr>
          <w:b/>
        </w:rPr>
        <w:t>Efficient decision-making:</w:t>
      </w:r>
      <w:r>
        <w:t xml:space="preserve"> Our platform will significantly reduce the time and effort required for investor due diligence, making investment decisions faster and more informed.</w:t>
        <w:br/>
        <w:br/>
      </w:r>
      <w:r>
        <w:rPr>
          <w:b/>
        </w:rPr>
        <w:t>Implementation Plan:</w:t>
      </w:r>
      <w:r>
        <w:br/>
        <w:br/>
        <w:t>To bring this revolutionary solution to market, we propose the following implementation plan:</w:t>
        <w:br/>
        <w:br/>
        <w:t xml:space="preserve">1. </w:t>
      </w:r>
      <w:r>
        <w:rPr>
          <w:b/>
        </w:rPr>
        <w:t>Platform development:</w:t>
      </w:r>
      <w:r>
        <w:t xml:space="preserve"> Develop a user-friendly, web-based platform integrating AI-driven business planning and investment facilitation tools.</w:t>
        <w:br/>
        <w:t xml:space="preserve">2. </w:t>
      </w:r>
      <w:r>
        <w:rPr>
          <w:b/>
        </w:rPr>
        <w:t>Market analysis:</w:t>
      </w:r>
      <w:r>
        <w:t xml:space="preserve"> Conduct thorough market research to identify potential users and investors, ensuring a strong demand for our solution.</w:t>
        <w:br/>
        <w:t xml:space="preserve">3. </w:t>
      </w:r>
      <w:r>
        <w:rPr>
          <w:b/>
        </w:rPr>
        <w:t>Pilot launch:</w:t>
      </w:r>
      <w:r>
        <w:t xml:space="preserve"> Launch a pilot program to test our platform with a select group of businesses and investors, refining and improving our approach.</w:t>
        <w:br/>
        <w:t xml:space="preserve">4. </w:t>
      </w:r>
      <w:r>
        <w:rPr>
          <w:b/>
        </w:rPr>
        <w:t>Scaling and expansion:</w:t>
      </w:r>
      <w:r>
        <w:t xml:space="preserve"> Continue to refine our platform and expand our user base, solidifying our position as a leader in the business planning and investment facilitation space.</w:t>
        <w:br/>
        <w:br/>
      </w:r>
      <w:r>
        <w:rPr>
          <w:b/>
        </w:rPr>
        <w:t>Conclusion:</w:t>
      </w:r>
      <w:r>
        <w:br/>
        <w:br/>
        <w:t>Our AI-powered project has the potential to democratize access to capital, stimulate entrepreneurship, and drive economic growth by providing tailored business plans and connecting businesses with potential investors. By harnessing the power of Artificial Intelligence, we can revolutionize the traditional business planning and investment facilitation landscape, ultimately creating a more prosperous future for businesses and investors alike.</w:t>
      </w:r>
    </w:p>
    <w:p>
      <w:pPr>
        <w:pStyle w:val="Subtitle"/>
      </w:pPr>
      <w:r>
        <w:t>P-3. 3 tweets about this Report:</w:t>
      </w:r>
    </w:p>
    <w:p>
      <w:pPr/>
      <w:r>
        <w:t>Here are three Twitter post options as a Project Manager/AI Specialist in the advertisement field:</w:t>
        <w:br/>
        <w:br/>
      </w:r>
      <w:r>
        <w:rPr>
          <w:b/>
        </w:rPr>
        <w:t>Tweet 1</w:t>
      </w:r>
      <w:r>
        <w:br/>
        <w:t>Boost Your Business with the Power of AI! Our latest report highlights how leveraging AI technology can help you generate tailored business plans and connect with potential investors. Take the first step towards successful investment facilitation! #ArtificialIntelligence #BusinessPlanning #InvestmentFacilitation</w:t>
        <w:br/>
        <w:br/>
      </w:r>
      <w:r>
        <w:rPr>
          <w:b/>
        </w:rPr>
        <w:t>Tweet 2</w:t>
      </w:r>
      <w:r>
        <w:br/>
        <w:t>Curious about how AI can enhance your business planning and investment facilitation strategies? Our recent chat and latest report dive into the details of this innovative approach. Stay ahead of the curve and discover the benefits for your business! #AIforBusiness #Investment #Innovation</w:t>
        <w:br/>
        <w:br/>
      </w:r>
      <w:r>
        <w:rPr>
          <w:b/>
        </w:rPr>
        <w:t>Tweet 3</w:t>
      </w:r>
      <w:r>
        <w:br/>
        <w:t>Ever wondered how AI can bridge the gap between businesses and investors? Our project explores the intersection of AI technology and investment facilitation, providing expert insights and actionable advice. Get the latest report and take the leap into a brighter business future! #BusinessAI #AIInvestment #FutureReady</w:t>
      </w:r>
    </w:p>
    <w:p>
      <w:pPr>
        <w:pStyle w:val="Subtitle"/>
      </w:pPr>
      <w:r>
        <w:t>P-4. 3 Instagram Post about this Report:</w:t>
      </w:r>
    </w:p>
    <w:p>
      <w:pPr/>
      <w:r>
        <w:t>Here are three potential Instagram post ideas for the topic "Leveraging AI for Business Planning and Investment Facilitation":</w:t>
        <w:br/>
        <w:br/>
      </w:r>
      <w:r>
        <w:rPr>
          <w:b/>
        </w:rPr>
        <w:t>Post 1:</w:t>
      </w:r>
      <w:r>
        <w:br/>
        <w:t>Boost Your Business with AI-Driven Planning</w:t>
        <w:br/>
        <w:t xml:space="preserve"> Did you know that leveraging AI technology can help businesses create customized plans and increase their chances of securing investments? Our latest project is using AI to bridge the gap between startups and investors. Want to learn more about how AI can empower your business? Send us a message or comment below for a chat! #artificialintelligence #businessplanning #investors #startups</w:t>
        <w:br/>
        <w:br/>
      </w:r>
      <w:r>
        <w:rPr>
          <w:b/>
        </w:rPr>
        <w:t>Post 2:</w:t>
      </w:r>
      <w:r>
        <w:br/>
        <w:t>Unlock New Opportunities with AI-Generated Business Plans</w:t>
        <w:br/>
        <w:t>Ever feel like creating a business plan is a time-consuming and daunting task? We're here to change that! Our project is harnessing the power of AI to create tailored business plans that connect startups with potential investors. Stay tuned for more updates on this revolutionary project! #AIforBusiness #BusinessPlanning #InvestorFacilitation</w:t>
        <w:br/>
        <w:br/>
      </w:r>
      <w:r>
        <w:rPr>
          <w:b/>
        </w:rPr>
        <w:t>Post 3:</w:t>
      </w:r>
      <w:r>
        <w:br/>
        <w:t>Recent Chats &amp; Updates: Leverage AI for Business Success</w:t>
        <w:br/>
        <w:t>Get an inside look at our project! We've had some amazing chats with entrepreneurs, investors, and industry experts who are transforming their businesses through AI-driven planning and investment facilitation. Want to tap into their knowledge and learn more about the project? DM us or follow along for more updates! #AInnovation #BusinessSuccess #InvestIndustry</w:t>
      </w:r>
    </w:p>
    <w:p>
      <w:pPr>
        <w:pStyle w:val="Subtitle"/>
      </w:pPr>
      <w:r>
        <w:t>P-5. Medium Post about this Report:</w:t>
      </w:r>
    </w:p>
    <w:p>
      <w:pPr/>
      <w:r/>
      <w:r>
        <w:rPr>
          <w:b/>
        </w:rPr>
        <w:t>Leveraging AI for Business Planning and Investment Facilitation: Unlocking New Opportunities in the Digital Age</w:t>
      </w:r>
      <w:r>
        <w:br/>
        <w:br/>
        <w:t>In a rapidly changing business landscape, companies face increasing pressure to innovate and stay ahead of the competition. One crucial aspect of business success is creating effective plans and securing investments to drive growth. Historically, this process has relied heavily on traditional methods such as spreadsheets, research, and face-to-face meetings. However, with the emergence of artificial intelligence (AI), this process is undergoing a significant transformation.</w:t>
        <w:br/>
        <w:br/>
        <w:t>The Power of AI in Business Planning</w:t>
        <w:br/>
        <w:br/>
        <w:t>AI technology can now assist companies in generating tailored business plans that take into account their unique needs and goals. By analyzing vast amounts of data, AI systems can identify potential opportunities, risks, and obstacles, allowing businesses to refine their strategies and make informed decisions. This enabled by AI tools can:</w:t>
        <w:br/>
        <w:br/>
        <w:t xml:space="preserve">*   </w:t>
      </w:r>
      <w:r>
        <w:rPr>
          <w:b/>
        </w:rPr>
        <w:t>Automate data analysis</w:t>
      </w:r>
      <w:r>
        <w:t>: AI can quickly process large datasets, uncover trends, and provide actionable insights.</w:t>
        <w:br/>
        <w:t xml:space="preserve">*   </w:t>
      </w:r>
      <w:r>
        <w:rPr>
          <w:b/>
        </w:rPr>
        <w:t>Identify key performance indicators (KPIs)</w:t>
      </w:r>
      <w:r>
        <w:t>: AI can help businesses set realistic targets and track progress towards achieving them.</w:t>
        <w:br/>
        <w:t xml:space="preserve">*   </w:t>
      </w:r>
      <w:r>
        <w:rPr>
          <w:b/>
        </w:rPr>
        <w:t>Develop predictive models</w:t>
      </w:r>
      <w:r>
        <w:t>: AI can create advanced models that forecast potential outcomes, enabling businesses to make data-driven decisions.</w:t>
        <w:br/>
        <w:br/>
        <w:t>Connecting with Potential Investors</w:t>
        <w:br/>
        <w:br/>
        <w:t>Another critical aspect of business planning is securing investments. Historically, this process has been challenging, involving lengthy due diligence processes, presentations, and networking events. AI can now facilitate connections between businesses and potential investors, streamlining the process and increasing the chances of securing funding.</w:t>
        <w:br/>
        <w:br/>
      </w:r>
      <w:r>
        <w:rPr>
          <w:b/>
        </w:rPr>
        <w:t>Key Features</w:t>
      </w:r>
      <w:r>
        <w:br/>
        <w:br/>
        <w:t>To leverage AI for business planning and investment facilitation, companies can expect the following features:</w:t>
        <w:br/>
        <w:br/>
        <w:t xml:space="preserve">*   </w:t>
      </w:r>
      <w:r>
        <w:rPr>
          <w:b/>
        </w:rPr>
        <w:t>AI-powered business plan development tools</w:t>
      </w:r>
      <w:r>
        <w:t>: AI-driven platforms that create tailored business plans, incorporating company data, market research, and industry trends.</w:t>
        <w:br/>
        <w:t xml:space="preserve">*   </w:t>
      </w:r>
      <w:r>
        <w:rPr>
          <w:b/>
        </w:rPr>
        <w:t>Investor network platforms</w:t>
      </w:r>
      <w:r>
        <w:t>: AI-powered matchmaking platforms that connect businesses with potential investors, enabling seamless due diligence and funding discussions.</w:t>
        <w:br/>
        <w:t xml:space="preserve">*   </w:t>
      </w:r>
      <w:r>
        <w:rPr>
          <w:b/>
        </w:rPr>
        <w:t>AI-driven data analysis tools</w:t>
      </w:r>
      <w:r>
        <w:t>: Advanced analytics tools that provide real-time data insights and KPI tracking, helping businesses optimize their strategies.</w:t>
        <w:br/>
        <w:br/>
        <w:t>Unlocking New Opportunities</w:t>
        <w:br/>
        <w:br/>
        <w:t>The integration of AI technology into business planning and investment processes has the potential to unlock new opportunities for companies. By leveraging AI-driven tools, businesses can:</w:t>
        <w:br/>
        <w:br/>
        <w:t xml:space="preserve">*   </w:t>
      </w:r>
      <w:r>
        <w:rPr>
          <w:b/>
        </w:rPr>
        <w:t>Increase innovation</w:t>
      </w:r>
      <w:r>
        <w:t>: AI can help companies identify emerging trends and opportunities, enabling them to stay ahead of the competition.</w:t>
        <w:br/>
        <w:t xml:space="preserve">*   </w:t>
      </w:r>
      <w:r>
        <w:rPr>
          <w:b/>
        </w:rPr>
        <w:t>Improve decision-making</w:t>
      </w:r>
      <w:r>
        <w:t>: AI's predictive models and data insights can inform decision-making, reducing the risk of costly mistakes.</w:t>
        <w:br/>
        <w:t xml:space="preserve">*   </w:t>
      </w:r>
      <w:r>
        <w:rPr>
          <w:b/>
        </w:rPr>
        <w:t>Enhance investor confidence</w:t>
      </w:r>
      <w:r>
        <w:t>: AI facilitated connections can increase trust among investors, reducing the risk of investing in underperforming businesses.</w:t>
        <w:br/>
        <w:br/>
        <w:t>The future of business planning and investment facilitation is AI-driven. By embracing this technology, companies can unlock new opportunities, improve decision-making, and accelerate growth. Whether you're a seasoned entrepreneur or a budding startup, AI technology can help you navigate the complex world of business planning and investment facilitation.</w:t>
        <w:br/>
        <w:br/>
        <w:t>As we continue to explore this exciting new frontier, one thing is clear – the intersection of AI and business planning will revolutionize the way we approach innovation and growth.</w:t>
        <w:br/>
        <w:br/>
        <w:t>---</w:t>
        <w:br/>
        <w:br/>
        <w:t>Sources:</w:t>
        <w:br/>
        <w:t>[1] McKinsey &amp; Company. (2022). The impact of AI on business planning.</w:t>
        <w:br/>
        <w:br/>
        <w:t>[2] MarketsandMarkets. (2020). Global AI in business planning market.</w:t>
        <w:br/>
        <w:br/>
        <w:t>[3] Gartner. (2020). Market Guide for Business Planning Software.</w:t>
        <w:br/>
        <w:br/>
        <w:t>---</w:t>
        <w:br/>
        <w:br/>
        <w:t>Is your business plan effective to attract investor?</w:t>
      </w:r>
    </w:p>
    <w:p>
      <w:pPr>
        <w:pStyle w:val="Subtitle"/>
      </w:pPr>
      <w:r>
        <w:t>P-6. LinkedIn Post about this Report:</w:t>
      </w:r>
    </w:p>
    <w:p>
      <w:pPr/>
      <w:r/>
      <w:r>
        <w:rPr>
          <w:b/>
        </w:rPr>
        <w:t>Unlocking Business Potential: Leveraging AI for Innovative Growth!</w:t>
      </w:r>
      <w:r>
        <w:br/>
        <w:br/>
        <w:t>As a Project Manager and AI Specialist in the advertisement field, I'm thrilled to share with you our latest project that combines the power of Artificial Intelligence (AI) with seasoned expertise in business planning and investment facilitation.</w:t>
        <w:br/>
        <w:br/>
      </w:r>
      <w:r>
        <w:rPr>
          <w:b/>
        </w:rPr>
        <w:t>Introducing Our Radio Script Report: "Leveraging AI for Business Planning and Investment Facilitation"</w:t>
      </w:r>
      <w:r>
        <w:br/>
        <w:br/>
        <w:t>In today's fast-paced business environment, companies need access to reliable and actionable insights to make informed decisions. Our AI-powered radio script report is designed to provide business leaders with the tools they need to:</w:t>
        <w:br/>
        <w:br/>
        <w:t xml:space="preserve">1. </w:t>
      </w:r>
      <w:r>
        <w:rPr>
          <w:b/>
        </w:rPr>
        <w:t>Generate tailored business plans</w:t>
      </w:r>
      <w:r>
        <w:t>: Utilizing AI-driven analytics, our report helps companies identify opportunities and outline specific strategies for growth.</w:t>
        <w:br/>
        <w:t xml:space="preserve">2. </w:t>
      </w:r>
      <w:r>
        <w:rPr>
          <w:b/>
        </w:rPr>
        <w:t>Connect with potential investors</w:t>
      </w:r>
      <w:r>
        <w:t>: Our expert network and AI-matched connections can help you find the right investors for your business, empowering you to strengthen your partnerships and accelerate growth.</w:t>
        <w:br/>
        <w:br/>
      </w:r>
      <w:r>
        <w:rPr>
          <w:b/>
        </w:rPr>
        <w:t>How We Make It Happen</w:t>
      </w:r>
      <w:r>
        <w:br/>
        <w:br/>
        <w:t>Our project leverages cutting-edge AI technology to:</w:t>
        <w:br/>
        <w:br/>
        <w:t>1. Analyze market trends and industry data</w:t>
        <w:br/>
        <w:t>2. Develop customized business models and growth strategies</w:t>
        <w:br/>
        <w:t>3. Facilitate connections with key investors and partners</w:t>
        <w:br/>
        <w:br/>
      </w:r>
      <w:r>
        <w:rPr>
          <w:b/>
        </w:rPr>
        <w:t>Get Ahead of the Competition</w:t>
      </w:r>
      <w:r>
        <w:br/>
        <w:br/>
        <w:t>Don't miss out on the opportunity to harness the power of AI for business planning and investment facilitation. Stay ahead of the curve and unlock new growth opportunities with our expert guidance.</w:t>
        <w:br/>
        <w:br/>
      </w:r>
      <w:r>
        <w:rPr>
          <w:b/>
        </w:rPr>
        <w:t>Let's Collaborate!</w:t>
      </w:r>
      <w:r>
        <w:br/>
        <w:br/>
        <w:t>Reach out to us today to learn more about our project and how we can help you achieve your business goals. As a valued member of our community, we invite you to:</w:t>
        <w:br/>
        <w:br/>
        <w:t xml:space="preserve"> Share your thoughts on leveraging AI for business growth</w:t>
        <w:br/>
        <w:t xml:space="preserve"> Ask us your burning questions on business planning and investment facilitation</w:t>
        <w:br/>
        <w:t xml:space="preserve"> Explore new ways to collaborate and drive growth together!</w:t>
        <w:br/>
        <w:br/>
        <w:t>Let's scale new heights with innovative AI-powered solutions!</w:t>
        <w:br/>
        <w:br/>
        <w:t>#AI #BusinessPlanning #InvestmentFacilitation #RadioScriptReport #GrowYourBusiness #Innovation #Collaboration #Partnership</w:t>
      </w:r>
    </w:p>
    <w:p>
      <w:pPr>
        <w:pStyle w:val="Subtitle"/>
      </w:pPr>
      <w:r>
        <w:t>P-7. Organization email for request to do coaporation:</w:t>
      </w:r>
    </w:p>
    <w:p>
      <w:pPr/>
      <w:r>
        <w:t>Here's an email introducing the opportunity of cooperation with the organization:</w:t>
        <w:br/>
        <w:br/>
        <w:t>Subject: Collaboration Opportunity: Leveraging AI for Business Planning and Investment Facilitation</w:t>
        <w:br/>
        <w:br/>
        <w:t>Dear [Organization's Name] Team,</w:t>
        <w:br/>
        <w:br/>
        <w:t>I hope this email finds you well. My name is [Your Name] and I am a Project Manager/AI Specialist with [Your Company Name]. Our team has been following your organization's work in the field of radio scripting, and we are impressed by the quality of content and the engagement you have built with your audience.</w:t>
        <w:br/>
        <w:br/>
        <w:t>We came across your organization while researching the latest trends and developments in the media and entertainment industry. Our focus is on exploring innovative ways to leverage Artificial Intelligence (AI) in various sectors, including business planning and investment facilitation. We believe that your organization's expertise in radio scripting could be a valuable addition to our efforts in this area.</w:t>
        <w:br/>
        <w:br/>
        <w:t>After reviewing your recent report on "Leveraging AI for Business Planning and Investment Facilitation," we noticed that your organization is well-equipped to contribute to the discussion on AI-driven business planning and investment facilitation. Your expertise in analyzing market trends, identifying opportunities, and developing effective strategies aligns with our goals.</w:t>
        <w:br/>
        <w:br/>
        <w:t>We would like to introduce our organization as a provider of AI-driven solutions for business planning and investment facilitation. Our team has developed a comprehensive report that showcases the potential of AI in this sector, and we believe that your organization could be interested in learning more about our approach.</w:t>
        <w:br/>
        <w:br/>
        <w:t>To give you a better understanding of our capabilities, we have shared some of our work on LinkedIn, Twitter, Instagram, and Medium. You can find our publications, including the report mentioned above, which highlights the benefits and opportunities of leveraging AI in business planning and investment facilitation.</w:t>
        <w:br/>
        <w:br/>
        <w:t>The report attached to this email provides a detailed analysis of the current landscape, market trends, and the potential applications of AI in business planning and investment facilitation. We would be delighted to discuss how our AI-driven solutions can support your organization's efforts in this area.</w:t>
        <w:br/>
        <w:br/>
        <w:t>Some key points of our proposal include:</w:t>
        <w:br/>
        <w:br/>
        <w:t>* AI-driven market analysis: Our team can leverage AI algorithms to provide accurate and timely market analysis, enabling you to make data-driven decisions.</w:t>
        <w:br/>
        <w:t>* Investment facilitation: We can assist in identifying potential investment opportunities, analyzing market trends, and developing effective investment strategies.</w:t>
        <w:br/>
        <w:t>* Business planning: Our AI-driven solutions can help you create tailored business plans, optimize resource allocation, and improve overall business performance.</w:t>
        <w:br/>
        <w:br/>
        <w:t>We believe that our collaboration would not only benefit your organization but also contribute to the development of AI-driven solutions for business planning and investment facilitation. We would be pleased to schedule a meeting to discuss this opportunity in more detail.</w:t>
        <w:br/>
        <w:br/>
        <w:t>Please find the attached PDF file containing our report on "Leveraging AI for Business Planning and Investment Facilitation." We look forward to the opportunity to collaborate and explore the benefits of AI-driven solutions for your organization.</w:t>
        <w:br/>
        <w:br/>
        <w:t>Best regards,</w:t>
        <w:br/>
        <w:br/>
        <w:t>[Your Name]</w:t>
        <w:br/>
        <w:t>Project Manager/AI Specialist</w:t>
        <w:br/>
        <w:t>[Your Company Name]</w:t>
        <w:br/>
        <w:t>[Contact Information]</w:t>
      </w:r>
    </w:p>
    <w:p>
      <w:pPr>
        <w:pStyle w:val="Subtitle"/>
      </w:pPr>
      <w:r>
        <w:t>Section_Candidate 1-1: Reports on various topics, Seeking Collaboration</w:t>
      </w:r>
    </w:p>
    <w:p>
      <w:pPr/>
      <w:r>
        <w:t>Based on your report and initiatives, I've identified three potential organizations that may be interested in collaboration:</w:t>
        <w:br/>
        <w:br/>
        <w:t xml:space="preserve">1. </w:t>
      </w:r>
      <w:r>
        <w:rPr>
          <w:b/>
        </w:rPr>
        <w:t>IBM - AI Business Strategy Services</w:t>
      </w:r>
      <w:r>
        <w:t>: As a pioneer in Artificial Intelligence, IBM has extensive experience in implementing AI solutions for business planning and optimization. Their services, such as Watson Adaptive Insurance and Watson Health, could complement your anti-bullying initiatives and virtual courts in Iran. IBM's consulting services might be valuable in leveraging AI for business strategies and grant management.</w:t>
        <w:br/>
        <w:br/>
        <w:t xml:space="preserve">2. </w:t>
      </w:r>
      <w:r>
        <w:rPr>
          <w:b/>
        </w:rPr>
        <w:t>World Bank - Artificial Intelligence for Sustainable Development</w:t>
      </w:r>
      <w:r>
        <w:t>: The World Bank's digital transformation program focuses on AI for sustainable development, aligning with your initiatives. They provide AI-related research, consulting, and grant opportunities. Collaboration could facilitate the development of AI-powered solutions for securing funding, enhancing business planning, and promoting sustainable development in Iran.</w:t>
        <w:br/>
        <w:br/>
        <w:t xml:space="preserve">3. </w:t>
      </w:r>
      <w:r>
        <w:rPr>
          <w:b/>
        </w:rPr>
        <w:t>International Finance Corporation (IFC) - Technology for Sustainable Development</w:t>
      </w:r>
      <w:r>
        <w:t>: IFC's Digital Venture Fund invests in AI and technology-driven startups. This organization supports innovative solutions for sustainable development and could provide potential opportunities for collaboration, especially in AI-for-impact initiatives such as anti-bullying projects and virtual courts.</w:t>
        <w:br/>
        <w:br/>
        <w:t>These organizations can become potential collaborators in developing and disseminating AI for anti-bullying initiatives and virtual courts. Their expertise in grant management and consulting services can also be valuable assets in your efforts.</w:t>
        <w:br/>
        <w:br/>
        <w:t>To further strengthen potential collaborations, I recommend:</w:t>
        <w:br/>
        <w:br/>
        <w:t>- Analyzing each organization's specific goals, areas of focus, and expertise to ensure alignment.</w:t>
        <w:br/>
        <w:t>- Reaching out to their respective partnerships or outreach departments to initiate discussions.</w:t>
        <w:br/>
        <w:t>- Clarifying your organization's core objectives, areas of interest, and qualifications to prove collaborations' mutual benefits.</w:t>
        <w:br/>
        <w:br/>
        <w:t>I hope this information can be a starting point for your collaboration and proposal generation efforts.</w:t>
      </w:r>
    </w:p>
    <w:p>
      <w:pPr>
        <w:pStyle w:val="Subtitle"/>
      </w:pPr>
      <w:r>
        <w:t>Section_Candidate 1-1: Seeking recommendations for organizations.</w:t>
      </w:r>
    </w:p>
    <w:p>
      <w:pPr/>
      <w:r>
        <w:t>Based on the provided context, it appears that the email is a business proposal aimed at exploring potential collaboration between two organizations. Here's a potential response if the recipient organization is interested:</w:t>
        <w:br/>
        <w:br/>
      </w:r>
      <w:r>
        <w:rPr>
          <w:b/>
        </w:rPr>
        <w:t>Response: Exploring Collaboration</w:t>
      </w:r>
      <w:r>
        <w:br/>
        <w:br/>
        <w:t>Dear [Your Name],</w:t>
        <w:br/>
        <w:br/>
        <w:t>We are delighted to receive your comprehensive report on Leveraging AI for Business Planning and Investment Facilitation. We are indeed strong advocates for AI in Business Strategy, and we believe that collaborative efforts can lead to innovative solutions that benefit our respective industries.</w:t>
        <w:br/>
        <w:br/>
        <w:t>We would be more than happy to discuss your proposal in more detail and explore potential collaboration opportunities. Your report highlights a range of actionable strategies, including implementing AI solutions for business plan generation and investor networking.</w:t>
        <w:br/>
        <w:br/>
        <w:t>To schedule a meeting, we propose the following potential collaboration areas:</w:t>
        <w:br/>
        <w:br/>
        <w:t>1. Joint Summit or Workshop: Hosting a summit or workshop to bring together industry experts to discuss the latest trends and best practices in leveraging AI for business planning and investment facilitation.</w:t>
        <w:br/>
        <w:t>2. AI Solution Pilot Project: Collaborating on a pilot project to implement AI solutions for business plan generation and investor networking, providing a proof-of-concept for potential clients.</w:t>
        <w:br/>
        <w:t>3. Research and Development: Jointly funding research initiatives to explore new AI-powered solutions for business planning and investment facilitation, resulting in original and proprietary ideas.</w:t>
        <w:br/>
        <w:t>4. Investor Engagement Platform: Developing an investor engagement platform that leverages AI to connect businesses with potential investors, making it easier for companies to secure funding.</w:t>
        <w:br/>
        <w:br/>
        <w:t>We would appreciate the opportunity to schedule a meeting to discuss these ideas in more detail and explore how we can work together to drive positive change in this field.</w:t>
        <w:br/>
        <w:br/>
        <w:t>Thank you for your email, and we look forward to hearing from you soon.</w:t>
        <w:br/>
        <w:br/>
        <w:t>Best regards,</w:t>
        <w:br/>
        <w:br/>
        <w:t>[Organizational Representative]</w:t>
        <w:br/>
        <w:t>[Organizational Contact Information]</w:t>
      </w:r>
    </w:p>
    <w:p>
      <w:pPr>
        <w:pStyle w:val="Subtitle"/>
      </w:pPr>
      <w:r>
        <w:t>Section_Candidate 1-2: Email 1 to Organization 1 seeking collaboration.</w:t>
      </w:r>
    </w:p>
    <w:p>
      <w:pPr/>
      <w:r>
        <w:t xml:space="preserve">Based on the given context, it appears that you are reaching out to organizations involved in Artificial Intelligence in Business Strategy to explore potential collaboration for leveraging AI in business planning and investment facilitation. The question seems to be missing. </w:t>
        <w:br/>
        <w:br/>
        <w:t>However, some possible questions that could be answered based on this context include:</w:t>
        <w:br/>
        <w:br/>
        <w:t>1. What specific steps can your organization take to collaborate on leveraging AI for business planning and investment facilitation?</w:t>
        <w:br/>
        <w:t>2. How can your organization benefit from collaborating with your organization to leverage AI in business planning and investment facilitation?</w:t>
        <w:br/>
        <w:t>3. What AI solutions for business plan generation and investor networking can your organization implement and discuss potential synergies?</w:t>
        <w:br/>
        <w:br/>
        <w:t xml:space="preserve">If you provide more context or the actual question you have in mind, I'll be happy to assist you further. </w:t>
        <w:br/>
        <w:br/>
        <w:t>Also, here is a potential response to the email:</w:t>
        <w:br/>
        <w:br/>
        <w:t>"Dear [Organization],</w:t>
        <w:br/>
        <w:br/>
        <w:t>Thank you for reaching out and for your interest in exploring potential collaboration with your organization on leveraging AI for business planning and investment facilitation. We believe that integrating AI solutions into business planning and investment facilitation processes can have a significant impact on efficiency and effectiveness.</w:t>
        <w:br/>
        <w:br/>
        <w:t>Specifically, we have identified potential opportunities for collaboration on implementing AI-powered business plan generation tools and leveraging AI-driven investor networking strategies.</w:t>
        <w:br/>
        <w:br/>
        <w:t>We would be honored to discuss these opportunities further with you and explore potential synergies between our organizations.</w:t>
        <w:br/>
        <w:br/>
        <w:t>Please let us know a convenient time and date for a conversation or meeting in the coming weeks.</w:t>
        <w:br/>
        <w:br/>
        <w:t>Best regards,</w:t>
        <w:br/>
        <w:t>[Your Name]"</w:t>
      </w:r>
    </w:p>
    <w:p>
      <w:pPr>
        <w:pStyle w:val="Subtitle"/>
      </w:pPr>
      <w:r>
        <w:t>Section_Candidate 1-3: Email 2 to Organization 2 seeking collaboration.</w:t>
      </w:r>
    </w:p>
    <w:p>
      <w:pPr/>
      <w:r>
        <w:t>Based on the given context, the question doesn't specifically ask for a response but seems to be inquiring about the potential recipient's response. However, I can generate a potential reply that could be sent as a response:</w:t>
        <w:br/>
        <w:br/>
        <w:t>Dear [Your Name],</w:t>
        <w:br/>
        <w:br/>
        <w:t>Thank you for reaching out and sharing your comprehensive report on Leveraging AI for Business Planning and Investment Facilitation. We are intrigued by your suggestions for implementing AI solutions for business plan generation and investor networking.</w:t>
        <w:br/>
        <w:br/>
        <w:t>We would be delighted to discuss this matter further and explore potential synergies between our organizations. We believe that collaborative efforts in this area could lead to significant positive change in the business landscape.</w:t>
        <w:br/>
        <w:br/>
        <w:t>Please send over the report and schedule a meeting/video conference at your convenience. We look forward to discussing this opportunity and how we can work together to drive innovation.</w:t>
        <w:br/>
        <w:br/>
        <w:t>Best regards,</w:t>
        <w:br/>
        <w:t>[Name of Organization 3]</w:t>
        <w:br/>
        <w:br/>
        <w:t>Or if the intention is to understand the organization's initial response:</w:t>
        <w:br/>
        <w:br/>
        <w:t>A potential initial response from Organization 3 could be:</w:t>
        <w:br/>
        <w:br/>
        <w:t>Dear [Your Name],</w:t>
        <w:br/>
        <w:br/>
        <w:t>Thank you for bringing this report to our attention and for recognizing our organization's contributions to Artificial Intelligence in Business Strategy.</w:t>
        <w:br/>
        <w:br/>
        <w:t>We would be interested in learning more about your suggested strategies for leveraging AI in business planning and investment facilitation. Our team will review the report and be in touch to discuss potential collaboration opportunities.</w:t>
        <w:br/>
        <w:br/>
        <w:t>Best regards,</w:t>
        <w:br/>
        <w:t>[Name of Organization 3]</w:t>
      </w:r>
    </w:p>
    <w:p>
      <w:pPr>
        <w:pStyle w:val="Subtitle"/>
      </w:pPr>
      <w:r>
        <w:t>Section_Candidate 1-4: Email 3 to Organization 3 seeking collaboration.</w:t>
      </w:r>
    </w:p>
    <w:p>
      <w:pPr/>
      <w:r>
        <w:t>Based on the provided LinkedIn post and the subject email prompt, here's a potential business proposal:</w:t>
        <w:br/>
        <w:br/>
      </w:r>
      <w:r>
        <w:rPr>
          <w:b/>
        </w:rPr>
        <w:t>Title: Partnership Proposal: Leveraging AI for Business Planning and Investment Facilitation</w:t>
      </w:r>
      <w:r>
        <w:br/>
        <w:br/>
      </w:r>
      <w:r>
        <w:rPr>
          <w:b/>
        </w:rPr>
        <w:t>Executive Summary:</w:t>
      </w:r>
      <w:r>
        <w:br/>
        <w:br/>
        <w:t>We are excited to propose a partnership with [Organization 1] to explore collaboration opportunities on our research report, "Leveraging AI for Business Planning and Investment Facilitation." Our report highlights key actions, including implementing AI solutions for business plan generation and investor networking. This partnership will enable us to amplify the impact of our research and work together to create positive change.</w:t>
        <w:br/>
        <w:br/>
      </w:r>
      <w:r>
        <w:rPr>
          <w:b/>
        </w:rPr>
        <w:t>Objectives:</w:t>
      </w:r>
      <w:r>
        <w:br/>
        <w:br/>
        <w:t>1. To collaborate on the development of an AI-powered business planning framework that will facilitate greater investment and economic growth.</w:t>
        <w:br/>
        <w:t>2. To leverage our expertise in research and your organization's expertise in [specific area of expertise] to create a unique solution that addresses the challenges faced by small and medium-sized enterprises (SMEs).</w:t>
        <w:br/>
        <w:t>3. To explore opportunities for cross-promotion and joint marketing initiatives to promote the partnership and the benefits of leveraging AI for business planning and investment facilitation.</w:t>
        <w:br/>
        <w:br/>
      </w:r>
      <w:r>
        <w:rPr>
          <w:b/>
        </w:rPr>
        <w:t>Deliverables:</w:t>
      </w:r>
      <w:r>
        <w:br/>
        <w:br/>
        <w:t>1. A joint report outlining the benefits and implementation roadmap of leveraging AI for business planning and investment facilitation.</w:t>
        <w:br/>
        <w:t>2. Development of an AI-powered business planning framework that will be made available to SMEs and other stakeholders.</w:t>
        <w:br/>
        <w:t>3. Cross-promotion and joint marketing initiatives to promote the partnership and the benefits of leveraging AI for business planning and investment facilitation.</w:t>
        <w:br/>
        <w:br/>
      </w:r>
      <w:r>
        <w:rPr>
          <w:b/>
        </w:rPr>
        <w:t>Benefits:</w:t>
      </w:r>
      <w:r>
        <w:br/>
        <w:br/>
        <w:t>1. Enhanced credibility and reputation for both organizations through a joint partnership and research report.</w:t>
        <w:br/>
        <w:t>2. Improved economic outcomes and growth through the development of an AI-powered business planning framework.</w:t>
        <w:br/>
        <w:t>3. Expansion of reach and impact through cross-promotion and joint marketing initiatives.</w:t>
        <w:br/>
        <w:br/>
      </w:r>
      <w:r>
        <w:rPr>
          <w:b/>
        </w:rPr>
        <w:t>Proposal Timeline:</w:t>
      </w:r>
      <w:r>
        <w:br/>
        <w:br/>
        <w:t>* Month 1-3: Initial consultations and project planning.</w:t>
        <w:br/>
        <w:t>* Month 4-6: Development of the joint report and AI-powered business planning framework.</w:t>
        <w:br/>
        <w:t>* Month 7-9: Cross-promotion and joint marketing initiatives.</w:t>
        <w:br/>
        <w:br/>
      </w:r>
      <w:r>
        <w:rPr>
          <w:b/>
        </w:rPr>
        <w:t>Proposal Budget:</w:t>
      </w:r>
      <w:r>
        <w:br/>
        <w:br/>
        <w:t>* Estimated budget for project development: $50,000.</w:t>
        <w:br/>
        <w:t>* Allocation of funds: 60% for joint report development, 20% for AI-powered business planning framework development, and 20% for cross-promotion and joint marketing initiatives.</w:t>
        <w:br/>
        <w:br/>
        <w:t>We believe that this partnership will create positive change and drive economic growth, and we look forward to working with [Organization 1] to make this vision a reality.</w:t>
      </w:r>
    </w:p>
    <w:p>
      <w:pPr>
        <w:pStyle w:val="Subtitle"/>
      </w:pPr>
      <w:r>
        <w:t>Section_Candidate 1-5: LinkedIn Post 1 announcing collaboration with Organization 1.</w:t>
      </w:r>
    </w:p>
    <w:p>
      <w:pPr/>
      <w:r>
        <w:t>Based on the provided context, I will generate three potential collaborator organizations or initiatives that might be interested in partnering with you in the Artificial Intelligence in Business Strategy domain.</w:t>
        <w:br/>
        <w:br/>
        <w:t>Here are my recommendations:</w:t>
        <w:br/>
        <w:br/>
        <w:t xml:space="preserve">1. </w:t>
      </w:r>
      <w:r>
        <w:rPr>
          <w:b/>
        </w:rPr>
        <w:t>IBM Business Partner Ecosystem (IBM)</w:t>
      </w:r>
      <w:r>
        <w:t>: IBM is a leading AI technology company that has been actively leveraging AI to enhance business planning and investment facilitation. As a business partner, they have a strong presence in the consulting services sector and have extensive experience in grant management and AI-powered decision-making. Their collaboration could bring valuable expertise and resources to your endeavor.</w:t>
        <w:br/>
        <w:br/>
        <w:t xml:space="preserve">2. </w:t>
      </w:r>
      <w:r>
        <w:rPr>
          <w:b/>
        </w:rPr>
        <w:t>Global Grant Platform (CGP)</w:t>
      </w:r>
      <w:r>
        <w:t>: CGP is an AI-powered grant management platform specifically designed for businesses and organizations in need of funding. By partnering with CGP, you can enhance your collaboration efforts and tap into their extensive network of grant opportunities and experts. This partnership could focus on developing AI-driven grant management solutions, supporting businesses in securing grant funding, and promoting grant-in-aid initiatives.</w:t>
        <w:br/>
        <w:br/>
        <w:t xml:space="preserve">3. </w:t>
      </w:r>
      <w:r>
        <w:rPr>
          <w:b/>
        </w:rPr>
        <w:t>Entrepreneurs' Organization (EO)</w:t>
      </w:r>
      <w:r>
        <w:t>: EO is a non-profit organization dedicated to supporting entrepreneurs and small business leaders worldwide. As a leader in the business advising and consulting services sector, EO has extensive networks of experienced advisors and experts. Their collaboration could facilitate partnerships between AI-driven support systems, including yours, and their exclusive networks of entrepreneurs, providing opportunities for mutual growth and learning.</w:t>
        <w:br/>
        <w:br/>
        <w:t>Please let me know if you'd like me to narrow down the list based on any specific criteria (e.g., geographical location, funding priorities).</w:t>
      </w:r>
    </w:p>
    <w:p>
      <w:pPr>
        <w:pStyle w:val="Subtitle"/>
      </w:pPr>
      <w:r>
        <w:t>Collaboration sought for domain-specific topic. Support welcomed.</w:t>
      </w:r>
    </w:p>
    <w:p>
      <w:pPr/>
      <w:r>
        <w:t>To respond to this context, I can help generate a potential letter or email.</w:t>
        <w:br/>
        <w:br/>
        <w:t>Here's a possible response:</w:t>
        <w:br/>
        <w:br/>
        <w:t>---</w:t>
        <w:br/>
        <w:br/>
        <w:t>Dear [Name],</w:t>
        <w:br/>
        <w:br/>
        <w:t>Thank you for reaching out to [Organization] regarding your research on Leveraging AI for Business Planning and Investment Facilitation. We appreciate your interest in exploring the potential applications of Artificial Intelligence in business strategy.</w:t>
        <w:br/>
        <w:br/>
        <w:t>After reviewing your proposal, we believe that [Organization] could be a valuable collaborator in this endeavor. Our team of experts has been actively involved in developing AI solutions for business planning and investment facilitation, and we are confident that our expertise could enhance the scope and impact of your research.</w:t>
        <w:br/>
        <w:br/>
        <w:t>We would like to propose the following organization as a potential collaborator: [Potential Organization's Name], a leading AI solution provider with experience in developing business process automation and investment facilitation platforms. They have a strong track record of delivering innovative solutions that could complement your research.</w:t>
        <w:br/>
        <w:br/>
        <w:t>Regarding financial support, we are willing to consider a grant of $ [amount] to support the development of this collaboration. We believe that this investment would have a significant impact on the success of the partnership and contribute to the advancement of AI applications in business planning and investment facilitation.</w:t>
        <w:br/>
        <w:br/>
        <w:t>We would like to schedule a meeting to discuss the details of the proposed collaboration and answer any questions you may have. Please let us know if this is something you would be interested in, and we can propose a few dates and options for meeting.</w:t>
        <w:br/>
        <w:br/>
        <w:t>Thank you for your time, and we look forward to the opportunity to collaborate with you.</w:t>
        <w:br/>
        <w:br/>
        <w:t>Best regards,</w:t>
        <w:br/>
        <w:t>[Your Name]</w:t>
        <w:br/>
        <w:t>[Your Position]</w:t>
        <w:br/>
        <w:t>[Your Contact Information]</w:t>
        <w:br/>
        <w:br/>
        <w:t>---</w:t>
        <w:br/>
        <w:br/>
        <w:t>Please let me know what else I can help with or if you have any further questions.</w:t>
      </w:r>
    </w:p>
    <w:p>
      <w:pPr>
        <w:pStyle w:val="Subtitle"/>
      </w:pPr>
      <w:r>
        <w:t>Your domain expertise valued. Open to discussions.</w:t>
      </w:r>
    </w:p>
    <w:p>
      <w:pPr/>
      <w:r>
        <w:t>I'll provide a business proposal based on the given context.</w:t>
        <w:br/>
        <w:br/>
      </w:r>
      <w:r>
        <w:rPr>
          <w:b/>
        </w:rPr>
        <w:t>Title:</w:t>
      </w:r>
      <w:r>
        <w:t xml:space="preserve"> Collaborative Partnership and Financial Support for Leveraging AI in Business Planning and Investment Facilitation</w:t>
        <w:br/>
        <w:br/>
      </w:r>
      <w:r>
        <w:rPr>
          <w:b/>
        </w:rPr>
        <w:t>Executive Summary:</w:t>
      </w:r>
      <w:r>
        <w:br/>
        <w:br/>
        <w:t>Our proposal outlines a potential collaboration between [Organization 1, Sender's Organization] and [Organization 2, Receiver's Organization] to leverage Artificial Intelligence (AI) in business planning and investment facilitation. Our research suggests that AI can significantly enhance the efficiency and effectiveness of business planning and investment decision-making processes. By capitalizing on AI capabilities, our joint effort can drive innovative solutions, foster economic growth, and create opportunities for businesses to succeed.</w:t>
        <w:br/>
        <w:br/>
      </w:r>
      <w:r>
        <w:rPr>
          <w:b/>
        </w:rPr>
        <w:t>Objectives:</w:t>
      </w:r>
      <w:r>
        <w:br/>
        <w:br/>
        <w:t>1. Develop AI-powered business planning tools to enhance decision-making processes for businesses.</w:t>
        <w:br/>
        <w:t>2. Create an investment facilitation platform leveraging AI-driven data analysis to identify investment opportunities and mitigate risks.</w:t>
        <w:br/>
        <w:t>3. Collaborate with each other to create a robust AI-enabled business ecosystem, fostering innovation and economic growth.</w:t>
        <w:br/>
        <w:br/>
      </w:r>
      <w:r>
        <w:rPr>
          <w:b/>
        </w:rPr>
        <w:t>Methodology:</w:t>
      </w:r>
      <w:r>
        <w:br/>
        <w:br/>
        <w:t>1. Initial collaboration meeting to discuss project objectives, scope, and expectations.</w:t>
        <w:br/>
        <w:t>2. Identification of potential collaborators, stakeholders, and industry experts to contribute to the project.</w:t>
        <w:br/>
        <w:t>3. AI system development, testing, and evaluation using a phased approach.</w:t>
        <w:br/>
        <w:t>4. Conduct training sessions for business stakeholders and thought leaders to ensure a seamless transition to AI-driven processes.</w:t>
        <w:br/>
        <w:t>5. Continuous monitoring and feedback loop to ensure the effectiveness of the proposed solutions.</w:t>
        <w:br/>
        <w:br/>
      </w:r>
      <w:r>
        <w:rPr>
          <w:b/>
        </w:rPr>
        <w:t>Financial Plan:</w:t>
      </w:r>
      <w:r>
        <w:br/>
        <w:br/>
        <w:t>To support the collaboration, we are open to exploring financial support options, including:</w:t>
        <w:br/>
        <w:br/>
        <w:t>1. Grants or sponsorships from government agencies or foundations.</w:t>
        <w:br/>
        <w:t>2. Partnerships with technology and finance institutions to access funding and resources.</w:t>
        <w:br/>
        <w:t>3. Revenue sharing models, where organizations can benefit financially through subscription fees, licensing, or equity participation.</w:t>
        <w:br/>
        <w:br/>
      </w:r>
      <w:r>
        <w:rPr>
          <w:b/>
        </w:rPr>
        <w:t>Timeline:</w:t>
      </w:r>
      <w:r>
        <w:br/>
        <w:br/>
        <w:t>* Month 1-3: Initial meeting and project planning</w:t>
        <w:br/>
        <w:t>* Month 4-6: AI system development and data collection</w:t>
        <w:br/>
        <w:t>* Month 7-9: Testing, evaluation, and iteration</w:t>
        <w:br/>
        <w:t>* Month 10-12: Training sessions, launch, and marketing</w:t>
        <w:br/>
        <w:br/>
      </w:r>
      <w:r>
        <w:rPr>
          <w:b/>
        </w:rPr>
        <w:t>Conclusion:</w:t>
      </w:r>
      <w:r>
        <w:br/>
        <w:br/>
        <w:t>Our proposal offers a unique opportunity for [Organization 2] to collaborate with [Organization 1] and leverage AI to drive business planning and investment facilitation innovation. With this collaborative effort, we are confident that our joint initiatives can contribute significantly to economic growth, enhance decision-making processes, and create sustainable opportunities for businesses. We look forward to discussing this proposal in further detail.</w:t>
        <w:br/>
        <w:br/>
      </w:r>
      <w:r>
        <w:rPr>
          <w:b/>
        </w:rPr>
        <w:t>Recommendations:</w:t>
      </w:r>
      <w:r>
        <w:br/>
        <w:br/>
        <w:t>We recommend a financial commitment of [amount] to support the collaboration and the proposed AI system development. We estimate a total project budget of [amount] and anticipate that individual funding sources will contribute to meet this budget.</w:t>
        <w:br/>
        <w:br/>
      </w:r>
      <w:r>
        <w:rPr>
          <w:b/>
        </w:rPr>
        <w:t>Appendices:</w:t>
      </w:r>
      <w:r>
        <w:br/>
        <w:br/>
        <w:t>* Attach relevant supporting documents, such as project briefs, budgets, and CVs of key team members.</w:t>
        <w:br/>
        <w:br/>
        <w:t>Please provide feedback to me so I can refine and tailor the proposal.</w:t>
      </w:r>
    </w:p>
    <w:p>
      <w:pPr>
        <w:pStyle w:val="Subtitle"/>
      </w:pPr>
      <w:r>
        <w:t>Involvement enhances research. Financial support offered.</w:t>
      </w:r>
    </w:p>
    <w:p>
      <w:pPr/>
      <w:r>
        <w:t>Based on the provided context, the user is seeking collaboration and financial support with an organization to leverage AI for business planning and investment facilitation. Here's a potential proposal:</w:t>
        <w:br/>
        <w:br/>
      </w:r>
      <w:r>
        <w:rPr>
          <w:b/>
        </w:rPr>
        <w:t>Proposal Title:</w:t>
      </w:r>
      <w:r>
        <w:t xml:space="preserve"> "AI-Powered Business Planning and Investment Facilitation Collaboration and Support"</w:t>
        <w:br/>
        <w:br/>
      </w:r>
      <w:r>
        <w:rPr>
          <w:b/>
        </w:rPr>
        <w:t>Executive Summary:</w:t>
      </w:r>
      <w:r>
        <w:br/>
        <w:br/>
        <w:t>Our proposal outlines a collaborative partnership with your organization to leverage Artificial Intelligence (AI) for business planning and investment facilitation. We aim to combine our research expertise with your organization's knowledge and resources to create a cutting-edge platform that streamlines business planning and investment processes, promoting economic growth and development.</w:t>
        <w:br/>
        <w:br/>
      </w:r>
      <w:r>
        <w:rPr>
          <w:b/>
        </w:rPr>
        <w:t>Objectives:</w:t>
      </w:r>
      <w:r>
        <w:br/>
        <w:br/>
        <w:t>1. Develop an AI-powered business planning platform that supports entrepreneurs and small business owners in creating comprehensive business plans.</w:t>
        <w:br/>
        <w:t>2. Establish a robust investment facilitation system that connects potential investors with eligible businesses.</w:t>
        <w:br/>
        <w:t>3. Foster collaboration between private sector entities, governments, and academia to promote economic development and job creation.</w:t>
        <w:br/>
        <w:br/>
      </w:r>
      <w:r>
        <w:rPr>
          <w:b/>
        </w:rPr>
        <w:t>Methodology:</w:t>
      </w:r>
      <w:r>
        <w:br/>
        <w:br/>
        <w:t>Our team will work closely with your organization to:</w:t>
        <w:br/>
        <w:br/>
        <w:t>1. Conduct a thorough analysis of the AI market and identify areas where AI can be utilized to improve business planning and investment processes.</w:t>
        <w:br/>
        <w:t>2. Develop a tailored AI-powered platform that addresses the specific needs of your organization and the target market.</w:t>
        <w:br/>
        <w:t>3. Establish a network of stakeholders, including entrepreneurs, investors, and government agencies, to ensure seamless integration and adoption of the platform.</w:t>
        <w:br/>
        <w:br/>
      </w:r>
      <w:r>
        <w:rPr>
          <w:b/>
        </w:rPr>
        <w:t>Collaboration and Support Structure:</w:t>
      </w:r>
      <w:r>
        <w:br/>
        <w:br/>
        <w:t>We propose the following structure for our collaboration:</w:t>
        <w:br/>
        <w:br/>
        <w:t>1. Joint Research and Development: Our teams will collaborate to develop the AI-powered business planning platform and investment facilitation system.</w:t>
        <w:br/>
        <w:t>2. Knowledge Sharing: We will share our research expertise and the results of our analysis with your organization.</w:t>
        <w:br/>
        <w:t>3. Project Management: Our project managers will work closely with your team to ensure the successful completion of the project.</w:t>
        <w:br/>
        <w:br/>
      </w:r>
      <w:r>
        <w:rPr>
          <w:b/>
        </w:rPr>
        <w:t>Financial Support:</w:t>
      </w:r>
      <w:r>
        <w:br/>
        <w:br/>
        <w:t>We are also seeking financial support to cover the costs associated with the project, including:</w:t>
        <w:br/>
        <w:br/>
        <w:t>1. Staffing and overhead costs for researchers and project managers.</w:t>
        <w:br/>
        <w:t>2. Software and hardware requirements for the AI-powered platform.</w:t>
        <w:br/>
        <w:t>3. Travel and accommodation costs for attending meetings and workshops.</w:t>
        <w:br/>
        <w:br/>
      </w:r>
      <w:r>
        <w:rPr>
          <w:b/>
        </w:rPr>
        <w:t>Timeline:</w:t>
      </w:r>
      <w:r>
        <w:br/>
        <w:br/>
        <w:t>We anticipate the project will be completed within the next 12 months, with the following milestones:</w:t>
        <w:br/>
        <w:br/>
        <w:t>1. Month 1-3: Conduct research and analysis.</w:t>
        <w:br/>
        <w:t>2. Month 4-6: Develop AI-powered platform and investment facilitation system.</w:t>
        <w:br/>
        <w:t>3. Month 7-9: Establish network of stakeholders and conduct pilot testing.</w:t>
        <w:br/>
        <w:t>4. Month 10-12: Refine the platform and launch the system.</w:t>
        <w:br/>
        <w:br/>
      </w:r>
      <w:r>
        <w:rPr>
          <w:b/>
        </w:rPr>
        <w:t>Conclusion:</w:t>
      </w:r>
      <w:r>
        <w:br/>
        <w:br/>
        <w:t>Our proposed collaboration and financial support will enable your organization to leverage AI for business planning and investment facilitation, promoting economic growth and development. We believe that our partnership can yield significant benefits for your organization, and we look forward to discussing this proposal in further detail.</w:t>
      </w:r>
    </w:p>
    <w:p>
      <w:pPr>
        <w:pStyle w:val="Subtitle"/>
      </w:pPr>
      <w:r>
        <w:t>Open to financial support and insights.</w:t>
      </w:r>
    </w:p>
    <w:p>
      <w:pPr/>
      <w:r>
        <w:t>Based on the provided LinkedIn post context, the following questions can be generated as potential conversation starters or questions related to the proposal:</w:t>
        <w:br/>
        <w:br/>
        <w:t>1. What specific aspects of leveraging AI for business planning and investment facilitation does [Organization 1] have expertise in that could be valuable for this collaboration?</w:t>
        <w:br/>
        <w:t>2. What are the organization's primary goals, and how could this collaboration align with their objectives?</w:t>
        <w:br/>
        <w:t>3. What form of financial support does [Organization 1] provide, and how can it be secured for research and project implementation?</w:t>
        <w:br/>
        <w:t>4. Are there specific stakeholders within the organization that should be involved in this collaboration, and how can they be engaged?</w:t>
        <w:br/>
        <w:t>5. What potential outcomes or deliverables is [Organization 1] looking to achieve through this collaboration, and how can we contribute to the success?</w:t>
        <w:br/>
        <w:br/>
        <w:t>These questions can help facilitate a more productive discussion and proposal development process with [Organization 1].</w:t>
      </w:r>
    </w:p>
    <w:p>
      <w:pPr>
        <w:pStyle w:val="Subtitle"/>
      </w:pPr>
      <w:r>
        <w:t>Excited for collaboration. Engaged and ready.</w:t>
      </w:r>
    </w:p>
    <w:p>
      <w:pPr/>
      <w:r>
        <w:t xml:space="preserve">Based on the provided context, one challenge faced by users and administrators of the Star Exchange forum is the potential lack of transparency and accountability in AI-driven business planning and investment facilitation. This is particularly relevant in the context of a platform that leverages AI technology to generate tailored business plans and connect companies with potential investors. One major concern is that the use of AI algorithms might lead to biases in the generated business plans, resulting in companies with undervalued or discriminatory features being presented as viable investment opportunities. This could perpetuate existing systemic inequalities and undermine the integrity of the platform. Furthermore, the use of AI in business planning and investment facilitation may also raise issues around intellectual property ownership and control, as AI-generated content may be protected under intellectual property laws, but the strategic decisions made by humans based on that content may not be. As such, there might be a need to develop clear guidelines, regulations, and standards for the use of AI in business planning and investment facilitation, including frameworks for ensuring fairness, transparency, and accountability in AI-driven decision-making processes. </w:t>
        <w:br/>
        <w:br/>
        <w:t xml:space="preserve">Additionally, the administrators of the Star Exchange forum may face challenges in ensuring that the AI-powered business planning tools are compatible with diverse business models, are accessible to all entrepreneurs and startups, and mitigate the digital divide that often affects underprivileged communities. </w:t>
        <w:br/>
        <w:br/>
        <w:t>These issues can be researched through primary sources, such as interviewing beneficiaries and users of the platform, as well as secondary sources, like existing literature on AI ethics, intellectual property rights, and social entrepreneurship initiatives. With time and effort, the administrators of the Star Exchange forum can develop solutions to these challenges and ensure that their platform effectively utilizes AI technology to facilitate inclusive, equitable, and sustainable business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