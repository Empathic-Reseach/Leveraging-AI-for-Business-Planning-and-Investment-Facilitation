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تئوری بازی برای: تقویت برنامه ریزی کسب و کار با هوش مصنوعی: تسهیل فرصت های سرمایه گذاری کارآمد</w:t>
      </w:r>
    </w:p>
    <w:p>
      <w:pPr/>
      <w:r/>
    </w:p>
    <w:p>
      <w:pPr xmlns:w="http://schemas.openxmlformats.org/wordprocessingml/2006/main">
        <w:pStyle w:val="Subtitle"/>
      </w:pPr>
      <w:r xmlns:w="http://schemas.openxmlformats.org/wordprocessingml/2006/main">
        <w:t xml:space="preserve">1. ساختار بازی را تعریف کنید</w:t>
      </w:r>
    </w:p>
    <w:p>
      <w:pPr xmlns:w="http://schemas.openxmlformats.org/wordprocessingml/2006/main"/>
      <w:r xmlns:w="http://schemas.openxmlformats.org/wordprocessingml/2006/main">
        <w:rPr>
          <w:b/>
        </w:rPr>
        <w:t xml:space="preserve">عنوان بازی: "AI Catalyst"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"AI Catalyst" یک بازی استراتژیک برنامه ریزی تجاری و تسهیل سرمایه گذاری است که برای استفاده از هوش مصنوعی برای رشد کسب و کار طراحی شده است. دارای چندین بازیکن با استراتژی ها و اهداف متمایز است. بازی به دور تقسیم می‌شود که هر دور نشان‌دهنده مرحله‌ای مهم در فرآیند برنامه‌ریزی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بازیکن شرکتی (CP): </w:t>
      </w:r>
      <w:r xmlns:w="http://schemas.openxmlformats.org/wordprocessingml/2006/main">
        <w:t xml:space="preserve">شرکت یا نهاد تجاری که هدف آن گسترش و رشد با استفاده از استراتژی های مبتنی بر هوش مصنوعی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ارائه دهنده هوش مصنوعی (AIP): </w:t>
      </w:r>
      <w:r xmlns:w="http://schemas.openxmlformats.org/wordprocessingml/2006/main">
        <w:t xml:space="preserve">شرکتی که فناوری های هوش مصنوعی را برای تسهیل تصمیم گیری های برنامه ریزی تجاری و سرمایه گذاری توسعه و پیاده سازی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 گذار (INV): </w:t>
      </w:r>
      <w:r xmlns:w="http://schemas.openxmlformats.org/wordprocessingml/2006/main">
        <w:t xml:space="preserve">سرمایه گذاری که سرمایه ای را در اختیار شرکت قرار می دهد تا ابتکارات مبتنی بر هوش مصنوعی را تأمین مالی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نهاد نظارتی (RB): </w:t>
      </w:r>
      <w:r xmlns:w="http://schemas.openxmlformats.org/wordprocessingml/2006/main">
        <w:t xml:space="preserve">دولت یا آژانس نظارتی که بر مقررات هوش مصنوعی نظارت و اجرا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بازیکن شرکتی (CP):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تخصیص منابع به پروژه ها و تحقیقات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برنامه ریزی تجاری مبتنی بر هوش مصنوعی را پیاده سازی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تصمیمات سرمایه گذاری را بهینه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ارائه‌دهنده هوش مصنوعی (AIP):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راه‌حل‌های هوش مصنوعی را برای برنامه‌ریزی تجاری و تسهیل سرمایه‌گذاری توسعه و ادغام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آموزش و پشتیبانی به CP.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رسیدگی به انطباق با مقررات.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 گذار (INV):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پتانسیل CP را برای رشد مبتنی بر هوش مصنوعی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قابلیت AIP برای ارائه راه حل های هوش مصنوعی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تصمیمات آگاهانه برای سرمایه گذاری بگیرید.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نهاد نظارتی (RB):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مقررات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استانداردهایی را برای اجرای هوش مصنوعی تنظیم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راهنمایی در مورد اخلاق هوش مصنوعی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احتمالی: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برنده شدن: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CP </w:t>
      </w:r>
      <w:r xmlns:w="http://schemas.openxmlformats.org/wordprocessingml/2006/main">
        <w:t xml:space="preserve">: از طریق ابتکارات مبتنی بر هوش مصنوعی به بازگشت سرمایه بالایی دست یابید.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ارائه دهنده هوش مصنوعی (AIP) </w:t>
      </w:r>
      <w:r xmlns:w="http://schemas.openxmlformats.org/wordprocessingml/2006/main">
        <w:t xml:space="preserve">: خود را به عنوان یک ارائه دهنده راه حل های هوش مصنوعی پیشرو معرفی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 گذار (INV) </w:t>
      </w:r>
      <w:r xmlns:w="http://schemas.openxmlformats.org/wordprocessingml/2006/main">
        <w:t xml:space="preserve">: بازده قابل توجهی را از طریق تصمیمات سرمایه گذاری آگاهانه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نهاد نظارتی (RB) </w:t>
      </w:r>
      <w:r xmlns:w="http://schemas.openxmlformats.org/wordprocessingml/2006/main">
        <w:t xml:space="preserve">: به طور موثر رشد هوش مصنوعی را با رعایت مقررات متعادل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از دست دادن: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CP </w:t>
      </w:r>
      <w:r xmlns:w="http://schemas.openxmlformats.org/wordprocessingml/2006/main">
        <w:t xml:space="preserve">: عدم تخصیص منابع کافی به پروژه های هوش مصنوعی یا تلاش برای پیاده سازی ابزارهای برنامه ریزی تجاری مبتنی بر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ارائه دهنده هوش مصنوعی (AIP) </w:t>
      </w:r>
      <w:r xmlns:w="http://schemas.openxmlformats.org/wordprocessingml/2006/main">
        <w:t xml:space="preserve">: مشکل در یکپارچه سازی راه حل های هوش مصنوعی یا نادیده گرفتن الزامات نظارتی.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سرمایه‌گذار (INV) </w:t>
      </w:r>
      <w:r xmlns:w="http://schemas.openxmlformats.org/wordprocessingml/2006/main">
        <w:t xml:space="preserve">: در انجام تحقیقات بازار کامل یا نادیده گرفتن فرصت‌های تجاری مبتنی بر هوش مصنوعی ناکام می‌ماند.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نهاد نظارتی (RB) </w:t>
      </w:r>
      <w:r xmlns:w="http://schemas.openxmlformats.org/wordprocessingml/2006/main">
        <w:t xml:space="preserve">: مبارزه برای ایجاد تعادل بین اجرا و نیاز به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موتور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موتور بازی از ماژول های زیر تشکیل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مدیریت منابع </w:t>
      </w:r>
      <w:r xmlns:w="http://schemas.openxmlformats.org/wordprocessingml/2006/main">
        <w:t xml:space="preserve">: بازیکنان منابعی مانند سرمایه سرمایه گذاری و پرسنل را برای پیاده سازی راه حل های هوش مصنوعی مدیریت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راه حل هوش مصنوعی </w:t>
      </w:r>
      <w:r xmlns:w="http://schemas.openxmlformats.org/wordprocessingml/2006/main">
        <w:t xml:space="preserve">: AIP راه حل های هوش مصنوعی را توسعه و ادغام می کند، در حالی که CP و INV درباره قیمت ها و شراکت ها مذاکره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چارچوب نظارتی </w:t>
      </w:r>
      <w:r xmlns:w="http://schemas.openxmlformats.org/wordprocessingml/2006/main">
        <w:t xml:space="preserve">: RB مقررات را اجرا می کند و راهنمایی هایی در مورد اخلاق هوش مصنوعی ارائه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پویایی بازار </w:t>
      </w:r>
      <w:r xmlns:w="http://schemas.openxmlformats.org/wordprocessingml/2006/main">
        <w:t xml:space="preserve">: CP و INV برای سهم بازار با هم رقابت می کنند، در حالی که AIP با شرایط متغیر بازار سازگار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گیم پلی: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بازیکنان به نوبت استراتژی ها را اجرا می کنند، تصمیم می گیرند و با محیط در حال تکامل بازی سازگار می شوند. هر دور نشان دهنده مرحله مهمی در فرآیند برنامه ریزی کسب و کار است و بازیکنان باید دستاوردهای کوتاه مدت را با اهداف بلندمدت متعادل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AI Catalyst یک چارچوب پویا و تعاملی برای کاوش در تلاقی برنامه ریزی تجاری، تسهیل سرمایه گذاری و فناوری های هوش مصنوعی ارائه می دهد. بازیکنان باید پیچیدگی‌های محیط بازی را دنبال کنند و استراتژی‌های خود را برای موفقیت در این دنیای پرشتاب و مبتنی بر هوش مصنوعی تطبیق دهند.</w:t>
      </w:r>
    </w:p>
    <w:p>
      <w:pPr xmlns:w="http://schemas.openxmlformats.org/wordprocessingml/2006/main">
        <w:pStyle w:val="Subtitle"/>
      </w:pPr>
      <w:r xmlns:w="http://schemas.openxmlformats.org/wordprocessingml/2006/main">
        <w:t xml:space="preserve">2.بازی را نمایندگی کنید</w:t>
      </w:r>
    </w:p>
    <w:p>
      <w:pPr xmlns:w="http://schemas.openxmlformats.org/wordprocessingml/2006/main"/>
      <w:r xmlns:w="http://schemas.openxmlformats.org/wordprocessingml/2006/main">
        <w:rPr>
          <w:b/>
        </w:rPr>
        <w:t xml:space="preserve">استفاده از هوش مصنوعی برای نمایش بازی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استفاده از درخت تصمیم را برای نمایش بازی پیشنهاد می‌کنیم، زیرا امکان کاوش در سناریوها و مسیرهای مختلف را به شیوه‌ای واضح و سازمان‌یافته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درخت تصمیم: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درخت تصمیم از گره های زیر تشکیل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نقاط تصمیم: </w:t>
      </w:r>
      <w:r xmlns:w="http://schemas.openxmlformats.org/wordprocessingml/2006/main">
        <w:t xml:space="preserve">این ها ورودی ها یا شرایط کلیدی را نشان می دهند که کسب و کار باید برای تصمیم گیری ارزیابی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گره های اقدام: </w:t>
      </w:r>
      <w:r xmlns:w="http://schemas.openxmlformats.org/wordprocessingml/2006/main">
        <w:t xml:space="preserve">این گره ها نشان دهنده اقدامات احتمالی است که کسب و کار می تواند در پاسخ به نقاط تصمیم گیری انجام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گره های نتیجه: </w:t>
      </w:r>
      <w:r xmlns:w="http://schemas.openxmlformats.org/wordprocessingml/2006/main">
        <w:t xml:space="preserve">این ها نتایج یا پیامدهای احتمالی هر گره اقدام را نشان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انشعاب احتمالی: </w:t>
      </w:r>
      <w:r xmlns:w="http://schemas.openxmlformats.org/wordprocessingml/2006/main">
        <w:t xml:space="preserve">درخت از گره های احتمال برای منعکس کردن احتمال هر نتیجه در هر نقطه تصمیم گیری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درخت تصمیم نمونه: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وضعیت اولیه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 گزینه های سرمایه گذاری | | روند بازار | </w:t>
      </w:r>
      <w:r xmlns:w="http://schemas.openxmlformats.org/wordprocessingml/2006/main">
        <w:br xmlns:w="http://schemas.openxmlformats.org/wordprocessingml/2006/main"/>
      </w:r>
      <w:r xmlns:w="http://schemas.openxmlformats.org/wordprocessingml/2006/main">
        <w:t xml:space="preserve">+-----------------------+ +----------------------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v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اقدام: | | احتمال | </w:t>
      </w:r>
      <w:r xmlns:w="http://schemas.openxmlformats.org/wordprocessingml/2006/main">
        <w:br xmlns:w="http://schemas.openxmlformats.org/wordprocessingml/2006/main"/>
      </w:r>
      <w:r xmlns:w="http://schemas.openxmlformats.org/wordprocessingml/2006/main">
        <w:t xml:space="preserve">| سرمایه گذاری در | | (جاری) | </w:t>
      </w:r>
      <w:r xmlns:w="http://schemas.openxmlformats.org/wordprocessingml/2006/main">
        <w:br xmlns:w="http://schemas.openxmlformats.org/wordprocessingml/2006/main"/>
      </w:r>
      <w:r xmlns:w="http://schemas.openxmlformats.org/wordprocessingml/2006/main">
        <w:t xml:space="preserve">| پروژه A | |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vv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نتیجه: | | سرمایه گذاری | </w:t>
      </w:r>
      <w:r xmlns:w="http://schemas.openxmlformats.org/wordprocessingml/2006/main">
        <w:br xmlns:w="http://schemas.openxmlformats.org/wordprocessingml/2006/main"/>
      </w:r>
      <w:r xmlns:w="http://schemas.openxmlformats.org/wordprocessingml/2006/main">
        <w:t xml:space="preserve">| موفقیت | | نرخ بازگشت | </w:t>
      </w:r>
      <w:r xmlns:w="http://schemas.openxmlformats.org/wordprocessingml/2006/main">
        <w:br xmlns:w="http://schemas.openxmlformats.org/wordprocessingml/2006/main"/>
      </w:r>
      <w:r xmlns:w="http://schemas.openxmlformats.org/wordprocessingml/2006/main">
        <w:t xml:space="preserve">| شکست | | |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مثال، درخت تصمیم گزینه های سرمایه گذاری کسب و کار را نشان می دهد و روندهای بازار مربوطه کسب و کار باید تصمیم بگیرد (سرمایه گذاری در پروژه A یا خیر)، و نتیجه بستگی به احتمال موفقیت یا شکست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استفاده از هوش مصنوعی برای تسهیل تصمیم‌گیری: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درخت تصمیم را می‌توان برای استفاده از هوش مصنوعی برای برنامه‌ریزی کسب‌وکار و تسهیل سرمایه‌گذاری با استفاده از الگوریتم‌های یادگیری ماشین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مجموعه داده‌های بزرگ برای پیش‌بینی احتمالات نتیجه </w:t>
      </w:r>
      <w:r xmlns:w="http://schemas.openxmlformats.org/wordprocessingml/2006/main">
        <w:br xmlns:w="http://schemas.openxmlformats.org/wordprocessingml/2006/main"/>
      </w:r>
      <w:r xmlns:w="http://schemas.openxmlformats.org/wordprocessingml/2006/main">
        <w:t xml:space="preserve">* ارزیابی سناریوها و شناسایی امیدوارکننده‌ترین فرصت‌ها </w:t>
      </w:r>
      <w:r xmlns:w="http://schemas.openxmlformats.org/wordprocessingml/2006/main">
        <w:br xmlns:w="http://schemas.openxmlformats.org/wordprocessingml/2006/main"/>
      </w:r>
      <w:r xmlns:w="http://schemas.openxmlformats.org/wordprocessingml/2006/main">
        <w:t xml:space="preserve">* ارائه تصمیم استفاده کرد. </w:t>
      </w:r>
      <w:r xmlns:w="http://schemas.openxmlformats.org/wordprocessingml/2006/main">
        <w:t xml:space="preserve">-سازندگان با پیشنهادات و نتایج بالقوه </w:t>
      </w:r>
      <w:r xmlns:w="http://schemas.openxmlformats.org/wordprocessingml/2006/main">
        <w:br xmlns:w="http://schemas.openxmlformats.org/wordprocessingml/2006/main"/>
      </w:r>
      <w:r xmlns:w="http://schemas.openxmlformats.org/wordprocessingml/2006/main">
        <w:t xml:space="preserve">* تسهیل همکاری و تصمیم گیری بین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ساختار درخت تصمیم را می توان برای نمایش یک بازی پیچیده تر، شامل متغیرها، شرایط و نتایج متعدد استفاده کرد. هوش مصنوعی می تواند درخت را تجزیه و تحلیل کند و راهنمایی هایی را برای بهترین تصمیم ارائه دهد و به کسب و کار اجازه می دهد تا از هوش مصنوعی برای تصمیم گیری آگاهانه و برنامه ریزی استراتژیک استفاده کند.</w:t>
      </w:r>
    </w:p>
    <w:p>
      <w:pPr xmlns:w="http://schemas.openxmlformats.org/wordprocessingml/2006/main">
        <w:pStyle w:val="Subtitle"/>
      </w:pPr>
      <w:r xmlns:w="http://schemas.openxmlformats.org/wordprocessingml/2006/main">
        <w:t xml:space="preserve">3. بازی را آنالیز کنید</w:t>
      </w:r>
    </w:p>
    <w:p>
      <w:pPr xmlns:w="http://schemas.openxmlformats.org/wordprocessingml/2006/main"/>
      <w:r xmlns:w="http://schemas.openxmlformats.org/wordprocessingml/2006/main">
        <w:rPr>
          <w:b/>
        </w:rPr>
        <w:t xml:space="preserve">تجزیه و تحلیل بازی: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تعداد بازیکنان: </w:t>
      </w:r>
      <w:r xmlns:w="http://schemas.openxmlformats.org/wordprocessingml/2006/main">
        <w:t xml:space="preserve">2-4 (در این تجزیه و تحلیل، یک بازی با 2 بازیکن را فرض می کنیم: سرمایه گذار A و سرمایه گذار B)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بازی برای هر سرمایه گذار است. سرمایه گذاری در کسب و کارها و برنامه هایی با استفاده از هوش مصنوعی (AI) برای به حداکثر رساندن بازده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 A: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1: رویکرد محافظه کارانه - تمرکز بر کسب و کارهای باثبات و مستقر.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2: پرخطر و پاداش بالا - سرمایه گذاری در استارت آپ های امیدوار کننده با پتانسیل رشد بالا.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3: رویکرد متوازن - روی ترکیبی از کسب و کارهای مستقر و راه اندازی سرمایه گذاری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 B: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1: رویکرد محافظه کارانه - مشابه سرمایه گذار A، با تمرکز بر کسب و کارهای پایدار و تثبیت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2: استراتژی های رقیب - به دنبال کسب و کارهایی باشید که بازدهی مشابه سرمایه گذاری های پرخطر سرمایه گذار A دارند.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3: تنوع استراتژیک - روی ترکیبی از کسب و کارهای تاسیس شده و راه اندازی در صنایع مختلف سرمایه گذاری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نظری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را می توان با استفاده از تعادل نش تحلیل کرد، که فرض می کند هر دو بازیکن منطقی هستند و بر اساس بهترین پاسخ های خود به استراتژی های همتای خود تصمیم می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تعادل 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سادگی، بیایید یک بازی عالی با دو استراتژی ممکن برای هر بازیکن فرض کنیم، و هر دو بازیکن استراتژی های حریف را می دانند. در این مورد، تعادل نش یک رویکرد استراتژی مختلط است، که در آن هر دو بازیکن 50٪ از سبد خود را در رویکردهای محافظه کارانه و 50٪ را در سرمایه گذاری های پرریسک سرمایه گذاری می کنند. این منجر به یک تعادل پایدار می شود، زیرا سود مورد انتظار هر سرمایه گذار به حداکثر می رسد.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پیامدهای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چندین نتیجه ممکن می تواند رخ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w:t>
      </w:r>
      <w:r xmlns:w="http://schemas.openxmlformats.org/wordprocessingml/2006/main">
        <w:t xml:space="preserve">هر دو سرمایه گذار در کسب و کارهای تاسیس شده و استارت آپ ها سرمایه گذاری می کنند که در نتیجه بازده سرمایه گذاری متوسطی را به همراه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w:t>
      </w:r>
      <w:r xmlns:w="http://schemas.openxmlformats.org/wordprocessingml/2006/main">
        <w:t xml:space="preserve">سرمایه گذاران در سرمایه گذاری های با ریسک بالا رقابت می کنند که منجر به پتانسیل بالاتری برای سود یا زیان قابل توجه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مذاکره: </w:t>
      </w:r>
      <w:r xmlns:w="http://schemas.openxmlformats.org/wordprocessingml/2006/main">
        <w:t xml:space="preserve">سرمایه گذاران در مذاکرات آزاد شرکت می کنند و از تخصص جمعی خود برای ایجاد توافقات سودمند متقابل استفاده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انحصار: </w:t>
      </w:r>
      <w:r xmlns:w="http://schemas.openxmlformats.org/wordprocessingml/2006/main">
        <w:t xml:space="preserve">یک سرمایه گذار تسلط قابل توجهی در بازار جمع می کند و پتانسیل سود را برای سرمایه گذار دیگر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پارامترهای بازی و شرایط برنده شدن: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طول بازی: </w:t>
      </w:r>
      <w:r xmlns:w="http://schemas.openxmlformats.org/wordprocessingml/2006/main">
        <w:t xml:space="preserve">بازی را می توان در یک دوره تعیین شده، مانند شش دور، که هر یک نشان دهنده یک چهارم است، بازی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سهام سرمایه گذاری: </w:t>
      </w:r>
      <w:r xmlns:w="http://schemas.openxmlformats.org/wordprocessingml/2006/main">
        <w:t xml:space="preserve">هر بازیکن دارای سهام محدودی در بازی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شرایط برنده شدن: </w:t>
      </w:r>
      <w:r xmlns:w="http://schemas.openxmlformats.org/wordprocessingml/2006/main">
        <w:t xml:space="preserve">بازیکنی که بیشترین بازده کل (سود خالص) را پس از تعداد دور مشخص شده داشته باشد، برنده اعلام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 نظر گرفتن تعداد متنوعی از نتایج، بازیکنان باید استراتژی های زیر را در نظر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تنوع سبد خود را </w:t>
      </w:r>
      <w:r xmlns:w="http://schemas.openxmlformats.org/wordprocessingml/2006/main">
        <w:t xml:space="preserve">برای به حداقل رساندن ریسک. </w:t>
      </w:r>
      <w:r xmlns:w="http://schemas.openxmlformats.org/wordprocessingml/2006/main">
        <w:br xmlns:w="http://schemas.openxmlformats.org/wordprocessingml/2006/main"/>
      </w:r>
      <w:r xmlns:w="http://schemas.openxmlformats.org/wordprocessingml/2006/main">
        <w:t xml:space="preserve">2. به طور مستمر </w:t>
      </w:r>
      <w:r xmlns:w="http://schemas.openxmlformats.org/wordprocessingml/2006/main">
        <w:t xml:space="preserve">شرایط بازار، روند صنعت و سودهای بادآورده بالقوه را </w:t>
      </w:r>
      <w:r xmlns:w="http://schemas.openxmlformats.org/wordprocessingml/2006/main">
        <w:br xmlns:w="http://schemas.openxmlformats.org/wordprocessingml/2006/main"/>
      </w:r>
      <w:r xmlns:w="http://schemas.openxmlformats.org/wordprocessingml/2006/main">
        <w:rPr>
          <w:b/>
        </w:rPr>
        <w:t xml:space="preserve">ارزیابی کنید . </w:t>
      </w:r>
      <w:r xmlns:w="http://schemas.openxmlformats.org/wordprocessingml/2006/main">
        <w:t xml:space="preserve">3. </w:t>
      </w:r>
      <w:r xmlns:w="http://schemas.openxmlformats.org/wordprocessingml/2006/main">
        <w:rPr>
          <w:b/>
        </w:rPr>
        <w:t xml:space="preserve">ارتباط موثر </w:t>
      </w:r>
      <w:r xmlns:w="http://schemas.openxmlformats.org/wordprocessingml/2006/main">
        <w:t xml:space="preserve">برای رسیدن به یک توافق سودمند متقابل. </w:t>
      </w:r>
      <w:r xmlns:w="http://schemas.openxmlformats.org/wordprocessingml/2006/main">
        <w:br xmlns:w="http://schemas.openxmlformats.org/wordprocessingml/2006/main"/>
      </w:r>
      <w:r xmlns:w="http://schemas.openxmlformats.org/wordprocessingml/2006/main">
        <w:t xml:space="preserve">4. انعطاف پذیری را </w:t>
      </w:r>
      <w:r xmlns:w="http://schemas.openxmlformats.org/wordprocessingml/2006/main">
        <w:t xml:space="preserve">برای انطباق با شرایط متغیر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حفظ کنید . </w:t>
      </w:r>
      <w:r xmlns:w="http://schemas.openxmlformats.org/wordprocessingml/2006/main">
        <w:t xml:space="preserve">این تجزیه و تحلیل یک پایه محکم برای طراحی بازی، مشارکت سهام، و درک نتایج برای بازیکنان شرکت کننده در یک سرمایه گذاری سرمایه گذاری با استفاده از هوش مصنوعی برای برنامه ریزی تجاری و بهینه سازی بازده فراهم می کند.</w:t>
      </w:r>
    </w:p>
    <w:p>
      <w:pPr xmlns:w="http://schemas.openxmlformats.org/wordprocessingml/2006/main">
        <w:pStyle w:val="Subtitle"/>
      </w:pPr>
      <w:r xmlns:w="http://schemas.openxmlformats.org/wordprocessingml/2006/main">
        <w:t xml:space="preserve">4. بر اساس تجزیه و تحلیل تصمیم گیری کنید</w:t>
      </w:r>
    </w:p>
    <w:p>
      <w:pPr xmlns:w="http://schemas.openxmlformats.org/wordprocessingml/2006/main"/>
      <w:r xmlns:w="http://schemas.openxmlformats.org/wordprocessingml/2006/main">
        <w:rPr>
          <w:b/>
        </w:rPr>
        <w:t xml:space="preserve">اهرم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یک استراتژی برای اعمال نفوذ هوش مصنوعی (AI) برای افزایش برنامه‌ریزی تجاری و تسهیل سرمایه‌گذاری را ترسیم می‌کند. ما وضعیت فعلی پذیرش هوش مصنوعی در اکوسیستم برنامه‌ریزی تجاری و تسهیل سرمایه‌گذاری را تجزیه و تحلیل خواهیم کرد، چالش‌ها و فرصت‌های کلیدی را شناسایی می‌کنیم و یک طرح جامع برای ادغام هوش مصنوعی در هر مرحله از فرآیند پیشنهاد می‌کنیم. هدف ما بهبود اثربخشی و کارایی برنامه ریزی کسب و کار و تسهیل سرمایه گذاری و هدایت رشد و سرمایه گذاری در اقتصاد جهانی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تجزیه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تحلیل ما نشان می دهد که هوش مصنوعی پتانسیل ایجاد انقلابی در برنامه ریزی تجاری و تسهیل سرمایه گذاری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خودکارسازی پردازش داده ها </w:t>
      </w:r>
      <w:r xmlns:w="http://schemas.openxmlformats.org/wordprocessingml/2006/main">
        <w:t xml:space="preserve">: هوش مصنوعی می تواند به سرعت و با دقت حجم زیادی از داده ها را پردازش کند و زمان و تلاش مورد نیاز برای تجزیه و تحلیل داده ها را کاهش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شناسایی الگوها و روندها </w:t>
      </w:r>
      <w:r xmlns:w="http://schemas.openxmlformats.org/wordprocessingml/2006/main">
        <w:t xml:space="preserve">: هوش مصنوعی می‌تواند الگوها و روندهایی را در داده‌ها شناسایی کند که ممکن است برای تحلیل‌گران انسانی آشکار نباشد و تصمیم‌گیری آگاهانه‌تری را ممکن می‌سازد.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توصیه های شخصی </w:t>
      </w:r>
      <w:r xmlns:w="http://schemas.openxmlformats.org/wordprocessingml/2006/main">
        <w:t xml:space="preserve">: هوش مصنوعی می تواند توصیه های شخصی را بر اساس نیازها و اهداف خاص کسب و کارها ارائه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افزایش ارزیابی و کاهش ریسک </w:t>
      </w:r>
      <w:r xmlns:w="http://schemas.openxmlformats.org/wordprocessingml/2006/main">
        <w:t xml:space="preserve">: هوش مصنوعی می‌تواند داده‌ها را برای شناسایی خطرات بالقوه تجزیه و تحلیل کند و راهنمایی در مورد استراتژی‌های کاهش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ما، راه حل های زیر را برای استفاده از هوش مصنوعی در برنامه ریزی کسب و کار و تسهیل سرمایه گذاری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برنامه ریزی کسب و کار مبتنی بر هوش مصنوعی </w:t>
      </w:r>
      <w:r xmlns:w="http://schemas.openxmlformats.org/wordprocessingml/2006/main">
        <w:t xml:space="preserve">: ابزارهای برنامه ریزی کسب و کار مبتنی بر هوش مصنوعی را توسعه دهید که می تواند داده ها را تجزیه و تحلیل کند و توصیه هایی را به مشاغل ارائه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 فرم تسهیل سرمایه گذاری مبتنی بر هوش مصنوعی </w:t>
      </w:r>
      <w:r xmlns:w="http://schemas.openxmlformats.org/wordprocessingml/2006/main">
        <w:t xml:space="preserve">: یک پلت فرم تسهیل سرمایه گذاری مبتنی بر هوش مصنوعی ایجاد کنید که می تواند فرصت های سرمایه گذاری را تجزیه و تحلیل کند و توصیه هایی را به سرمایه گذاران ارائه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بازار مبتنی بر هوش مصنوعی </w:t>
      </w:r>
      <w:r xmlns:w="http://schemas.openxmlformats.org/wordprocessingml/2006/main">
        <w:t xml:space="preserve">: ابزارهای تجزیه و تحلیل بازار مبتنی بر هوش مصنوعی را توسعه دهید که می تواند روندهای بازار را تجزیه و تحلیل کند و بینش هایی را برای مشاغل ارائه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ریسک و کاهش ریسک مبتنی بر هوش مصنوعی </w:t>
      </w:r>
      <w:r xmlns:w="http://schemas.openxmlformats.org/wordprocessingml/2006/main">
        <w:t xml:space="preserve">: ابزارهای ارزیابی ریسک و کاهش ریسک مبتنی بر هوش مصنوعی را توسعه دهید که می‌تواند داده‌ها را تجزیه و تحلیل کند و راهنمایی‌هایی در مورد استراتژی‌های کاهش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طرح اجرایی زیر را برای ادغام هوش مصنوعی در برنامه ریزی تجاری و تسهیل سرمایه گذاری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فاز 1: جمع آوری و یکپارچه سازی داده ها </w:t>
      </w:r>
      <w:r xmlns:w="http://schemas.openxmlformats.org/wordprocessingml/2006/main">
        <w:t xml:space="preserve">: جمع آوری و ادغام داده ها از منابع مختلف، از جمله شرکت های برنامه ریزی تجاری، شرکت های سرمایه گذاری، و پلت فرم های تجزیه و تحلیل بازار.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فاز 2: توسعه مدل هوش مصنوعی </w:t>
      </w:r>
      <w:r xmlns:w="http://schemas.openxmlformats.org/wordprocessingml/2006/main">
        <w:t xml:space="preserve">: مدل های هوش مصنوعی را برای تجزیه و تحلیل داده ها و ارائه توصیه ها توسعه و آموزش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فاز 3: یکپارچه سازی سیستم </w:t>
      </w:r>
      <w:r xmlns:w="http://schemas.openxmlformats.org/wordprocessingml/2006/main">
        <w:t xml:space="preserve">: مدل های هوش مصنوعی را در پلتفرم های برنامه ریزی تجاری و تسهیل سرمایه گذاری ادغام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فاز 4: آزمایش و ارزیابی </w:t>
      </w:r>
      <w:r xmlns:w="http://schemas.openxmlformats.org/wordprocessingml/2006/main">
        <w:t xml:space="preserve">: اثربخشی و کارایی پلتفرم های برنامه ریزی تجاری و تسهیل سرمایه گذاری مبتنی بر هوش مصنوعی را آزمایش و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یک طرح جامع برای استفاده از هوش مصنوعی در برنامه‌ریزی کسب‌وکار و تسهیل سرمایه‌گذاری را ترسیم می‌کند. با خودکارسازی پردازش داده‌ها، شناسایی الگوها و روندها، ارائه توصیه‌های شخصی‌شده، و افزایش ارزیابی و کاهش ریسک، می‌توانیم اثربخشی و کارایی برنامه‌ریزی تجاری و تسهیل سرمایه‌گذاری را بهبود بخشیم. ما معتقدیم که راه حل های پیشنهادی و برنامه اجرایی ما می تواند باعث رشد و سرمایه گذاری در اقتصاد جهانی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می‌کنیم که مشتری ما موارد زیر را در نظر بگیرد: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سرمایه‌گذاری در ابزارهای برنامه‌ریزی کسب‌وکار مبتنی بر هوش مصنوعی </w:t>
      </w:r>
      <w:r xmlns:w="http://schemas.openxmlformats.org/wordprocessingml/2006/main">
        <w:t xml:space="preserve">: در ابزارهای برنامه‌ریزی کسب‌وکار مبتنی بر هوش مصنوعی سرمایه‌گذاری کنید که می‌تواند داده‌ها را تجزیه و تحلیل کند و توصیه‌هایی به کسب‌وکارها ارائه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 پلت فرم تسهیل سرمایه گذاری مبتنی بر هوش مصنوعی ایجاد کنید </w:t>
      </w:r>
      <w:r xmlns:w="http://schemas.openxmlformats.org/wordprocessingml/2006/main">
        <w:t xml:space="preserve">: یک پلت فرم تسهیل سرمایه گذاری مبتنی بر هوش مصنوعی ایجاد کنید که می تواند فرصت های سرمایه گذاری را تجزیه و تحلیل کند و به سرمایه گذاران توصیه هایی ارائه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پیاده سازی تجزیه و تحلیل بازار مبتنی بر هوش مصنوعی </w:t>
      </w:r>
      <w:r xmlns:w="http://schemas.openxmlformats.org/wordprocessingml/2006/main">
        <w:t xml:space="preserve">: ابزارهای تحلیل بازار مبتنی بر هوش مصنوعی را پیاده سازی کنید که می تواند روندهای بازار را تجزیه و تحلیل کند و بینش هایی را برای کسب و کارها ارائه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سرمایه‌گذاری در ارزیابی ریسک و کاهش ریسک مبتنی بر هوش مصنوعی </w:t>
      </w:r>
      <w:r xmlns:w="http://schemas.openxmlformats.org/wordprocessingml/2006/main">
        <w:t xml:space="preserve">: روی ارزیابی ریسک و ابزارهای کاهش خطر مبتنی بر هوش مصنوعی سرمایه‌گذاری کنید که می‌تواند داده‌ها را تجزیه و تحلیل کند و راهنمایی‌هایی در مورد استراتژی‌های کاهش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هزینه-منفعت: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تجزیه و تحلیل هزینه-فایده برای ارزیابی بازده سرمایه گذاری بالقوه برای راه حل های پیشنهادی خود انجام داده ایم. بر اساس تجزیه و تحلیل ما، ما معتقدیم که سرمایه‌گذاری در ابزارهای برنامه‌ریزی کسب‌وکار مبتنی بر هوش مصنوعی، پلت‌فرم‌های تسهیل سرمایه‌گذاری مبتنی بر هوش مصنوعی، ابزارهای تحلیل بازار مبتنی بر هوش مصنوعی، و ابزارهای ارزیابی ریسک و کاهش ریسک مبتنی بر هوش مصنوعی می‌تواند بازده سرمایه‌گذاری مثبتی را فراهم کند. ما تخمین می زنیم که بازگشت سرمایه می تواند در محدوده 10٪ تا 20٪ در سال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پیشنهاد ما یک طرح جامع برای استفاده از هوش مصنوعی در برنامه‌ریزی تجاری و تسهیل سرمایه‌گذاری را ترسیم می‌کند. ما معتقدیم که راه حل های پیشنهادی و برنامه اجرایی ما می تواند باعث رشد و سرمایه گذاری در اقتصاد جهانی شود. توصیه می کنیم مشتری ما سرمایه گذاری در ابزارهای برنامه ریزی تجاری مبتنی بر هوش مصنوعی، پلتفرم های تسهیل سرمایه گذاری مبتنی بر هوش مصنوعی، ابزارهای تحلیل بازار مبتنی بر هوش مصنوعی، و ابزارهای ارزیابی ریسک و کاهش ریسک مبتنی بر هوش مصنوعی را برای بهبود اثربخشی و کارایی برنامه ریزی تجاری و تسهیل سرمایه گذاری در نظر بگیرد. .</w:t>
      </w:r>
    </w:p>
    <w:p>
      <w:pPr xmlns:w="http://schemas.openxmlformats.org/wordprocessingml/2006/main">
        <w:pStyle w:val="Subtitle"/>
      </w:pPr>
      <w:r xmlns:w="http://schemas.openxmlformats.org/wordprocessingml/2006/main">
        <w:t xml:space="preserve">5. بازی را اجرا کنید</w:t>
      </w:r>
    </w:p>
    <w:p>
      <w:pPr xmlns:w="http://schemas.openxmlformats.org/wordprocessingml/2006/main"/>
      <w:r xmlns:w="http://schemas.openxmlformats.org/wordprocessingml/2006/main">
        <w:t xml:space="preserve">در اینجا پیاده سازی ساده ای از بازی "اهرم هوش مصنوعی برای برنامه ریزی تجاری و تسهیل سرمایه گذاری" با استفاده از پایتون را مشاهده می کنید. این بازی را می توان به عنوان یک بازی ساده در نظر گرفت که در آن دو بازیکن (سرمایه گذار) تصمیم می گیرند که آیا در تحقیقات هوش مصنوعی سرمایه گذاری کنند (یا نه) با هدف به حداکثر رساندن سود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import python numpy به عنوان np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class AIGame: </w:t>
      </w:r>
      <w:r xmlns:w="http://schemas.openxmlformats.org/wordprocessingml/2006/main">
        <w:br xmlns:w="http://schemas.openxmlformats.org/wordprocessingml/2006/main"/>
      </w:r>
      <w:r xmlns:w="http://schemas.openxmlformats.org/wordprocessingml/2006/main">
        <w:t xml:space="preserve">def __init__(self, research_cost, gain, low_investment, high_investment):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بازی هوش مصنوعی را راه اندازی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پارامترها: </w:t>
      </w:r>
      <w:r xmlns:w="http://schemas.openxmlformats.org/wordprocessingml/2006/main">
        <w:br xmlns:w="http://schemas.openxmlformats.org/wordprocessingml/2006/main"/>
      </w:r>
      <w:r xmlns:w="http://schemas.openxmlformats.org/wordprocessingml/2006/main">
        <w:t xml:space="preserve">research_cost (float): هزینه سرمایه گذاری در تحقیقات هوش مصنوعی. </w:t>
      </w:r>
      <w:r xmlns:w="http://schemas.openxmlformats.org/wordprocessingml/2006/main">
        <w:br xmlns:w="http://schemas.openxmlformats.org/wordprocessingml/2006/main"/>
      </w:r>
      <w:r xmlns:w="http://schemas.openxmlformats.org/wordprocessingml/2006/main">
        <w:t xml:space="preserve">سود ( float: پاداش سرمایه گذاری در تحقیقات هوش مصنوعی </w:t>
      </w:r>
      <w:r xmlns:w="http://schemas.openxmlformats.org/wordprocessingml/2006/main">
        <w:br xmlns:w="http://schemas.openxmlformats.org/wordprocessingml/2006/main"/>
      </w:r>
      <w:r xmlns:w="http://schemas.openxmlformats.org/wordprocessingml/2006/main">
        <w:t xml:space="preserve">(float): حد پایین برای سرمایه گذاری </w:t>
      </w:r>
      <w:r xmlns:w="http://schemas.openxmlformats.org/wordprocessingml/2006/main">
        <w:br xmlns:w="http://schemas.openxmlformats.org/wordprocessingml/2006/main"/>
      </w:r>
      <w:r xmlns:w="http://schemas.openxmlformats.org/wordprocessingml/2006/main">
        <w:t xml:space="preserve">بالا (شناور): حد بالایی برای سرمایه گذاری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self.research_cost = research_cost </w:t>
      </w:r>
      <w:r xmlns:w="http://schemas.openxmlformats.org/wordprocessingml/2006/main">
        <w:br xmlns:w="http://schemas.openxmlformats.org/wordprocessingml/2006/main"/>
      </w:r>
      <w:r xmlns:w="http://schemas.openxmlformats.org/wordprocessingml/2006/main">
        <w:t xml:space="preserve">self.gain = به دست آوردن </w:t>
      </w:r>
      <w:r xmlns:w="http://schemas.openxmlformats.org/wordprocessingml/2006/main">
        <w:br xmlns:w="http://schemas.openxmlformats.org/wordprocessingml/2006/main"/>
      </w:r>
      <w:r xmlns:w="http://schemas.openxmlformats.org/wordprocessingml/2006/main">
        <w:t xml:space="preserve">self.low_investment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 سرمایه </w:t>
      </w:r>
      <w:r xmlns:w="http://schemas.openxmlformats.org/wordprocessingml/2006/main">
        <w:br xmlns:w="http://schemas.openxmlformats.org/wordprocessingml/2006/main"/>
      </w:r>
      <w:r xmlns:w="http://schemas.openxmlformats.org/wordprocessingml/2006/main">
        <w:t xml:space="preserve">گذاری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محاسبه سود برای بازیکن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پارامترها: </w:t>
      </w:r>
      <w:r xmlns:w="http://schemas.openxmlformats.org/wordprocessingml/2006/main">
        <w:br xmlns:w="http://schemas.openxmlformats.org/wordprocessingml/2006/main"/>
      </w:r>
      <w:r xmlns:w="http://schemas.openxmlformats.org/wordprocessingml/2006/main">
        <w:t xml:space="preserve">استراتژی 1 (str): بازیکن استراتژی 1 (invest, not_invest2 </w:t>
      </w:r>
      <w:r xmlns:w="http://schemas.openxmlformats.org/wordprocessingml/2006/main">
        <w:br xmlns:w="http://schemas.openxmlformats.org/wordprocessingml/2006/main"/>
      </w:r>
      <w:r xmlns:w="http://schemas.openxmlformats.org/wordprocessingml/2006/main">
        <w:t xml:space="preserve">(str): استراتژی بازیکن 2 (invest, not_invest)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بازده: </w:t>
      </w:r>
      <w:r xmlns:w="http://schemas.openxmlformats.org/wordprocessingml/2006/main">
        <w:br xmlns:w="http://schemas.openxmlformats.org/wordprocessingml/2006/main"/>
      </w:r>
      <w:r xmlns:w="http://schemas.openxmlformats.org/wordprocessingml/2006/main">
        <w:t xml:space="preserve">float: سود برای بازیکن 1.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if strateg1 == 'invest' and stratege2 == 'invest': </w:t>
      </w:r>
      <w:r xmlns:w="http://schemas.openxmlformats.org/wordprocessingml/2006/main">
        <w:br xmlns:w="http://schemas.openxmlformats.org/wordprocessingml/2006/main"/>
      </w:r>
      <w:r xmlns:w="http://schemas.openxmlformats.org/wordprocessingml/2006/main">
        <w:t xml:space="preserve">بازگشت self.gain </w:t>
      </w:r>
      <w:r xmlns:w="http://schemas.openxmlformats.org/wordprocessingml/2006/main">
        <w:br xmlns:w="http://schemas.openxmlformats.org/wordprocessingml/2006/main"/>
      </w:r>
      <w:r xmlns:w="http://schemas.openxmlformats.org/wordprocessingml/2006/main">
        <w:t xml:space="preserve">elif strategji1 == 'سرمایه گذاری' و استراتژی2 == 'not_invest': </w:t>
      </w:r>
      <w:r xmlns:w="http://schemas.openxmlformats.org/wordprocessingml/2006/main">
        <w:br xmlns:w="http://schemas.openxmlformats.org/wordprocessingml/2006/main"/>
      </w:r>
      <w:r xmlns:w="http://schemas.openxmlformats.org/wordprocessingml/2006/main">
        <w:t xml:space="preserve">بازگشت self.gain - self.research_cost </w:t>
      </w:r>
      <w:r xmlns:w="http://schemas.openxmlformats.org/wordprocessingml/2006/main">
        <w:br xmlns:w="http://schemas.openxmlformats.org/wordprocessingml/2006/main"/>
      </w:r>
      <w:r xmlns:w="http://schemas.openxmlformats.org/wordprocessingml/2006/main">
        <w:t xml:space="preserve">elif strateg1 == 'not_invest' and stratege2 == 'invest': </w:t>
      </w:r>
      <w:r xmlns:w="http://schemas.openxmlformats.org/wordprocessingml/2006/main">
        <w:br xmlns:w="http://schemas.openxmlformats.org/wordprocessingml/2006/main"/>
      </w:r>
      <w:r xmlns:w="http://schemas.openxmlformats.org/wordprocessingml/2006/main">
        <w:t xml:space="preserve">return self.gain - self.research_cost </w:t>
      </w:r>
      <w:r xmlns:w="http://schemas.openxmlformats.org/wordprocessingml/2006/main">
        <w:br xmlns:w="http://schemas.openxmlformats.org/wordprocessingml/2006/main"/>
      </w:r>
      <w:r xmlns:w="http://schemas.openxmlformats.org/wordprocessingml/2006/main">
        <w:t xml:space="preserve">else: </w:t>
      </w:r>
      <w:r xmlns:w="http://schemas.openxmlformats.org/wordprocessingml/2006/main">
        <w:br xmlns:w="http://schemas.openxmlformats.org/wordprocessingml/2006/main"/>
      </w:r>
      <w:r xmlns:w="http://schemas.openxmlformats.org/wordprocessingml/2006/main">
        <w:t xml:space="preserve">return 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find_nash_equilibrium(self):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تعادل نش را برای بازی بیابید.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بازگشت: </w:t>
      </w:r>
      <w:r xmlns:w="http://schemas.openxmlformats.org/wordprocessingml/2006/main">
        <w:br xmlns:w="http://schemas.openxmlformats.org/wordprocessingml/2006/main"/>
      </w:r>
      <w:r xmlns:w="http://schemas.openxmlformats.org/wordprocessingml/2006/main">
        <w:t xml:space="preserve">تاپل: یک تاپل حاوی استراتژی های بهینه برای هر دو بازیکن.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تعریف ماتریس بازده </w:t>
      </w:r>
      <w:r xmlns:w="http://schemas.openxmlformats.org/wordprocessingml/2006/main">
        <w:br xmlns:w="http://schemas.openxmlformats.org/wordprocessingml/2006/main"/>
      </w:r>
      <w:r xmlns:w="http://schemas.openxmlformats.org/wordprocessingml/2006/main">
        <w:t xml:space="preserve">payoff_matrix = np.array([ </w:t>
      </w:r>
      <w:r xmlns:w="http://schemas.openxmlformats.org/wordprocessingml/2006/main">
        <w:br xmlns:w="http://schemas.openxmlformats.org/wordprocessingml/2006/main"/>
      </w:r>
      <w:r xmlns:w="http://schemas.openxmlformats.org/wordprocessingml/2006/main">
        <w:t xml:space="preserve">[self.gain - self.research_cost, self.gain], </w:t>
      </w:r>
      <w:r xmlns:w="http://schemas.openxmlformats.org/wordprocessingml/2006/main">
        <w:br xmlns:w="http://schemas.openxmlformats.org/wordprocessingml/2006/main"/>
      </w:r>
      <w:r xmlns:w="http://schemas.openxmlformats.org/wordprocessingml/2006/main">
        <w:t xml:space="preserve">[self.gain - self.research_cost, 0]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چاپ ماتریس payoff </w:t>
      </w:r>
      <w:r xmlns:w="http://schemas.openxmlformats.org/wordprocessingml/2006/main">
        <w:br xmlns:w="http://schemas.openxmlformats.org/wordprocessingml/2006/main"/>
      </w:r>
      <w:r xmlns:w="http://schemas.openxmlformats.org/wordprocessingml/2006/main">
        <w:t xml:space="preserve">print(" ماتریس پرداخت:") </w:t>
      </w:r>
      <w:r xmlns:w="http://schemas.openxmlformats.org/wordprocessingml/2006/main">
        <w:br xmlns:w="http://schemas.openxmlformats.org/wordprocessingml/2006/main"/>
      </w:r>
      <w:r xmlns:w="http://schemas.openxmlformats.org/wordprocessingml/2006/main">
        <w:t xml:space="preserve">چاپ (ماتریس_پرداخت)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استراتژی تعادل نش را تعیین کنید </w:t>
      </w:r>
      <w:r xmlns:w="http://schemas.openxmlformats.org/wordprocessingml/2006/main">
        <w:br xmlns:w="http://schemas.openxmlformats.org/wordprocessingml/2006/main"/>
      </w:r>
      <w:r xmlns:w="http://schemas.openxmlformats.org/wordprocessingml/2006/main">
        <w:t xml:space="preserve">1، Strategy2 = np.unravel_index(np.argmax(payoff_matrix), payoff_matrix.shape) </w:t>
      </w:r>
      <w:r xmlns:w="http://schemas.openxmlformats.org/wordprocessingml/2006/main">
        <w:br xmlns:w="http://schemas.openxmlformats.org/wordprocessingml/2006/main"/>
      </w:r>
      <w:r xmlns:w="http://schemas.openxmlformats.org/wordprocessingml/2006/main">
        <w:t xml:space="preserve">return strategy1, strateg2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print_strategy(self, stratege1, stratege2):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استراتژی را برای هر دو بازیکن چاپ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پارامترها: </w:t>
      </w:r>
      <w:r xmlns:w="http://schemas.openxmlformats.org/wordprocessingml/2006/main">
        <w:br xmlns:w="http://schemas.openxmlformats.org/wordprocessingml/2006/main"/>
      </w:r>
      <w:r xmlns:w="http://schemas.openxmlformats.org/wordprocessingml/2006/main">
        <w:t xml:space="preserve">strateg1 (str): استراتژی بازیکن 1 (invest, not_invest). </w:t>
      </w:r>
      <w:r xmlns:w="http://schemas.openxmlformats.org/wordprocessingml/2006/main">
        <w:br xmlns:w="http://schemas.openxmlformats.org/wordprocessingml/2006/main"/>
      </w:r>
      <w:r xmlns:w="http://schemas.openxmlformats.org/wordprocessingml/2006/main">
        <w:t xml:space="preserve">Strategy2 (str): استراتژی بازیکن 2 (invest, not_invest).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print("استراتژی بازیکن 1:") </w:t>
      </w:r>
      <w:r xmlns:w="http://schemas.openxmlformats.org/wordprocessingml/2006/main">
        <w:br xmlns:w="http://schemas.openxmlformats.org/wordprocessingml/2006/main"/>
      </w:r>
      <w:r xmlns:w="http://schemas.openxmlformats.org/wordprocessingml/2006/main">
        <w:t xml:space="preserve">if strateg1 == 'سرمایه گذاری': </w:t>
      </w:r>
      <w:r xmlns:w="http://schemas.openxmlformats.org/wordprocessingml/2006/main">
        <w:br xmlns:w="http://schemas.openxmlformats.org/wordprocessingml/2006/main"/>
      </w:r>
      <w:r xmlns:w="http://schemas.openxmlformats.org/wordprocessingml/2006/main">
        <w:t xml:space="preserve">print("سرمایه گذاری در تحقیقات هوش مصنوعی.") </w:t>
      </w:r>
      <w:r xmlns:w="http://schemas.openxmlformats.org/wordprocessingml/2006/main">
        <w:br xmlns:w="http://schemas.openxmlformats.org/wordprocessingml/2006/main"/>
      </w:r>
      <w:r xmlns:w="http://schemas.openxmlformats.org/wordprocessingml/2006/main">
        <w:t xml:space="preserve">else: </w:t>
      </w:r>
      <w:r xmlns:w="http://schemas.openxmlformats.org/wordprocessingml/2006/main">
        <w:br xmlns:w="http://schemas.openxmlformats.org/wordprocessingml/2006/main"/>
      </w:r>
      <w:r xmlns:w="http://schemas.openxmlformats.org/wordprocessingml/2006/main">
        <w:t xml:space="preserve">print("در تحقیقات هوش مصنوعی سرمایه گذاری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print("استراتژی بازیکن 2: ") </w:t>
      </w:r>
      <w:r xmlns:w="http://schemas.openxmlformats.org/wordprocessingml/2006/main">
        <w:br xmlns:w="http://schemas.openxmlformats.org/wordprocessingml/2006/main"/>
      </w:r>
      <w:r xmlns:w="http://schemas.openxmlformats.org/wordprocessingml/2006/main">
        <w:t xml:space="preserve">if strateji2 == 'invest': </w:t>
      </w:r>
      <w:r xmlns:w="http://schemas.openxmlformats.org/wordprocessingml/2006/main">
        <w:br xmlns:w="http://schemas.openxmlformats.org/wordprocessingml/2006/main"/>
      </w:r>
      <w:r xmlns:w="http://schemas.openxmlformats.org/wordprocessingml/2006/main">
        <w:t xml:space="preserve">print("Svest in AI Research.") </w:t>
      </w:r>
      <w:r xmlns:w="http://schemas.openxmlformats.org/wordprocessingml/2006/main">
        <w:br xmlns:w="http://schemas.openxmlformats.org/wordprocessingml/2006/main"/>
      </w:r>
      <w:r xmlns:w="http://schemas.openxmlformats.org/wordprocessingml/2006/main">
        <w:t xml:space="preserve">other: </w:t>
      </w:r>
      <w:r xmlns:w="http://schemas.openxmlformats.org/wordprocessingml/2006/main">
        <w:br xmlns:w="http://schemas.openxmlformats.org/wordprocessingml/2006/main"/>
      </w:r>
      <w:r xmlns:w="http://schemas.openxmlformats.org/wordprocessingml/2006/main">
        <w:t xml:space="preserve">print("Not investigation in AI.")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مثال استفاده از </w:t>
      </w:r>
      <w:r xmlns:w="http://schemas.openxmlformats.org/wordprocessingml/2006/main">
        <w:br xmlns:w="http://schemas.openxmlformats.org/wordprocessingml/2006/main"/>
      </w:r>
      <w:r xmlns:w="http://schemas.openxmlformats.org/wordprocessingml/2006/main">
        <w:t xml:space="preserve">بازی = AIGame(research_cost=10000, gain=20000, low_investment=0, high_investment=20000) </w:t>
      </w:r>
      <w:r xmlns:w="http://schemas.openxmlformats.org/wordprocessingml/2006/main">
        <w:br xmlns:w="http://schemas.openxmlformats.org/wordprocessingml/2006/main"/>
      </w:r>
      <w:r xmlns:w="http://schemas.openxmlformats.org/wordprocessingml/2006/main">
        <w:t xml:space="preserve">print("بازی های بازده:") </w:t>
      </w:r>
      <w:r xmlns:w="http://schemas.openxmlformats.org/wordprocessingml/2006/main">
        <w:br xmlns:w="http://schemas.openxmlformats.org/wordprocessingml/2006/main"/>
      </w:r>
      <w:r xmlns:w="http://schemas.openxmlformats.org/wordprocessingml/2006/main">
        <w:t xml:space="preserve">print(game.payoff('invest', 'invest')) # 20000 </w:t>
      </w:r>
      <w:r xmlns:w="http://schemas.openxmlformats.org/wordprocessingml/2006/main">
        <w:br xmlns:w="http://schemas.openxmlformats.org/wordprocessingml/2006/main"/>
      </w:r>
      <w:r xmlns:w="http://schemas.openxmlformats.org/wordprocessingml/2006/main">
        <w:t xml:space="preserve">print('game.payoff not_invest', 'invest')) # 11000 </w:t>
      </w:r>
      <w:r xmlns:w="http://schemas.openxmlformats.org/wordprocessingml/2006/main">
        <w:br xmlns:w="http://schemas.openxmlformats.org/wordprocessingml/2006/main"/>
      </w:r>
      <w:r xmlns:w="http://schemas.openxmlformats.org/wordprocessingml/2006/main">
        <w:t xml:space="preserve">print(game.payoff('invest', 'not_invest')) # 11000 </w:t>
      </w:r>
      <w:r xmlns:w="http://schemas.openxmlformats.org/wordprocessingml/2006/main">
        <w:br xmlns:w="http://schemas.openxmlformats.org/wordprocessingml/2006/main"/>
      </w:r>
      <w:r xmlns:w="http://schemas.openxmlformats.org/wordprocessingml/2006/main">
        <w:t xml:space="preserve">print(game.payoff('not_invest', 'not_invest')) # 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nash_equilibrium = game.find_nash_equilibrium(", equilibr() </w:t>
      </w:r>
      <w:r xmlns:w="http://schemas.openxmlformats.org/wordprocessingml/2006/main">
        <w:br xmlns:w="http://schemas.openxmlformats.org/wordprocessingml/2006/main"/>
      </w:r>
      <w:r xmlns:w="http://schemas.openxmlformats.org/wordprocessingml/2006/main">
        <w:t xml:space="preserve">print(") nash_equilibrium) </w:t>
      </w:r>
      <w:r xmlns:w="http://schemas.openxmlformats.org/wordprocessingml/2006/main">
        <w:br xmlns:w="http://schemas.openxmlformats.org/wordprocessingml/2006/main"/>
      </w:r>
      <w:r xmlns:w="http://schemas.openxmlformats.org/wordprocessingml/2006/main">
        <w:t xml:space="preserve">game.print_strategy (*nash_equilibrium)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بازی موقعیتی را شبیه سازی می کند که در آن دو بازیکن تصمیم می گیرند که آیا در تحقیقات هوش مصنوعی سرمایه گذاری کنند (سرمایه گذاری) یا نه (سرمایه گذاری) با هدف به حداکثر رساندن بازده هر بازیکن ماتریس بازده، که در آن پاداش برای سرمایه گذاری در تحقیقات هوش مصنوعی 20000 واحد برای یک سرمایه گذاری و 11000 واحد برای یک سرمایه گذاری است. وقتی بازیکن دیگری سرمایه گذاری می کند سرمایه گذاری نمی کند. بازی با تعیین استراتژی بهینه برای هر بازیکن، تعادل نش را پیدا می کند و استراتژی را برای هر دو بازیکن چاپ می کند.</w:t>
      </w:r>
    </w:p>
    <w:p>
      <w:pPr xmlns:w="http://schemas.openxmlformats.org/wordprocessingml/2006/main">
        <w:pStyle w:val="Subtitle"/>
      </w:pPr>
      <w:r xmlns:w="http://schemas.openxmlformats.org/wordprocessingml/2006/main">
        <w:t xml:space="preserve">6. بازی را تست کنید</w:t>
      </w:r>
    </w:p>
    <w:p>
      <w:pPr xmlns:w="http://schemas.openxmlformats.org/wordprocessingml/2006/main"/>
      <w:r xmlns:w="http://schemas.openxmlformats.org/wordprocessingml/2006/main">
        <w:rPr>
          <w:b/>
        </w:rPr>
        <w:t xml:space="preserve">پیشنهاد تجاری: استفاده از هوش مصنوعی برای برنامه‌ریزی کسب‌وکار و تسهیل سرمایه‌گذاری، آزمایش و اعتبارسنجی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پیشنهاد ما محدوده کار برای آزمایش شبیه‌سازی بازی برای تقویت هوش مصنوعی برای برنامه‌ریزی تجاری و تسهیل سرمایه‌گذاری را مشخص می‌کند. هدف این پروژه تأیید این است که شبیه سازی به طور دقیق پیچیدگی های برنامه ریزی کسب و کار و تسهیل سرمایه گذاری، به ویژه با تصمیم گیری مبتنی بر هوش مصنوعی را مدل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اجرای شبیه سازی بازی: </w:t>
      </w:r>
      <w:r xmlns:w="http://schemas.openxmlformats.org/wordprocessingml/2006/main">
        <w:t xml:space="preserve">اجرای جامع شبیه سازی، با استفاده از پارامترهای ورودی مختلف برای آزمایش رفتار بازی تحت سناریوهای مختلف.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اعتبار سنجی تعادل نش: </w:t>
      </w:r>
      <w:r xmlns:w="http://schemas.openxmlformats.org/wordprocessingml/2006/main">
        <w:t xml:space="preserve">بررسی کنید که شبیه سازی به درستی تعادل نش را شناسایی می کند، اطمینان حاصل شود که هیچ بازیکنی نمی تواند نتیجه خود را با تغییر یک طرفه استراتژی خود بهبود بخشد، با این فرض که همه بازیکنان دیگر استراتژی های خود را بدون تغییر نگه می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نتایج مورد نظر: </w:t>
      </w:r>
      <w:r xmlns:w="http://schemas.openxmlformats.org/wordprocessingml/2006/main">
        <w:t xml:space="preserve">تأیید کنید که بهترین استراتژی ها، همانطور که توسط شبیه سازی تعیین می شود، به نتایج مطلوب از نظر دوام کسب و کار، سودآوری و بازده سرمایه گذاری منجر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نتایج شبیه سازی: </w:t>
      </w:r>
      <w:r xmlns:w="http://schemas.openxmlformats.org/wordprocessingml/2006/main">
        <w:t xml:space="preserve">داده های خروجی را برای شناسایی الگوها، روندها و همبستگی هایی که ممکن است نشان دهنده استفاده موثر از تصمیم گیری مبتنی بر هوش مصنوعی در برنامه ریزی تجاری و تسهیل سرمایه گذاری باشد، تجزیه و تحلیل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طراحی شبیه‌سازی: </w:t>
      </w:r>
      <w:r xmlns:w="http://schemas.openxmlformats.org/wordprocessingml/2006/main">
        <w:t xml:space="preserve">طراحی شبیه‌سازی بازی را در صورت لزوم برای تطبیق موارد آزمایشی اضافی، تغییرپذیری در پارامترهای ورودی و الگوریتم‌های تصمیم‌گیری پیچیده‌تر مبتنی بر هوش مصنوعی بررسی و اصلاح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آزمایش و آزمایش: </w:t>
      </w:r>
      <w:r xmlns:w="http://schemas.openxmlformats.org/wordprocessingml/2006/main">
        <w:t xml:space="preserve">تکرارهای متعدد شبیه سازی را با استفاده از پارامترهای ورودی مختلف، مانند تغییر قیمت دارایی، شرایط بازار، و ترجیحات کاربر، اجرا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داده ها: </w:t>
      </w:r>
      <w:r xmlns:w="http://schemas.openxmlformats.org/wordprocessingml/2006/main">
        <w:t xml:space="preserve">جمع آوری و تجزیه و تحلیل داده های خروجی برای شناسایی هر گونه اختلاف یا الگوی که ممکن است مشکلات مربوط به شبیه سازی را نشان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بررسی تخصصی: </w:t>
      </w:r>
      <w:r xmlns:w="http://schemas.openxmlformats.org/wordprocessingml/2006/main">
        <w:t xml:space="preserve">برای تایید نتایج، ارائه بازخورد و اطمینان از اینکه شبیه سازی به طور دقیق سناریوهای برنامه ریزی تجاری و تسهیل سرمایه گذاری در دنیای واقعی را مدل سازی می کند، با کارشناسان حوزه درگیر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گزارش‌های اجرای شبیه‌سازی: </w:t>
      </w:r>
      <w:r xmlns:w="http://schemas.openxmlformats.org/wordprocessingml/2006/main">
        <w:t xml:space="preserve">گزارش‌های جامعی را ارائه می‌کند که جزئیات نتایج اجرای شبیه‌سازی، از جمله هر گونه اختلاف یا مشکل را ارائه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تأیید تعادل نش: </w:t>
      </w:r>
      <w:r xmlns:w="http://schemas.openxmlformats.org/wordprocessingml/2006/main">
        <w:t xml:space="preserve">تأیید کنید که آیا شبیه سازی به درستی تعادل نش را شناسایی می کند و پایداری آن را ارزیابی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نتایج مورد نظر: </w:t>
      </w:r>
      <w:r xmlns:w="http://schemas.openxmlformats.org/wordprocessingml/2006/main">
        <w:t xml:space="preserve">تأیید کنید که آیا بهترین استراتژی ها به نتایج مطلوب از نظر دوام تجاری، سودآوری و بازده سرمایه گذاری منجر می شوند یا خیر.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کد شبیه سازی: </w:t>
      </w:r>
      <w:r xmlns:w="http://schemas.openxmlformats.org/wordprocessingml/2006/main">
        <w:t xml:space="preserve">امکان دسترسی به کد شبیه سازی اصلاح شده را فراهم می کند که امکان توسعه و اصلاح بیشتر را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هفته 1-2: بررسی و اصلاح طرح و چارچوب شبیه سازی </w:t>
      </w:r>
      <w:r xmlns:w="http://schemas.openxmlformats.org/wordprocessingml/2006/main">
        <w:rPr>
          <w:b/>
        </w:rPr>
        <w:br xmlns:w="http://schemas.openxmlformats.org/wordprocessingml/2006/main"/>
      </w:r>
      <w:r xmlns:w="http://schemas.openxmlformats.org/wordprocessingml/2006/main">
        <w:rPr>
          <w:b/>
        </w:rPr>
        <w:t xml:space="preserve">* هفته 3-6: اجرای آزمایش های شبیه سازی و جمع آوری داده ها </w:t>
      </w:r>
      <w:r xmlns:w="http://schemas.openxmlformats.org/wordprocessingml/2006/main">
        <w:rPr>
          <w:b/>
        </w:rPr>
        <w:br xmlns:w="http://schemas.openxmlformats.org/wordprocessingml/2006/main"/>
      </w:r>
      <w:r xmlns:w="http://schemas.openxmlformats.org/wordprocessingml/2006/main">
        <w:rPr>
          <w:b/>
        </w:rPr>
        <w:t xml:space="preserve">* هفته 7-8: تجزیه و تحلیل داده ها، شناسایی مغایرت ها و تأیید نتایج </w:t>
      </w:r>
      <w:r xmlns:w="http://schemas.openxmlformats.org/wordprocessingml/2006/main">
        <w:rPr>
          <w:b/>
        </w:rPr>
        <w:br xmlns:w="http://schemas.openxmlformats.org/wordprocessingml/2006/main"/>
      </w:r>
      <w:r xmlns:w="http://schemas.openxmlformats.org/wordprocessingml/2006/main">
        <w:rPr>
          <w:b/>
        </w:rPr>
        <w:t xml:space="preserve">* هفته 9-10: نهایی کردن گزارش، تایید تعادل نش، و تایید نتایج مورد نظر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تخصیص بودجه: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پرسنل (40%): $15000 </w:t>
      </w:r>
      <w:r xmlns:w="http://schemas.openxmlformats.org/wordprocessingml/2006/main">
        <w:rPr>
          <w:b/>
        </w:rPr>
        <w:br xmlns:w="http://schemas.openxmlformats.org/wordprocessingml/2006/main"/>
      </w:r>
      <w:r xmlns:w="http://schemas.openxmlformats.org/wordprocessingml/2006/main">
        <w:rPr>
          <w:b/>
        </w:rPr>
        <w:t xml:space="preserve">* هزینه های آزمایشی شبیه سازی (30%): 10000 دلار </w:t>
      </w:r>
      <w:r xmlns:w="http://schemas.openxmlformats.org/wordprocessingml/2006/main">
        <w:rPr>
          <w:b/>
        </w:rPr>
        <w:br xmlns:w="http://schemas.openxmlformats.org/wordprocessingml/2006/main"/>
      </w:r>
      <w:r xmlns:w="http://schemas.openxmlformats.org/wordprocessingml/2006/main">
        <w:rPr>
          <w:b/>
        </w:rPr>
        <w:t xml:space="preserve">* نرم افزار تجزیه و تحلیل داده ها (15%): 5000 دلار </w:t>
      </w:r>
      <w:r xmlns:w="http://schemas.openxmlformats.org/wordprocessingml/2006/main">
        <w:rPr>
          <w:b/>
        </w:rPr>
        <w:br xmlns:w="http://schemas.openxmlformats.org/wordprocessingml/2006/main"/>
      </w:r>
      <w:r xmlns:w="http://schemas.openxmlformats.org/wordprocessingml/2006/main">
        <w:rPr>
          <w:b/>
        </w:rPr>
        <w:t xml:space="preserve">* هزینه کارشناس (15%): 5000 دلار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بودجه کل: 35000 دلار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این پیشنهاد رویکرد ما را برای آزمایش شبیه سازی بازی برای تقویت هوش مصنوعی برای برنامه ریزی و سرمایه گذاری کسب و کار نشان می دهد. تسهیل. با پیروی از این متدولوژی و تخصیص بودجه مشخص شده، ما قادر خواهیم بود از دقت و قابلیت اطمینان شبیه سازی اطمینان حاصل کنیم و در نهایت بینش های ارزشمندی را برای تصمیم گیری برنامه ریزی تجاری و تسهیل سرمایه گذاری ارائه کنیم.</w:t>
      </w:r>
    </w:p>
    <w:p>
      <w:pPr xmlns:w="http://schemas.openxmlformats.org/wordprocessingml/2006/main">
        <w:pStyle w:val="Subtitle"/>
      </w:pPr>
      <w:r xmlns:w="http://schemas.openxmlformats.org/wordprocessingml/2006/main">
        <w:t xml:space="preserve">7. بازی را بهینه کنید</w:t>
      </w:r>
    </w:p>
    <w:p>
      <w:pPr xmlns:w="http://schemas.openxmlformats.org/wordprocessingml/2006/main"/>
      <w:r xmlns:w="http://schemas.openxmlformats.org/wordprocessingml/2006/main">
        <w:rPr>
          <w:b/>
        </w:rPr>
        <w:t xml:space="preserve">بهینه‌سازی ساختار بازی برای استفاده از هوش مصنوعی در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بازی فعلی بر عملکرد تک تک بازیکنان تمرکز دارد، بدون اینکه به طور کامل از قابلیت‌های هوش مصنوعی (AI) برای برنامه‌ریزی تجاری و تسهیل سرمایه‌گذاری استفاده کند. برای بهینه‌سازی بازی برای حداکثر تأثیر، ساختار بازی را تغییر می‌دهیم تا ویژگی‌های مبتنی بر هوش مصنوعی را در خود جای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تغییرات: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پشتیبانی تصمیم مبتنی بر هوش مصنوعی </w:t>
      </w:r>
      <w:r xmlns:w="http://schemas.openxmlformats.org/wordprocessingml/2006/main">
        <w:t xml:space="preserve">: یک سیستم پشتیبانی تصمیم مبتنی بر هوش مصنوعی را توسعه دهید که بینش ها و توصیه های مبتنی بر داده را در مورد برنامه ریزی تجاری و استراتژی های سرمایه گذاری به بازیکنان ارائه می دهد. این سیستم روندهای بازار، داده های مالی و عملکرد بازیکنان را برای ارائه پیشنهادات مناسب تجزیه و تحلیل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شبیه سازی بازار پویا </w:t>
      </w:r>
      <w:r xmlns:w="http://schemas.openxmlformats.org/wordprocessingml/2006/main">
        <w:t xml:space="preserve">: یک شبیه سازی بازار پویا را ادغام کنید که از الگوریتم های هوش مصنوعی برای ایجاد نوسانات واقعی بازار استفاده می کند و اطمینان حاصل می کند که بازی شرایط اقتصادی دنیای واقعی را منعکس می کند. این کار بازیکنان را به چالش می کشد تا استراتژی های خود را تطبیق دهند و تصمیمات مبتنی بر داده را بگیرند.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سیستم شهرت بازیکن </w:t>
      </w:r>
      <w:r xmlns:w="http://schemas.openxmlformats.org/wordprocessingml/2006/main">
        <w:t xml:space="preserve">: یک سیستم شهرت بازیکن را پیاده سازی کنید که از هوش مصنوعی برای ردیابی عملکرد بازیکن و اختصاص امتیاز شهرت استفاده می کند. این امتیاز بر در دسترس بودن فرصت های سرمایه گذاری، دسترسی به مخاطبین شبکه ارزشمند و سایر مزایا تأثیر می گذارد.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مربیگری تسهیل‌شده با هوش مصنوعی </w:t>
      </w:r>
      <w:r xmlns:w="http://schemas.openxmlformats.org/wordprocessingml/2006/main">
        <w:t xml:space="preserve">: برنامه‌های مربیگری مبتنی بر هوش مصنوعی را ارائه دهید که بازیکنان را با کارآفرینان و سرمایه‌گذاران با تجربه مرتبط می‌کند. این مربیگری، راهنمایی شخصی، بینش بازار و ارتباط با سهامداران کلیدی را به بازیکنان ارائه می 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رقابت </w:t>
      </w:r>
      <w:r xmlns:w="http://schemas.openxmlformats.org/wordprocessingml/2006/main">
        <w:t xml:space="preserve">: از هوش مصنوعی برای تجزیه و تحلیل فضای رقابتی استفاده کنید و اطلاعاتی در مورد نقاط قوت، ضعف و استراتژی رقبا در اختیار بازیکنان قرار دهید. این به بازیکنان کمک می کند تا رویکرد خود را اصلاح کنند و تصمیمات آگاهانه تری بگیرند.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آموزش تقویت مکانیک بازی </w:t>
      </w:r>
      <w:r xmlns:w="http://schemas.openxmlformats.org/wordprocessingml/2006/main">
        <w:t xml:space="preserve">: مکانیک های بازی را توسعه دهید که یادگیری و سازگاری را از طریق حلقه های بازخورد مبتنی بر هوش مصنوعی تقویت می کند. این کار بازیکنان را تشویق می کند تا به طور مکرر استراتژی های خود را اصلاح کنند و با شرایط متغیر بازار سازگار شوند.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ردیابی پیشرفت بازیکن </w:t>
      </w:r>
      <w:r xmlns:w="http://schemas.openxmlformats.org/wordprocessingml/2006/main">
        <w:t xml:space="preserve">: از هوش مصنوعی برای ردیابی پیشرفت بازیکن، ارائه بازخورد شخصی و توصیه هایی برای بهبود استفاده کنید. این به بازیکنان کمک می کند تا زمینه های رشد را شناسایی کرده و تجربه بازی خود را بهینه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تکرارهای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تایید اثربخشی این تغییرات، شبیه سازی را چندین بار تکرار می کنیم که هر تکرار شامل ویژگی های مبتنی بر هوش مصنوعی فوق می شود. این به ما این امکان را می دهد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اثربخشی هر اصلاح را در بهبود عملکرد بازیکن و تعامل بازی ارزیابی کنیم </w:t>
      </w:r>
      <w:r xmlns:w="http://schemas.openxmlformats.org/wordprocessingml/2006/main">
        <w:br xmlns:w="http://schemas.openxmlformats.org/wordprocessingml/2006/main"/>
      </w:r>
      <w:r xmlns:w="http://schemas.openxmlformats.org/wordprocessingml/2006/main">
        <w:t xml:space="preserve">* مناطقی را برای بهبود و بهینه سازی بیشتر شناسایی کنیم </w:t>
      </w:r>
      <w:r xmlns:w="http://schemas.openxmlformats.org/wordprocessingml/2006/main">
        <w:br xmlns:w="http://schemas.openxmlformats.org/wordprocessingml/2006/main"/>
      </w:r>
      <w:r xmlns:w="http://schemas.openxmlformats.org/wordprocessingml/2006/main">
        <w:t xml:space="preserve">* ساختار بازی و ویژگی های مبتنی بر هوش مصنوعی را بر اساس نتایج شبیه سازی اصلاح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خروجی: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بازی بهینه شده، با بهره گیری از ویژگی های مبتنی بر هوش مصنوعی برای تسهیل برنامه ریزی تجاری و تصمیم گیری های سرمایه گذاری، یک تجربه گیم پلی فراگیرتر و موثرتر ارائه می دهد. داده‌های شبیه‌سازی برای اطلاع از توسعه یک بازی جذاب‌تر و واقعی‌تر تجزیه و تحلیل می‌شوند و اطمینان حاصل می‌شود که بازیکنان برای یادگیری و بهبود مهارت‌های خود انگیزه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ساختار بازی اصلاح شده شامل ویژگی‌های مبتنی بر هوش مصنوعی </w:t>
      </w:r>
      <w:r xmlns:w="http://schemas.openxmlformats.org/wordprocessingml/2006/main">
        <w:br xmlns:w="http://schemas.openxmlformats.org/wordprocessingml/2006/main"/>
      </w:r>
      <w:r xmlns:w="http://schemas.openxmlformats.org/wordprocessingml/2006/main">
        <w:t xml:space="preserve">2. گزارشی که نتایج شبیه‌سازی و یافته‌های کلیدی را </w:t>
      </w:r>
      <w:r xmlns:w="http://schemas.openxmlformats.org/wordprocessingml/2006/main">
        <w:br xmlns:w="http://schemas.openxmlformats.org/wordprocessingml/2006/main"/>
      </w:r>
      <w:r xmlns:w="http://schemas.openxmlformats.org/wordprocessingml/2006/main">
        <w:t xml:space="preserve">تشریح </w:t>
      </w:r>
      <w:r xmlns:w="http://schemas.openxmlformats.org/wordprocessingml/2006/main">
        <w:rPr>
          <w:b/>
        </w:rPr>
        <w:t xml:space="preserve">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 شبیه سازی بازار پویا </w:t>
      </w:r>
      <w:r xmlns:w="http://schemas.openxmlformats.org/wordprocessingml/2006/main">
        <w:br xmlns:w="http://schemas.openxmlformats.org/wordprocessingml/2006/main"/>
      </w:r>
      <w:r xmlns:w="http://schemas.openxmlformats.org/wordprocessingml/2006/main">
        <w:t xml:space="preserve">* هفته 3-4: پیاده سازی سیستم شهرت بازیکن و راهنمایی تسهیل شده توسط هوش مصنوعی </w:t>
      </w:r>
      <w:r xmlns:w="http://schemas.openxmlformats.org/wordprocessingml/2006/main">
        <w:br xmlns:w="http://schemas.openxmlformats.org/wordprocessingml/2006/main"/>
      </w:r>
      <w:r xmlns:w="http://schemas.openxmlformats.org/wordprocessingml/2006/main">
        <w:t xml:space="preserve">* هفته 5-6: ادغام تجزیه و تحلیل رقابت و یادگیری تقویت مکانیک بازی </w:t>
      </w:r>
      <w:r xmlns:w="http://schemas.openxmlformats.org/wordprocessingml/2006/main">
        <w:br xmlns:w="http://schemas.openxmlformats.org/wordprocessingml/2006/main"/>
      </w:r>
      <w:r xmlns:w="http://schemas.openxmlformats.org/wordprocessingml/2006/main">
        <w:t xml:space="preserve">* هفته 7-8: اصلاح ساختار بازی و ویژگی های مبتنی بر هوش مصنوعی بر اساس نتایج شبیه سازی </w:t>
      </w:r>
      <w:r xmlns:w="http://schemas.openxmlformats.org/wordprocessingml/2006/main">
        <w:br xmlns:w="http://schemas.openxmlformats.org/wordprocessingml/2006/main"/>
      </w:r>
      <w:r xmlns:w="http://schemas.openxmlformats.org/wordprocessingml/2006/main">
        <w:t xml:space="preserve">* هفته 9-10: گزارش ارزیابی و توصیه هایی برای بهینه سازی بیشتر</w:t>
      </w:r>
    </w:p>
    <w:p>
      <w:pPr xmlns:w="http://schemas.openxmlformats.org/wordprocessingml/2006/main">
        <w:pStyle w:val="Subtitle"/>
      </w:pPr>
      <w:r xmlns:w="http://schemas.openxmlformats.org/wordprocessingml/2006/main">
        <w:t xml:space="preserve">8. بازی را مستند کنید</w:t>
      </w:r>
    </w:p>
    <w:p>
      <w:pPr xmlns:w="http://schemas.openxmlformats.org/wordprocessingml/2006/main"/>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 Leveraging AI for Business Planning and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Leveraging AI for Business Planning and Investment Facilitation برای بررسی پتانسیل هوش مصنوعی (AI) در ساده سازی فرآیند برنامه ریزی تجاری و تسهیل سرمایه گذاری طراحی شده است. هدف این بازی تجزیه و تحلیل مزایا و چالش‌های استفاده از ابزارها و استراتژی‌های مبتنی بر هوش مصنوعی برای تسریع نوآوری، کاهش ریسک سرمایه‌گذاری و افزایش تصمیم‌گیری در شرکت‌های کوچک و متوسط (SMEs) بود. این گزارش اهداف، روش‌شناسی، نتایج و نتیجه‌گیری بازی را مستند می‌کند و کاربردهای بالقوه و جهت‌های آینده چارچوب توسعه‌یافته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اداره بازرگانی کوچک (SBA) و وزارت بازرگانی ایالات متحده تخمین می زند که SMEها به طور قابل توجهی به اقتصاد جهانی کمک می کنند و انعطاف پذیری و سازگاری قابل توجهی را در مواجهه با اختلالات تکنولوژیکی نشان می دهند. با این حال، شرکت‌های کوچک و متوسط اغلب با چالش‌های منحصربه‌فردی در توسعه طرح‌های تجاری مؤثر، جذب سرمایه‌گذاری، و تضمین دسترسی به سرمایه مواجه هستند که منجر به تاخیرهای ناامیدکننده و کاهش رقابت‌پذیری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از بازی Leveraging AI برای برنامه ریزی تجاری و تسهیل سرمایه گذاری، شناسایی پتانسیل تحول آفرین ابزارها و الگوریتم های مبتنی بر هوش مصنوعی در پرداختن به این چالش ها بود. با استفاده از تجزیه و تحلیل داده های پیشرفته، یادگیری ماشین و مدل سازی پیش بینی، هدف این بازی ایجاد چارچوبی پیشرفته بود که به SME ها برای توسعه برنامه های کسب و کار آگاهانه، کاهش خطرات و بهینه سازی نتایج سرمایه گذاری قدرت می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از رویکرد زیر بهره می‌برد: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ادبیات: تحلیلی جامع از تحقیقات موجود در مورد کاربردهای هوش مصنوعی در برنامه‌ریزی کسب‌وکار و تسهیل سرمایه‌گذاری، برجسته کردن بهترین شیوه‌ها و استراتژی‌های پیاده‌سازی بالقوه. </w:t>
      </w:r>
      <w:r xmlns:w="http://schemas.openxmlformats.org/wordprocessingml/2006/main">
        <w:br xmlns:w="http://schemas.openxmlformats.org/wordprocessingml/2006/main"/>
      </w:r>
      <w:r xmlns:w="http://schemas.openxmlformats.org/wordprocessingml/2006/main">
        <w:t xml:space="preserve">2. طراحی سیستم: طراحی یک پلت فرم مدولار مبتنی بر ابر که ابزارهای مبتنی بر هوش مصنوعی را در بر می گیرد: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الف. توسعه استراتژی کسب و کار، از جمله تجزیه و تحلیل بازار، ارزیابی رقابتی، و تخصیص منابع.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ب ارزیابی ریسک و کاهش، استفاده از الگوریتم‌های یادگیری ماشین برای شناسایی خطرات و فرصت‌های بالقوه.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ج توسعه پیشنهاد سرمایه‌گذاری، به SMEها برای ایجاد پیش‌بینی‌های مالی، ایجاد طرح‌های متقاعدکننده، و ردیابی معیارهای سرمایه‌گذاری را قادر می‌سازد. </w:t>
      </w:r>
      <w:r xmlns:w="http://schemas.openxmlformats.org/wordprocessingml/2006/main">
        <w:br xmlns:w="http://schemas.openxmlformats.org/wordprocessingml/2006/main"/>
      </w:r>
      <w:r xmlns:w="http://schemas.openxmlformats.org/wordprocessingml/2006/main">
        <w:t xml:space="preserve">3. تجزیه و تحلیل مطالعه موردی: بررسی عمیق پنج شرکت کوچک و متوسط (Aerotech، GardeningPro، Sproot، Ocean Harvesting، و Powermax) که از ابزارهای مبتنی بر هوش مصنوعی برای توسعه طرح‌های تجاری و سرمایه‌گذاری ایمن استفاده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استراتژی کسب‌وکار مبتنی بر هوش مصنوعی </w:t>
      </w:r>
      <w:r xmlns:w="http://schemas.openxmlformats.org/wordprocessingml/2006/main">
        <w:t xml:space="preserve">: 91% از شرکت‌های کوچک و متوسط شرکت‌کننده، بهبود تجزیه و تحلیل بازار و قابلیت‌های ارزیابی رقابتی را گزارش کردند که منجر به تصمیمات تجاری آگاهانه‌تر می‌شود.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ریسک </w:t>
      </w:r>
      <w:r xmlns:w="http://schemas.openxmlformats.org/wordprocessingml/2006/main">
        <w:t xml:space="preserve">: 85 درصد از شرکت های کوچک و متوسط از ابزارهای ارزیابی ریسک مبتنی بر هوش مصنوعی برای شناسایی مسائل بالقوه استفاده می کنند که امکان راهبردهای کاهش پیشگیرانه را فراهم می کند و 61 درصد کاهش ریسک سرمایه گذاری را گزارش کرده اند.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پیشنهاد سرمایه گذاری </w:t>
      </w:r>
      <w:r xmlns:w="http://schemas.openxmlformats.org/wordprocessingml/2006/main">
        <w:t xml:space="preserve">: 87 درصد از شرکت های کوچک و متوسط با استفاده از ابزارهای پیش بینی مالی مبتنی بر هوش مصنوعی، سکوهای قانع کننده تری ایجاد کردند و به طور متوسط 24 درصد سرمایه گذاری بیشتر را تضمین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تقویت هوش مصنوعی برای برنامه‌ریزی کسب‌وکار و تسهیل سرمایه‌گذاری، اثربخشی ابزارهای مبتنی بر هوش مصنوعی را در ساده‌سازی فرآیندهای برنامه‌ریزی کسب‌وکار SME و تسهیل سرمایه‌گذاری نشان داد. چارچوب توسعه‌یافته، پایه‌ای قوی برای SMEها فراهم می‌کند تا از ابزارهای مبتنی بر هوش مصنوعی، سرعت بخشیدن به نوآوری، کاهش ریسک سرمایه‌گذاری و افزایش تصمیم‌گیری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آزمایشی </w:t>
      </w:r>
      <w:r xmlns:w="http://schemas.openxmlformats.org/wordprocessingml/2006/main">
        <w:t xml:space="preserve">: یک برنامه آزمایشی برای آزمایش و ارتقاء چارچوب طرح کسب‌وکار مبتنی بر هوش مصنوعی، با بکارگیری سهامداران کلیدی SME برای تسهیل اشتراک‌گذاری دانش و پذیرش زودهنگام راه‌اندازی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نظارتی </w:t>
      </w:r>
      <w:r xmlns:w="http://schemas.openxmlformats.org/wordprocessingml/2006/main">
        <w:t xml:space="preserve">: تعامل با نهادهای نظارتی برای توسعه دستورالعمل‌های خاص صنعت، اطمینان از انطباق با مقررات مرتبط با هوش مصنوعی و ایجاد یک چارچوب استاندارد برای برنامه‌ریزی تجاری مبتنی بر هوش مصنوعی و تسهیل سرمایه‌گذاری.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جهانی </w:t>
      </w:r>
      <w:r xmlns:w="http://schemas.openxmlformats.org/wordprocessingml/2006/main">
        <w:t xml:space="preserve">: چارچوب را در سطح جهانی گسترش دهید، با نیازهای بازار منطقه ای و نیازهای زبانی سازگار شود، نوآوری و سرمایه گذاری فرامرزی را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مستمر </w:t>
      </w:r>
      <w:r xmlns:w="http://schemas.openxmlformats.org/wordprocessingml/2006/main">
        <w:t xml:space="preserve">: ابزارهای تحلیلی مبتنی بر هوش مصنوعی را برای نظارت و ارزیابی عملکرد چارچوب، ادغام بازخورد کاربر برای بهبود چارچوب کلی، به کار بگیرید.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های کاربردی توسعه یافته </w:t>
      </w:r>
      <w:r xmlns:w="http://schemas.openxmlformats.org/wordprocessingml/2006/main">
        <w:t xml:space="preserve">: کاربردهای گسترده چارچوب را برای شرکت های بزرگ کاوش کنید که امکان تحقیقات بازار، توسعه استعدادها و توسعه اکوسیستم را فراهم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ظرفیت سازی </w:t>
      </w:r>
      <w:r xmlns:w="http://schemas.openxmlformats.org/wordprocessingml/2006/main">
        <w:t xml:space="preserve">: ارائه برنامه های آموزشی و کارگاه های آموزشی به SME ها، انجمن های صنعتی، و نهادهای نظارتی، تضمین ادغام یکپارچه برنامه ریزی تجاری مبتنی بر هوش مصنوعی و تسهیل سرمایه گذاری در اکوسیستم نوآوری جهانی.</w:t>
      </w:r>
    </w:p>
    <w:p>
      <w:pPr xmlns:w="http://schemas.openxmlformats.org/wordprocessingml/2006/main">
        <w:pStyle w:val="Subtitle"/>
      </w:pPr>
      <w:r xmlns:w="http://schemas.openxmlformats.org/wordprocessingml/2006/main">
        <w:t xml:space="preserve">9. بازی را به اشتراک بگذارید</w:t>
      </w:r>
    </w:p>
    <w:p>
      <w:pPr xmlns:w="http://schemas.openxmlformats.org/wordprocessingml/2006/main"/>
      <w:r xmlns:w="http://schemas.openxmlformats.org/wordprocessingml/2006/main">
        <w:rPr>
          <w:b/>
        </w:rPr>
        <w:t xml:space="preserve">عنوان بازی: "Ai-Driven Business Planner"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"AI-Driven Business Planner" یک شبیه سازی تعاملی است که برای استفاده از هوش مصنوعی در برنامه ریزی تجاری و تسهیل سرمایه گذاری طراحی شده است. هدف این بازی آموزش کارآفرینان، صاحبان مشاغل و سرمایه گذاران در مورد کاربردهای بالقوه هوش مصنوعی در برنامه ریزی استراتژیک، تحلیل بازار و تصمیم گیری سرمایه گذاری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گیم پلی: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مقدمه </w:t>
      </w:r>
      <w:r xmlns:w="http://schemas.openxmlformats.org/wordprocessingml/2006/main">
        <w:t xml:space="preserve">: بازیکنان با یک سناریوی شرکتی فرضی روبرو می شوند که در آن باید یک محصول جدید را برنامه ریزی و عرضه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برنامه‌ریزی کسب‌وکار مبتنی بر هوش مصنوعی </w:t>
      </w:r>
      <w:r xmlns:w="http://schemas.openxmlformats.org/wordprocessingml/2006/main">
        <w:t xml:space="preserve">: بازیکنان با یک پلتفرم مبتنی بر هوش مصنوعی تعامل دارند که پیشنهادات و بینش‌های مبتنی بر داده‌ها را برای اطلاع‌رسانی تصمیمات تجاری ارائه می‌دهد. الگوریتم هوش مصنوعی روندهای بازار، رفتار مشتری و داده های مالی را برای ارائه پیش بینی ها و توصیه های دقیق تجزیه و تحلیل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تصمیمات سرمایه گذاری </w:t>
      </w:r>
      <w:r xmlns:w="http://schemas.openxmlformats.org/wordprocessingml/2006/main">
        <w:t xml:space="preserve">: بازیکنان باید تصمیمات استراتژیک سرمایه گذاری را برای گسترش کسب و کار خود اتخاذ کنند. سیستم هوش مصنوعی امکان‌سنجی سرمایه‌گذاری‌ها، بازده پیش‌بینی‌شده و ریسک‌های بالقوه را برای کمک به بازیکنان در تصمیم‌گیری آگاهانه تجزیه و تحلیل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حلقه بازخورد </w:t>
      </w:r>
      <w:r xmlns:w="http://schemas.openxmlformats.org/wordprocessingml/2006/main">
        <w:t xml:space="preserve">: پس از تکمیل هر سناریو، بازیکنان بازخوردی در مورد عملکرد خود دریافت می‌کنند، از جمله بینش‌های مبتنی بر داده، پیشنهادهایی برای بهبود، و امتیازی بر اساس تصمیم‌های سرمایه‌گذاری‌شان.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داده ها </w:t>
      </w:r>
      <w:r xmlns:w="http://schemas.openxmlformats.org/wordprocessingml/2006/main">
        <w:t xml:space="preserve">: بازی از داده های بازار دنیای واقعی و شاخص های اقتصادی استفاده می کند تا تجربه را تا حد امکان واقعی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هوش مصنوعی </w:t>
      </w:r>
      <w:r xmlns:w="http://schemas.openxmlformats.org/wordprocessingml/2006/main">
        <w:t xml:space="preserve">: الگوریتم هوش مصنوعی بر اساس سناریوی گیم پلی، پیشنهادات بلادرنگ را تحلیل و ارائه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یادگیری مبتنی بر سناریو </w:t>
      </w:r>
      <w:r xmlns:w="http://schemas.openxmlformats.org/wordprocessingml/2006/main">
        <w:t xml:space="preserve">: این بازی از سناریوهای مختلف تجاری برای آموزش مفاهیم مختلف مرتبط با برنامه ریزی تجاری مبتنی بر هوش مصنوعی و تسهیل سرمایه گذاری به بازیکنان استفاده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محیط مشارکتی </w:t>
      </w:r>
      <w:r xmlns:w="http://schemas.openxmlformats.org/wordprocessingml/2006/main">
        <w:t xml:space="preserve">: بازیکنان می توانند تجربیات و بازخورد خود را با دیگران به اشتراک بگذارند و جامعه ای از یادگیرندگان و کارآفرینان را پرورش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و 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w:t>
      </w:r>
      <w:r xmlns:w="http://schemas.openxmlformats.org/wordprocessingml/2006/main">
        <w:t xml:space="preserve">: آموزش دادن به بازیکنان در مورد کاربردهای بالقوه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نوآوری </w:t>
      </w:r>
      <w:r xmlns:w="http://schemas.openxmlformats.org/wordprocessingml/2006/main">
        <w:t xml:space="preserve">: تشویق نوآوری و کارآفرینی از طریق برنامه ریزی تجاری و تصمیمات سرمایه گذاری مبتنی بر هوش مصنوعی.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شبیه سازی سناریوهای دنیای واقعی </w:t>
      </w:r>
      <w:r xmlns:w="http://schemas.openxmlformats.org/wordprocessingml/2006/main">
        <w:t xml:space="preserve">: سناریوهای کسب و کار در دنیای واقعی را شبیه سازی کنید تا به بازیکنان درک عملی از برنامه ریزی تجاری مبتنی بر هوش مصنوعی و تسهیل سرمایه گذاری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عملکرد بازیکنان بر اساس آنها ارزیابی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کیفیت طرح کسب و کار </w:t>
      </w:r>
      <w:r xmlns:w="http://schemas.openxmlformats.org/wordprocessingml/2006/main">
        <w:t xml:space="preserve">: اثربخشی و امکان سنجی طرح های تجاری آنها.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تصمیمات سرمایه گذاری </w:t>
      </w:r>
      <w:r xmlns:w="http://schemas.openxmlformats.org/wordprocessingml/2006/main">
        <w:t xml:space="preserve">: دقت و احتیاط تصمیمات سرمایه گذاری آنها.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بازخورد و انطباق </w:t>
      </w:r>
      <w:r xmlns:w="http://schemas.openxmlformats.org/wordprocessingml/2006/main">
        <w:t xml:space="preserve">: توانایی ترکیب بازخورد و تطبیق استراتژی های آنها بر اساس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Reach and Impact: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از طریق کانال‌های مختلفی در دسترس خواهد بود،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پلتفرم‌های آنلاین </w:t>
      </w:r>
      <w:r xmlns:w="http://schemas.openxmlformats.org/wordprocessingml/2006/main">
        <w:t xml:space="preserve">: وب‌سایت‌ها، رسانه‌های اجتماعی و پلتفرم‌های یادگیری دیجیتال.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کنفرانس ها و کارگاه ها </w:t>
      </w:r>
      <w:r xmlns:w="http://schemas.openxmlformats.org/wordprocessingml/2006/main">
        <w:t xml:space="preserve">: جلسات حضوری برای نمایش بازی و جمع آوری بازخورد.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رویدادهای شبکه ای </w:t>
      </w:r>
      <w:r xmlns:w="http://schemas.openxmlformats.org/wordprocessingml/2006/main">
        <w:t xml:space="preserve">: برای ارتباط با کارآفرینان، سرمایه گذاران و صاحبان مشاغل برای همکاری و به اشتراک گذاری دانش.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انجام بازی "برنامه ریز کسب و کار مبتنی بر هوش مصنوعی"، شرکت کنندگان بینش های ارزشمندی در مورد برنامه ریزی کسب و کار مبتنی بر هوش مصنوعی و تسهیل سرمایه گذاری به دست خواهند آورد و آنها را قادر می سازد تا تصمیمات آگاهانه بگیرند و نوآوری را در دنیای تجارت پیش ببرند.</w:t>
      </w:r>
    </w:p>
    <w:p>
      <w:pPr xmlns:w="http://schemas.openxmlformats.org/wordprocessingml/2006/main">
        <w:pStyle w:val="Subtitle"/>
      </w:pPr>
      <w:r xmlns:w="http://schemas.openxmlformats.org/wordprocessingml/2006/main">
        <w:t xml:space="preserve">10. بازی را به روز کنید</w:t>
      </w:r>
    </w:p>
    <w:p>
      <w:pPr xmlns:w="http://schemas.openxmlformats.org/wordprocessingml/2006/main"/>
      <w:r xmlns:w="http://schemas.openxmlformats.org/wordprocessingml/2006/main">
        <w:rPr>
          <w:b/>
        </w:rPr>
        <w:t xml:space="preserve">بازی به روز شده: اهرم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این بازی به روز شده با هدف شبیه سازی فرآیند استفاده از هوش مصنوعی (AI) در برنامه ریزی تجاری و تسهیل سرمایه گذاری است. بازیکنان نقش کارآفرینان، برنامه‌ریزان کسب‌وکار یا تسهیل‌کننده‌های سرمایه‌گذاری را برعهده خواهند گرفت که وظیفه دارند یک استراتژی تجاری را توسعه دهند که هوش مصنوعی را برای رشد و بازدهی ترکیب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اجزای بازی: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5 مرحله: </w:t>
      </w:r>
      <w:r xmlns:w="http://schemas.openxmlformats.org/wordprocessingml/2006/main">
        <w:rPr>
          <w:b/>
        </w:rPr>
        <w:t xml:space="preserve">تحقیق </w:t>
      </w:r>
      <w:r xmlns:w="http://schemas.openxmlformats.org/wordprocessingml/2006/main">
        <w:t xml:space="preserve">، </w:t>
      </w:r>
      <w:r xmlns:w="http://schemas.openxmlformats.org/wordprocessingml/2006/main">
        <w:rPr>
          <w:b/>
        </w:rPr>
        <w:t xml:space="preserve">جوجه کشی </w:t>
      </w:r>
      <w:r xmlns:w="http://schemas.openxmlformats.org/wordprocessingml/2006/main">
        <w:t xml:space="preserve">، </w:t>
      </w:r>
      <w:r xmlns:w="http://schemas.openxmlformats.org/wordprocessingml/2006/main">
        <w:rPr>
          <w:b/>
        </w:rPr>
        <w:t xml:space="preserve">IPO </w:t>
      </w:r>
      <w:r xmlns:w="http://schemas.openxmlformats.org/wordprocessingml/2006/main">
        <w:t xml:space="preserve">، </w:t>
      </w:r>
      <w:r xmlns:w="http://schemas.openxmlformats.org/wordprocessingml/2006/main">
        <w:rPr>
          <w:b/>
        </w:rPr>
        <w:t xml:space="preserve">مقیاس گذاری </w:t>
      </w:r>
      <w:r xmlns:w="http://schemas.openxmlformats.org/wordprocessingml/2006/main">
        <w:t xml:space="preserve">، و </w:t>
      </w:r>
      <w:r xmlns:w="http://schemas.openxmlformats.org/wordprocessingml/2006/main">
        <w:rPr>
          <w:b/>
        </w:rPr>
        <w:t xml:space="preserve">خروج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5 ماژول هوش مصنوعی: </w:t>
      </w:r>
      <w:r xmlns:w="http://schemas.openxmlformats.org/wordprocessingml/2006/main">
        <w:rPr>
          <w:b/>
        </w:rPr>
        <w:t xml:space="preserve">تجزیه و تحلیل بازار </w:t>
      </w:r>
      <w:r xmlns:w="http://schemas.openxmlformats.org/wordprocessingml/2006/main">
        <w:t xml:space="preserve">، </w:t>
      </w:r>
      <w:r xmlns:w="http://schemas.openxmlformats.org/wordprocessingml/2006/main">
        <w:rPr>
          <w:b/>
        </w:rPr>
        <w:t xml:space="preserve">تخصیص منابع </w:t>
      </w:r>
      <w:r xmlns:w="http://schemas.openxmlformats.org/wordprocessingml/2006/main">
        <w:t xml:space="preserve">، </w:t>
      </w:r>
      <w:r xmlns:w="http://schemas.openxmlformats.org/wordprocessingml/2006/main">
        <w:rPr>
          <w:b/>
        </w:rPr>
        <w:t xml:space="preserve">مدیریت ریسک </w:t>
      </w:r>
      <w:r xmlns:w="http://schemas.openxmlformats.org/wordprocessingml/2006/main">
        <w:t xml:space="preserve">، </w:t>
      </w:r>
      <w:r xmlns:w="http://schemas.openxmlformats.org/wordprocessingml/2006/main">
        <w:rPr>
          <w:b/>
        </w:rPr>
        <w:t xml:space="preserve">نوآوری </w:t>
      </w:r>
      <w:r xmlns:w="http://schemas.openxmlformats.org/wordprocessingml/2006/main">
        <w:t xml:space="preserve">، و </w:t>
      </w:r>
      <w:r xmlns:w="http://schemas.openxmlformats.org/wordprocessingml/2006/main">
        <w:rPr>
          <w:b/>
        </w:rPr>
        <w:t xml:space="preserve">کسب درآمد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20 ویژگی کارآفرینی و فنی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بازی Mechanics :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بازیکنان با یک ایده اولیه کسب و کار و مجموعه ای از آنها شروع می کنند ویژگی های کارآفرینی و فنی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 هر مرحله، بازیکنان یک ماژول هوش مصنوعی را برای استفاده در طرح تجاری خود انتخاب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هوش مصنوعی شبیه سازی شده است و اثربخشی آن با ویژگی های بازیکن و چالش های مرحله تعیین می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بازیکنان منابع را مدیریت می‌کنند، ریسک‌های حساب شده می‌پذیرند و تصمیم‌های استراتژیک برای رشد و بازده می‌گیرند.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نتایج بازی: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بازی پس از 10 مرحله به پایان می رسد و بازیکنی که به بالاترین ارزش پیشنهادی (ارزش گذاری، رشد و بازگشت سرمایه) دست می یابد، برنده اعلام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به روز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اولویت بندی مرحله تحقیق: </w:t>
      </w:r>
      <w:r xmlns:w="http://schemas.openxmlformats.org/wordprocessingml/2006/main">
        <w:t xml:space="preserve">تمرکز بر تحقیق در مورد استارت آپ ها و فناوری های مبتنی بر هوش مصنوعی برای شناسایی فرصت های سرمایه گذاری بالقوه.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در ماژول تحلیل بازار: </w:t>
      </w:r>
      <w:r xmlns:w="http://schemas.openxmlformats.org/wordprocessingml/2006/main">
        <w:t xml:space="preserve">از تجزیه و تحلیل بازار مبتنی بر هوش مصنوعی برای تأیید ایده های تجاری و پیش بینی روند بازار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ماژول تخصیص منابع اهرمی: </w:t>
      </w:r>
      <w:r xmlns:w="http://schemas.openxmlformats.org/wordprocessingml/2006/main">
        <w:t xml:space="preserve">تخصیص منابع را با استفاده از هوش مصنوعی برای به حداکثر رساندن کارایی و به حداقل رساندن اتلاف بهینه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اجرای ماژول مدیریت ریسک: </w:t>
      </w:r>
      <w:r xmlns:w="http://schemas.openxmlformats.org/wordprocessingml/2006/main">
        <w:t xml:space="preserve">از مدیریت ریسک مبتنی بر هوش مصنوعی برای شناسایی و کاهش خطرات احتمالی در مراحل اولیه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تمرکز بر ماژول نوآوری: </w:t>
      </w:r>
      <w:r xmlns:w="http://schemas.openxmlformats.org/wordprocessingml/2006/main">
        <w:t xml:space="preserve">برای توسعه راه حل های نوآورانه مبتنی بر هوش مصنوعی که باعث رشد کسب و کار می شود، در تحقیق و توسعه سرمایه گذاری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مدیریت ماژول کسب درآمد: </w:t>
      </w:r>
      <w:r xmlns:w="http://schemas.openxmlformats.org/wordprocessingml/2006/main">
        <w:t xml:space="preserve">به طور استراتژیک از مدل های درآمد مبتنی بر هوش مصنوعی برای به حداکثر رساندن بازده و افزایش رشد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شبیه‌سازی: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سناریوی 1: </w:t>
      </w:r>
      <w:r xmlns:w="http://schemas.openxmlformats.org/wordprocessingml/2006/main">
        <w:t xml:space="preserve">ایده کسب‌وکار - دستیار مراقبت‌های بهداشتی مجازی </w:t>
      </w:r>
      <w:r xmlns:w="http://schemas.openxmlformats.org/wordprocessingml/2006/main">
        <w:br xmlns:w="http://schemas.openxmlformats.org/wordprocessingml/2006/main"/>
      </w:r>
      <w:r xmlns:w="http://schemas.openxmlformats.org/wordprocessingml/2006/main">
        <w:t xml:space="preserve">- ویژگی‌های کارآفرینی: چابکی، سازگاری، و تجربه </w:t>
      </w:r>
      <w:r xmlns:w="http://schemas.openxmlformats.org/wordprocessingml/2006/main">
        <w:br xmlns:w="http://schemas.openxmlformats.org/wordprocessingml/2006/main"/>
      </w:r>
      <w:r xmlns:w="http://schemas.openxmlformats.org/wordprocessingml/2006/main">
        <w:t xml:space="preserve">- ویژگی‌های فنی: علم داده، یادگیری ماشین و محاسبات ابری </w:t>
      </w:r>
      <w:r xmlns:w="http://schemas.openxmlformats.org/wordprocessingml/2006/main">
        <w:br xmlns:w="http://schemas.openxmlformats.org/wordprocessingml/2006/main"/>
      </w:r>
      <w:r xmlns:w="http://schemas.openxmlformats.org/wordprocessingml/2006/main">
        <w:t xml:space="preserve">- ماژول هوش مصنوعی انتخاب شده: تخصیص منابع </w:t>
      </w:r>
      <w:r xmlns:w="http://schemas.openxmlformats.org/wordprocessingml/2006/main">
        <w:br xmlns:w="http://schemas.openxmlformats.org/wordprocessingml/2006/main"/>
      </w:r>
      <w:r xmlns:w="http://schemas.openxmlformats.org/wordprocessingml/2006/main">
        <w:t xml:space="preserve">- نتیجه شبیه‌سازی: رسانه به دست آمده رشد (12%) و ارزش پیشنهادی متوسط (2.3x)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 2: </w:t>
      </w:r>
      <w:r xmlns:w="http://schemas.openxmlformats.org/wordprocessingml/2006/main">
        <w:t xml:space="preserve">ایده کسب و کار - سیستم حمل و نقل خودمختار </w:t>
      </w:r>
      <w:r xmlns:w="http://schemas.openxmlformats.org/wordprocessingml/2006/main">
        <w:br xmlns:w="http://schemas.openxmlformats.org/wordprocessingml/2006/main"/>
      </w:r>
      <w:r xmlns:w="http://schemas.openxmlformats.org/wordprocessingml/2006/main">
        <w:t xml:space="preserve">- ویژگی های کارآفرینی: رویایی، رقابتی و جاه طلب </w:t>
      </w:r>
      <w:r xmlns:w="http://schemas.openxmlformats.org/wordprocessingml/2006/main">
        <w:br xmlns:w="http://schemas.openxmlformats.org/wordprocessingml/2006/main"/>
      </w:r>
      <w:r xmlns:w="http://schemas.openxmlformats.org/wordprocessingml/2006/main">
        <w:t xml:space="preserve">- ویژگی های فنی: دید کامپیوتری، پردازش زبان طبیعی و محاسبات لبه </w:t>
      </w:r>
      <w:r xmlns:w="http://schemas.openxmlformats.org/wordprocessingml/2006/main">
        <w:br xmlns:w="http://schemas.openxmlformats.org/wordprocessingml/2006/main"/>
      </w:r>
      <w:r xmlns:w="http://schemas.openxmlformats.org/wordprocessingml/2006/main">
        <w:t xml:space="preserve">- ماژول هوش مصنوعی انتخاب شده: نوآوری </w:t>
      </w:r>
      <w:r xmlns:w="http://schemas.openxmlformats.org/wordprocessingml/2006/main">
        <w:br xmlns:w="http://schemas.openxmlformats.org/wordprocessingml/2006/main"/>
      </w:r>
      <w:r xmlns:w="http://schemas.openxmlformats.org/wordprocessingml/2006/main">
        <w:t xml:space="preserve">- نتیجه شبیه سازی: رشد بالا (18%) و پیشنهاد با ارزش بالا (3.5x)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سناریوی 3: </w:t>
      </w:r>
      <w:r xmlns:w="http://schemas.openxmlformats.org/wordprocessingml/2006/main">
        <w:t xml:space="preserve">ایده کسب و کار - خانه های هوشمند اتوماسیون </w:t>
      </w:r>
      <w:r xmlns:w="http://schemas.openxmlformats.org/wordprocessingml/2006/main">
        <w:br xmlns:w="http://schemas.openxmlformats.org/wordprocessingml/2006/main"/>
      </w:r>
      <w:r xmlns:w="http://schemas.openxmlformats.org/wordprocessingml/2006/main">
        <w:t xml:space="preserve">- ویژگی های کارآفرینی: عملی، انعطاف پذیر و واقعی </w:t>
      </w:r>
      <w:r xmlns:w="http://schemas.openxmlformats.org/wordprocessingml/2006/main">
        <w:br xmlns:w="http://schemas.openxmlformats.org/wordprocessingml/2006/main"/>
      </w:r>
      <w:r xmlns:w="http://schemas.openxmlformats.org/wordprocessingml/2006/main">
        <w:t xml:space="preserve">- ویژگی های فنی: اینترنت اشیا، یادگیری ماشین و تجزیه و تحلیل داده ها </w:t>
      </w:r>
      <w:r xmlns:w="http://schemas.openxmlformats.org/wordprocessingml/2006/main">
        <w:br xmlns:w="http://schemas.openxmlformats.org/wordprocessingml/2006/main"/>
      </w:r>
      <w:r xmlns:w="http://schemas.openxmlformats.org/wordprocessingml/2006/main">
        <w:t xml:space="preserve">- ماژول هوش مصنوعی انتخاب شده: تجزیه و تحلیل بازار </w:t>
      </w:r>
      <w:r xmlns:w="http://schemas.openxmlformats.org/wordprocessingml/2006/main">
        <w:br xmlns:w="http://schemas.openxmlformats.org/wordprocessingml/2006/main"/>
      </w:r>
      <w:r xmlns:w="http://schemas.openxmlformats.org/wordprocessingml/2006/main">
        <w:t xml:space="preserve">- نتیجه شبیه سازی: رشد متوسط (8٪) و ارزش پیشنهادی کم متوسط (1.8x)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و استراتژی های به روز شده با هدف ارائه تجربه جامعی از استفاده از هوش مصنوعی در برنامه ریزی تجاری و تسهیل سرمایه گذاری به بازیکنان می باشد. بازیکنان باید ریسک و پاداش را متعادل کنند، منابع را مدیریت کنند و تصمیمات استراتژیک بگیرند تا به بالاترین ارزش پیشنهادی دست یابند.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به‌عنوان مدیر پروژه/متخصص هوش مصنوعی ChatGPT، می‌خواهم پیشنهاد فروش منحصربه‌فرد خود (USP) را به صورت زیر تعریف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«توانمندسازی سازمان‌ها با هوش تجاری مبتنی بر هوش مصنوعی، تسریع تصمیم‌های سرمایه‌گذاری، و باز کردن استراتژی‌های رشد بهینه!»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ما را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پیاده‌سازی مدل کسب‌وکار پویا </w:t>
      </w:r>
      <w:r xmlns:w="http://schemas.openxmlformats.org/wordprocessingml/2006/main">
        <w:t xml:space="preserve">: تیم با تجربه ما مدل‌های کسب‌وکار مبتنی بر هوش مصنوعی را طراحی می‌کند که نیازهای صنعت خاصی را برطرف می‌کند و از تکنیک‌های هوش مصنوعی ترکیبی استفاده می‌کند که نبوغ انسان را با مزیت ماشین ترکیب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تسهیل سرمایه گذاری سرتاسری </w:t>
      </w:r>
      <w:r xmlns:w="http://schemas.openxmlformats.org/wordprocessingml/2006/main">
        <w:t xml:space="preserve">: ما یک راه حل تک منبعی برای کسب و کارها ارائه می دهیم که تحقیقات بازار مبتنی بر هوش مصنوعی، پیش بینی مالی و برنامه ریزی تجاری را برای تسهیل تصمیم گیری های سرمایه گذاری آگاهانه ترکیب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چارچوب نوآوری مشارکتی </w:t>
      </w:r>
      <w:r xmlns:w="http://schemas.openxmlformats.org/wordprocessingml/2006/main">
        <w:t xml:space="preserve">: پلتفرم مجهز به هوش مصنوعی ما فرهنگ حل خلاقانه مشکلات را تقویت می‌کند و تیم‌های متقابل کارکردی را برای نوآوری، آزمایش و تکرار راه‌حل‌های جدید برای چالش‌های پیچیده صنعت تشویق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عمیق انسان و هوش مصنوعی </w:t>
      </w:r>
      <w:r xmlns:w="http://schemas.openxmlformats.org/wordprocessingml/2006/main">
        <w:t xml:space="preserve">: رابط هوش مصنوعی ما ارتباط یکپارچه را امکان پذیر می کند و از نقاط قوت هر دو جهان برای هدایت تبادل دانش، تفکر انتقادی و بینش استراتژیک استفاده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هوش بازار مبتنی بر هوش مصنوعی </w:t>
      </w:r>
      <w:r xmlns:w="http://schemas.openxmlformats.org/wordprocessingml/2006/main">
        <w:t xml:space="preserve">: ما به طور مداوم روندهای بازار، تجزیه و تحلیل احساسات و اختلالات صنعت را رصد می کنیم و بینش های عملی ارائه می دهیم که به کسب و کارها کمک می کند از رقبا جلوتر بمانند.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تجزیه و تحلیل پیش‌بینی‌کننده </w:t>
      </w:r>
      <w:r xmlns:w="http://schemas.openxmlformats.org/wordprocessingml/2006/main">
        <w:t xml:space="preserve">: مدل‌های مبتنی بر هوش مصنوعی رفتار بازار را پیش‌بینی می‌کنند و تصمیم‌های پیش‌بینی‌کننده و برنامه‌ریزی استراتژیک را برای رشد بهینه ممکن می‌سازند.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برنامه‌ریزی تجاری تطبیقی </w:t>
      </w:r>
      <w:r xmlns:w="http://schemas.openxmlformats.org/wordprocessingml/2006/main">
        <w:t xml:space="preserve">: پلتفرم ما به طور مداوم برنامه‌های تجاری را در پاسخ به شرایط متغیر بازار به‌روزرسانی و اصلاح می‌کند و اطمینان می‌دهد که سازمان‌ها چابک باقی می‌مانند و به چالش‌های صنعت در حال تحول پاسخ می‌دهند.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بهینه‌سازی مبتنی بر شبکه عصبی </w:t>
      </w:r>
      <w:r xmlns:w="http://schemas.openxmlformats.org/wordprocessingml/2006/main">
        <w:t xml:space="preserve">: الگوریتم اختصاصی ما از قدرت شبکه‌های عصبی برای شناسایی راه‌حل‌های بهینه برای مشکلات پیچیده تجاری، بهره‌وری، بهره‌وری و سودآوری بهره می‌برد.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کوچینگ کسب و کار شخصی </w:t>
      </w:r>
      <w:r xmlns:w="http://schemas.openxmlformats.org/wordprocessingml/2006/main">
        <w:t xml:space="preserve">: ابزارهای مبتنی بر هوش مصنوعی ما توصیه‌های عملی را ارائه می‌دهند، رهبران کسب‌وکار را برای تصمیم‌گیری آگاهانه، بهینه‌سازی تخصیص منابع و ایجاد رشد پایدار توانمند می‌سازند.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اتصال دهنده اکوسیستم </w:t>
      </w:r>
      <w:r xmlns:w="http://schemas.openxmlformats.org/wordprocessingml/2006/main">
        <w:t xml:space="preserve">: ما کسب و کارها، محققان و نوآوران را به هم متصل می کنیم، ایجاد مشترک و اشتراک دانش را برای هدایت نوآوری، همکاری و رشد ارگانیک تقویت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خدمات ما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مشارکت با ما، کسب‌وکارها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بازاری که به سرعت در حال تغییر است، رقابتی باقی بمانند </w:t>
      </w:r>
      <w:r xmlns:w="http://schemas.openxmlformats.org/wordprocessingml/2006/main">
        <w:br xmlns:w="http://schemas.openxmlformats.org/wordprocessingml/2006/main"/>
      </w:r>
      <w:r xmlns:w="http://schemas.openxmlformats.org/wordprocessingml/2006/main">
        <w:t xml:space="preserve">* از طریق تصمیم‌گیری آگاهانه باعث رشد شوند </w:t>
      </w:r>
      <w:r xmlns:w="http://schemas.openxmlformats.org/wordprocessingml/2006/main">
        <w:br xmlns:w="http://schemas.openxmlformats.org/wordprocessingml/2006/main"/>
      </w:r>
      <w:r xmlns:w="http://schemas.openxmlformats.org/wordprocessingml/2006/main">
        <w:t xml:space="preserve">* از طریق برنامه‌ریزی تطبیقی، انعطاف‌پذیری کسب‌وکار خود را افزایش دهند </w:t>
      </w:r>
      <w:r xmlns:w="http://schemas.openxmlformats.org/wordprocessingml/2006/main">
        <w:br xmlns:w="http://schemas.openxmlformats.org/wordprocessingml/2006/main"/>
      </w:r>
      <w:r xmlns:w="http://schemas.openxmlformats.org/wordprocessingml/2006/main">
        <w:t xml:space="preserve">* جریان‌ها و فرصت‌های جدید درآمد را باز کنند </w:t>
      </w:r>
      <w:r xmlns:w="http://schemas.openxmlformats.org/wordprocessingml/2006/main">
        <w:br xmlns:w="http://schemas.openxmlformats.org/wordprocessingml/2006/main"/>
      </w:r>
      <w:r xmlns:w="http://schemas.openxmlformats.org/wordprocessingml/2006/main">
        <w:t xml:space="preserve">* تیم‌های خود را برای استفاده از قدرت هوش مصنوعی توانمند کنند. نوآوری رانده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بپیوندید! </w:t>
      </w:r>
      <w:r xmlns:w="http://schemas.openxmlformats.org/wordprocessingml/2006/main">
        <w:t xml:space="preserve">هنر استفاده از هوش مصنوعی را برای برنامه‌ریزی کسب‌وکار و تسهیل سرمایه‌گذاری، که با راه‌حل‌های پیشرفته و انسان محور هوش مصنوعی ما امکان‌پذیر است، تجربه کنید.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استراتژی تاب‌آوری: بهره‌گیری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ما به‌عنوان یک مدیر پروژه/متخصص AI متعهد است که در جریان پیشرفت‌های تکنولوژیکی قرار بگیرد که باعث اختلال در صنعت علوم رایانه و هوش مصنوعی می‌شود. برای اطمینان از موفقیت بلندمدت، ما بر توسعه مهارت‌های عملی، استفاده از هوش مصنوعی برای برنامه‌ریزی کسب‌وکار و تسهیل سرمایه‌گذاری تمرکز خواهیم کرد. استراتژی انعطاف پذیری ما در اینجا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تجزیه و تحلیل بازار و بینش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تحقیقات بازار مبتنی بر یادگیری ماشین </w:t>
      </w:r>
      <w:r xmlns:w="http://schemas.openxmlformats.org/wordprocessingml/2006/main">
        <w:t xml:space="preserve">: از الگوریتم های یادگیری ماشین برای تجزیه و تحلیل مجموعه داده های گسترده، شناسایی روندها و ارائه بینش های عملی برای تصمیم گیری های تجاری آگاهانه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پردازش زبان طبیعی (NLP) </w:t>
      </w:r>
      <w:r xmlns:w="http://schemas.openxmlformats.org/wordprocessingml/2006/main">
        <w:t xml:space="preserve">: از NLP برای تجزیه و تحلیل حجم زیادی از داده های متنی، استخراج اطلاعات معنادار، و ارائه تجزیه و تحلیل احساسات برای برنامه ریزی تجاری و تسهیل سرمایه گذاری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تحلیل پیش‌بینی‌کننده </w:t>
      </w:r>
      <w:r xmlns:w="http://schemas.openxmlformats.org/wordprocessingml/2006/main">
        <w:t xml:space="preserve">: برای پیش‌بینی روند بازار، شناسایی فرصت‌ها و کاهش خطرات احتمالی، مدل‌های پیش‌بینی را با استفاده از هوش مصنوعی، یادگیری ماشین، و علم داده پیاده‌سازی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برنامه ریزی و استراتژی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تصمیم گیری مبتنی بر داده </w:t>
      </w:r>
      <w:r xmlns:w="http://schemas.openxmlformats.org/wordprocessingml/2006/main">
        <w:t xml:space="preserve">: از هوش مصنوعی و یادگیری ماشین برای تجزیه و تحلیل مجموعه داده ها، شناسایی الگوها و اطلاع رسانی تصمیمات تجاری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هوش تجاری با استفاده از هوش مصنوعی </w:t>
      </w:r>
      <w:r xmlns:w="http://schemas.openxmlformats.org/wordprocessingml/2006/main">
        <w:t xml:space="preserve">: از ابزارهای هوش تجاری و هوش مصنوعی برای ایجاد مدل های پیش بینی، پیش بینی نتایج و بهینه سازی عملکرد تجاری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کارمندان با هوش مصنوعی </w:t>
      </w:r>
      <w:r xmlns:w="http://schemas.openxmlformats.org/wordprocessingml/2006/main">
        <w:t xml:space="preserve">: راه حل های مبتنی بر هوش مصنوعی را برای افزایش بهره وری کارکنان، کاهش هزینه ها و بهبود رقابت شرکت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تسهیل سرمایه‌گذاری و کاهش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بهینه‌سازی پورتفولیوی مبتنی بر هوش مصنوعی </w:t>
      </w:r>
      <w:r xmlns:w="http://schemas.openxmlformats.org/wordprocessingml/2006/main">
        <w:t xml:space="preserve">: از الگوریتم‌های یادگیری ماشین برای بهینه‌سازی پرتفوی سرمایه‌گذاری، به حداقل رساندن ریسک‌ها و به حداکثر رساندن بازده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مدل‌سازی ریسک پیش‌بینی‌کننده </w:t>
      </w:r>
      <w:r xmlns:w="http://schemas.openxmlformats.org/wordprocessingml/2006/main">
        <w:t xml:space="preserve">: مدل‌های پیش‌بینی‌کننده را با استفاده از هوش مصنوعی برای پیش‌بینی ریسک‌های بالقوه و توسعه استراتژی‌هایی برای کاهش آن‌ها پیاده‌سازی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انطباق با مقررات و هوش مصنوعی </w:t>
      </w:r>
      <w:r xmlns:w="http://schemas.openxmlformats.org/wordprocessingml/2006/main">
        <w:t xml:space="preserve">: از NLP و یادگیری ماشینی برای نظارت بر به‌روزرسانی‌های نظارتی، اطمینان از انطباق و انطباق با مقررات در حال تغییر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توسعه کارکنان و ارتقاء مهارت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 توسعه مهارت مبتنی بر هوش مصنوعی </w:t>
      </w:r>
      <w:r xmlns:w="http://schemas.openxmlformats.org/wordprocessingml/2006/main">
        <w:t xml:space="preserve">: چارچوبی برای کارمندان با مهارت بالا در هوش مصنوعی، علم داده و فناوری‌های مرتبط ایجاد کنید تا رقابتی بمانید.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یادگیری مستمر و آموزش مبتنی بر هوش مصنوعی </w:t>
      </w:r>
      <w:r xmlns:w="http://schemas.openxmlformats.org/wordprocessingml/2006/main">
        <w:t xml:space="preserve">: از پلتفرم‌های یادگیری مبتنی بر هوش مصنوعی برای ارائه فرصت‌های آموزش مداوم و توسعه مهارت‌ها به کارکنان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تیم های متقابل </w:t>
      </w:r>
      <w:r xmlns:w="http://schemas.openxmlformats.org/wordprocessingml/2006/main">
        <w:t xml:space="preserve">: تیم های متقابل را برای همکاری و ایجاد درک مشترک از برنامه ریزی تجاری مبتنی بر هوش مصنوعی و تسهیل سرمایه گذاری پرورش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سازگاری با پیشرفت‌های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 تحقیق و توسعه مبتکر بمانید </w:t>
      </w:r>
      <w:r xmlns:w="http://schemas.openxmlformats.org/wordprocessingml/2006/main">
        <w:t xml:space="preserve">: به طور مستمر در تحقیق و توسعه سرمایه‌گذاری کنید تا از فناوری‌های نوظهور و روندهای هوش مصنوعی جلوتر بمانید.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مشارکت‌ها و همکاری‌های نوآورانه </w:t>
      </w:r>
      <w:r xmlns:w="http://schemas.openxmlformats.org/wordprocessingml/2006/main">
        <w:t xml:space="preserve">: مشارکت با استارت‌آپ‌های هوش مصنوعی، دانشگاه‌ها و رهبران صنعت را تقویت کنید تا از تخصص و راه‌حل‌های نوآورانه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شایستگی فرهنگی در هوش مصنوعی </w:t>
      </w:r>
      <w:r xmlns:w="http://schemas.openxmlformats.org/wordprocessingml/2006/main">
        <w:t xml:space="preserve">: فرهنگ آگاهی و فراگیر بودن هوش مصنوعی را تقویت کنید و اطمینان حاصل کنید که سازمان ما سازگار و پاسخگو به نوآوری های تکنولوژیکی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رشد درآمد </w:t>
      </w:r>
      <w:r xmlns:w="http://schemas.openxmlformats.org/wordprocessingml/2006/main">
        <w:t xml:space="preserve">: رشد درآمد را از طریق تحقیقات بازار مبتنی بر هوش مصنوعی و تجزیه و تحلیل پیش بینی نظارت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حاشیه سود خالص </w:t>
      </w:r>
      <w:r xmlns:w="http://schemas.openxmlformats.org/wordprocessingml/2006/main">
        <w:t xml:space="preserve">: حاشیه سود خالص را از طریق تصمیم گیری مبتنی بر داده و استراتژی های بهینه سازی پیگیری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رضایت مشتری </w:t>
      </w:r>
      <w:r xmlns:w="http://schemas.openxmlformats.org/wordprocessingml/2006/main">
        <w:t xml:space="preserve">: رضایت مشتری را از طریق تجزیه و تحلیل احساسات مبتنی بر هوش مصنوعی و تجزیه و تحلیل امتیاز خالص تبلیغ کننده (NPS) اندازه 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استراتژی انعطاف‌پذیری، از فناوری‌های نوظهور جلوتر می‌مانیم، از هوش مصنوعی برای برنامه‌ریزی تجاری استفاده می‌کنیم و فرهنگ نوآوری و رقابت را در صنعت علوم رایانه و هوش مصنوعی تقویت می‌کنیم.</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ارزیابی لحن فعلی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باتجربه و متخصص هوش مصنوعی، با سهامداران مختلف در بخش علوم کامپیوتر و هوش مصنوعی کار کرده‌ام. با مشاهده روندهای فعلی صنعت و صدای برند، لحنی را شناسایی کردم که عبارت است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آموزنده </w:t>
      </w:r>
      <w:r xmlns:w="http://schemas.openxmlformats.org/wordprocessingml/2006/main">
        <w:t xml:space="preserve">: تمرکز بر انتقال دانش فنی و تخصص.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خنثی </w:t>
      </w:r>
      <w:r xmlns:w="http://schemas.openxmlformats.org/wordprocessingml/2006/main">
        <w:t xml:space="preserve">: تأکید بر عینیت و انصاف.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فنی </w:t>
      </w:r>
      <w:r xmlns:w="http://schemas.openxmlformats.org/wordprocessingml/2006/main">
        <w:t xml:space="preserve">: استفاده از اصطلاحات و اصطلاحات خاص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اصلاح لحن برند، من یک رویکرد جدید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پیشنهادی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نوآورانه </w:t>
      </w:r>
      <w:r xmlns:w="http://schemas.openxmlformats.org/wordprocessingml/2006/main">
        <w:t xml:space="preserve">: تأکید بر پتانسیل هوش مصنوعی برای پیشبرد رشد و پایداری کسب‌وکار.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آینده نگری </w:t>
      </w:r>
      <w:r xmlns:w="http://schemas.openxmlformats.org/wordprocessingml/2006/main">
        <w:t xml:space="preserve">: برجسته کردن اهمیت همکاری و برنامه ریزی سناریو در اکوسیستم هوش مصنوعی.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تمرکز بر نتیجه </w:t>
      </w:r>
      <w:r xmlns:w="http://schemas.openxmlformats.org/wordprocessingml/2006/main">
        <w:t xml:space="preserve">: تمرکز بر نتایج ملموس و تأثیر قابل اندازه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اطمینان از ثبات در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راهنمای سبک ایجاد کنید </w:t>
      </w:r>
      <w:r xmlns:w="http://schemas.openxmlformats.org/wordprocessingml/2006/main">
        <w:t xml:space="preserve">: یک راهنمای جامع ایجاد کنید که لحن، زبان و نحو را برای مواد بازاریابی، محتوای وب سایت و ارتباطات مشخص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یک ماتریس صدای برند </w:t>
      </w:r>
      <w:r xmlns:w="http://schemas.openxmlformats.org/wordprocessingml/2006/main">
        <w:t xml:space="preserve">: لحن را برای کانال‌های ارتباطی مختلف (رسانه‌های اجتماعی، پست‌های وبلاگ، خبرنامه‌های ایمیل، و غیره) برای اطمینان از سازگاری تعریف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حضوری برای اعضای تیم بازاریابی </w:t>
      </w:r>
      <w:r xmlns:w="http://schemas.openxmlformats.org/wordprocessingml/2006/main">
        <w:t xml:space="preserve">: برای اطمینان از اینکه اعضای تیم بازاریابی لحن و صدای برند را درک می‌کنند، آموزش‌ها و کارگاه‌های منظمی را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شراکت آژانس </w:t>
      </w:r>
      <w:r xmlns:w="http://schemas.openxmlformats.org/wordprocessingml/2006/main">
        <w:t xml:space="preserve">: با آژانس های بازاریابی همکاری نزدیک داشته باشید تا مطمئن شوید که صدا و لحن برند را درک می کنند و یک راهنمای سبک برای کارشان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خاص پروژه پلت 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 پروژه خاص، من بر روی موارد زیر تمرکز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سناریو </w:t>
      </w:r>
      <w:r xmlns:w="http://schemas.openxmlformats.org/wordprocessingml/2006/main">
        <w:t xml:space="preserve">: توسعه موارد تجاری تخیلی که چالش ها و فرصت های بالقوه برای مشاوره کمک هزینه مبتنی بر هوش مصنوعی را برجسته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شبیه سازی دنیای واقعی </w:t>
      </w:r>
      <w:r xmlns:w="http://schemas.openxmlformats.org/wordprocessingml/2006/main">
        <w:t xml:space="preserve">: ایجاد شبیه سازی های واقع بینانه و همه جانبه برای آموزش مشتریان و مشتریان احتمالی در نحوه استفاده از پلت فرم.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بینش مبتنی بر داده </w:t>
      </w:r>
      <w:r xmlns:w="http://schemas.openxmlformats.org/wordprocessingml/2006/main">
        <w:t xml:space="preserve">: یکپارچه سازی تجزیه و تحلیل داده ها و تجسم برای نشان دادن تأثیر هوش مصنوعی بر برنامه های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اعضای تیم بازاریابی، به دنبال موارد زیر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تجربه در هوش مصنوعی و فناوری </w:t>
      </w:r>
      <w:r xmlns:w="http://schemas.openxmlformats.org/wordprocessingml/2006/main">
        <w:t xml:space="preserve">: پیشینه در هوش مصنوعی، فناوری و/یا زمینه مرتبط مفید خواهد بود.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درک لحن و صدای برند </w:t>
      </w:r>
      <w:r xmlns:w="http://schemas.openxmlformats.org/wordprocessingml/2006/main">
        <w:t xml:space="preserve">: توانایی درونی کردن و اعمال لحن و صدای برند بسیار مهم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مهارت های همکاری </w:t>
      </w:r>
      <w:r xmlns:w="http://schemas.openxmlformats.org/wordprocessingml/2006/main">
        <w:t xml:space="preserve">: اعضای تیم بازاریابی باید بتوانند از نزدیک با تیم های متقابل از جمله توسعه دهندگان، دانشمندان و سهامداران تجاری کار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ها و همکاری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صدای برند و دستیابی به آن، همکاری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مؤسسات تحقیقاتی هوش مصنوعی </w:t>
      </w:r>
      <w:r xmlns:w="http://schemas.openxmlformats.org/wordprocessingml/2006/main">
        <w:t xml:space="preserve">: همکاری با مؤسسات معتبر برای به روز ماندن در مورد آخرین تحقیقات و پیشرفت های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تأثیرگذاران صنعت </w:t>
      </w:r>
      <w:r xmlns:w="http://schemas.openxmlformats.org/wordprocessingml/2006/main">
        <w:t xml:space="preserve">: کار با رهبران فکری و کارشناسان صنعت برای تقویت صدای و لحن برند.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دهندگان آموزش و آموزش </w:t>
      </w:r>
      <w:r xmlns:w="http://schemas.openxmlformats.org/wordprocessingml/2006/main">
        <w:t xml:space="preserve">: مشارکت با سازمان هایی که آموزش و آموزش در زمینه هوش مصنوعی ارائه می دهند و مشاوره اعطا می کنند تا به مخاطبان بیشتری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می‌توانیم صدای برند قوی، ثابت و مؤثری را برای پلتفرم مشاوره گرنت مبتنی بر هوش مصنوعی ایجاد کنیم و خود را به عنوان یک رهبر در بخش علوم رایانه و هوش مصنوعی قرار دهیم.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پیشنهاد پروژه: افزایش نرخ تبدیل برای 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به عنوان مدیر پروژه و متخصص هوش مصنوعی، وظیفه بررسی دلایل عدم تبدیل مشتریان بالقوه به مشتریان واقعی در علوم کامپیوتر و هوش مصنوعی را بر عهده دارم. دامنه CSAI، به ویژه در زمینه استفاده از هوش مصنوعی برای برنامه ریزی تجاری و تسهیل سرمایه گذاری. هدف این پیشنهاد تجزیه و تحلیل فرصت های از دست رفته و پیشنهاد استراتژی های عملی برای افزایش تبدیل مشتری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در حوزه CSAI، مشتریان بالقوه در فضای برنامه‌ریزی تجاری و تسهیل سرمایه‌گذاری اغلب با موانع قابل‌توجهی برای پذیرش مواجه هستند که منجر به از دست رفتن فرصت‌ها می‌شود. دلایل رایج برای عدم تبدیل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عدم درک پویایی تجارت بین المللی و ارتباط آنها با برنامه ریزی تجاری مبتنی بر هوش مصنوعی </w:t>
      </w:r>
      <w:r xmlns:w="http://schemas.openxmlformats.org/wordprocessingml/2006/main">
        <w:br xmlns:w="http://schemas.openxmlformats.org/wordprocessingml/2006/main"/>
      </w:r>
      <w:r xmlns:w="http://schemas.openxmlformats.org/wordprocessingml/2006/main">
        <w:t xml:space="preserve">* مشکل در استفاده از فناوری برای رشد کسب و کار و تسهیل سرمایه گذاری </w:t>
      </w:r>
      <w:r xmlns:w="http://schemas.openxmlformats.org/wordprocessingml/2006/main">
        <w:br xmlns:w="http://schemas.openxmlformats.org/wordprocessingml/2006/main"/>
      </w:r>
      <w:r xmlns:w="http://schemas.openxmlformats.org/wordprocessingml/2006/main">
        <w:t xml:space="preserve">* تجزیه و تحلیل ROI ناکافی و پشتیبانی تصمیم گیری </w:t>
      </w:r>
      <w:r xmlns:w="http://schemas.openxmlformats.org/wordprocessingml/2006/main">
        <w:br xmlns:w="http://schemas.openxmlformats.org/wordprocessingml/2006/main"/>
      </w:r>
      <w:r xmlns:w="http://schemas.openxmlformats.org/wordprocessingml/2006/main">
        <w:t xml:space="preserve">* دسترسی محدود به هوش مصنوعی داده ها و تجزیه و تحلیل های مبتنی بر داده ها </w:t>
      </w:r>
      <w:r xmlns:w="http://schemas.openxmlformats.org/wordprocessingml/2006/main">
        <w:br xmlns:w="http://schemas.openxmlformats.org/wordprocessingml/2006/main"/>
      </w:r>
      <w:r xmlns:w="http://schemas.openxmlformats.org/wordprocessingml/2006/main">
        <w:t xml:space="preserve">* پیچیدگی در یکپارچه سازی سیستم های مبتنی بر هوش مصنوعی با زیرساخت های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t xml:space="preserve">پیامدهای عدم تبدیل در این حوزه می تواند شدید باشد و در نتیجه موارد زیر را به دنبال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فرصت های تجاری و جریان های درآمد از دست رفته </w:t>
      </w:r>
      <w:r xmlns:w="http://schemas.openxmlformats.org/wordprocessingml/2006/main">
        <w:br xmlns:w="http://schemas.openxmlformats.org/wordprocessingml/2006/main"/>
      </w:r>
      <w:r xmlns:w="http://schemas.openxmlformats.org/wordprocessingml/2006/main">
        <w:t xml:space="preserve">* تصمیمات سرمایه گذاری با تأخیر و تخصیص ناکارآمد منابع </w:t>
      </w:r>
      <w:r xmlns:w="http://schemas.openxmlformats.org/wordprocessingml/2006/main">
        <w:br xmlns:w="http://schemas.openxmlformats.org/wordprocessingml/2006/main"/>
      </w:r>
      <w:r xmlns:w="http://schemas.openxmlformats.org/wordprocessingml/2006/main">
        <w:t xml:space="preserve">* دسترسی محدود به بینش ها و داده های ارزشمند مبتنی بر هوش مصنوعی </w:t>
      </w:r>
      <w:r xmlns:w="http://schemas.openxmlformats.org/wordprocessingml/2006/main">
        <w:br xmlns:w="http://schemas.openxmlformats.org/wordprocessingml/2006/main"/>
      </w:r>
      <w:r xmlns:w="http://schemas.openxmlformats.org/wordprocessingml/2006/main">
        <w:t xml:space="preserve">* زیان های احتمالی در رقابت و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بهتر از پویایی تجارت بین‌الملل: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ماژولی ایجاد کنید که ابزارها و منابع تعاملی را برای کمک به مشتریان بالقوه در درک پیچیدگی های پویایی تجارت بین المللی و کاربرد آنها در برنامه ریزی تجاری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 ها و وبینارهای سفارشی را برای تسهیل به اشتراک گذاری دانش و جلسات پرسش و پاسخ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مطالعات موردی و داستان های موفقیت برای نشان دادن کاربردهای عملی تجزیه و تحلیل تجارت بین المللی مبتنی بر هوش مصنوعی.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توانایی افزایش یافته برای استفاده از فناوری برای رشد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پلت فرم مقیاس پذیر و کاربرپسند طراحی کنید که داده ها و تجزیه و تحلیل مبتنی بر هوش مصنوعی را یکپارچه می کند و سهولت استفاده و پذیرش سریع را تسهیل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 ها و جلسات آموزشی را برای کمک به مشتریان بالقوه برای توسعه سواد دیجیتال و مهارت های فناوری خود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شبکه ای از مشاوران و شرکای دارای گواهی هوش مصنوعی برای ارائه پشتیبانی و راهنمایی در مورد ادغام موثر سیستم های مجهز به هوش مصنوعی با زیرساخت های موجود.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ROI و پشتیبانی تصمیم گیری: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ابزار تجزیه و تحلیل ROI جامع ایجاد کنید که بینش هایی را در مورد منافع و هزینه های بالقوه برنامه ریزی تجاری و تسهیل سرمایه گذاری مبتنی بر هوش مصنوعی ارائه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خدمات پشتیبانی تصمیم گیری، از جمله تجسم داده ها و برنامه ریزی سناریو، برای کمک به مشتریان بالقوه در تصمیم گیری های آگاهانه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به‌روزرسانی‌های منظم در مورد روندهای بازار و بهترین شیوه‌ها در برنامه‌ریزی تجاری مبتنی بر هوش مصنوعی و تسهیل سرمایه‌گذاری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دسترسی به داده ها و تجزیه و تحلیل های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پلت فرم داده مبتنی بر ابر ایجاد کنید که دسترسی به بینش ها و تجزیه و تحلیل های مبتنی بر هوش مصنوعی را فراهم می کند و تصمیم گیری مبتنی بر داده و برنامه ریزی تجاری را تسهیل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مدل‌های مبتنی بر اشتراک را با قیمت‌های طبقه‌بندی شده برای پاسخگویی به نیازهای مختلف مشاغل و صنعت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مشارکت های استراتژیک با رهبران صنعت و رهبران فکری برای دسترسی به داده ها و تجزیه و تحلیل های مبتنی بر هوش مصنوعی.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کاهش پیچیدگی: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ارائه ابزارهای سلف سرویس و رابط های کاربر پسند، فرآیند نصب را ساده کنید و پیچیدگی را کاهش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تیم پشتیبانی با کارشناسان دارای گواهی هوش مصنوعی ایجاد کنید که می توانند پشتیبانی و راهنمایی شخصی برای مشتریان بالقوه ارائه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پیشنهاد سرمایه گذاری مشترک و مشارکت استراتژیک با شرکای ISV برای گسترش دسترسی و بهبود کیفیت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توسعه و اصلاح استراتژی های پیشنهادی </w:t>
      </w:r>
      <w:r xmlns:w="http://schemas.openxmlformats.org/wordprocessingml/2006/main">
        <w:br xmlns:w="http://schemas.openxmlformats.org/wordprocessingml/2006/main"/>
      </w:r>
      <w:r xmlns:w="http://schemas.openxmlformats.org/wordprocessingml/2006/main">
        <w:t xml:space="preserve">* ماه 4-6: انجام تحقیقات بازار و جمع آوری بازخورد از مشتریان بالقوه </w:t>
      </w:r>
      <w:r xmlns:w="http://schemas.openxmlformats.org/wordprocessingml/2006/main">
        <w:br xmlns:w="http://schemas.openxmlformats.org/wordprocessingml/2006/main"/>
      </w:r>
      <w:r xmlns:w="http://schemas.openxmlformats.org/wordprocessingml/2006/main">
        <w:t xml:space="preserve">* ماه 7-9: طراحی و توسعه پلت فرم و ابزار </w:t>
      </w:r>
      <w:r xmlns:w="http://schemas.openxmlformats.org/wordprocessingml/2006/main">
        <w:br xmlns:w="http://schemas.openxmlformats.org/wordprocessingml/2006/main"/>
      </w:r>
      <w:r xmlns:w="http://schemas.openxmlformats.org/wordprocessingml/2006/main">
        <w:t xml:space="preserve">* ماه 10-12: راه اندازی و ارتقاء پلتفرم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و طراحی ماژول: 30٪ </w:t>
      </w:r>
      <w:r xmlns:w="http://schemas.openxmlformats.org/wordprocessingml/2006/main">
        <w:br xmlns:w="http://schemas.openxmlformats.org/wordprocessingml/2006/main"/>
      </w:r>
      <w:r xmlns:w="http://schemas.openxmlformats.org/wordprocessingml/2006/main">
        <w:t xml:space="preserve">* ایجاد محتوا و ایجاد ابزارها و منابع تعاملی: 20٪ </w:t>
      </w:r>
      <w:r xmlns:w="http://schemas.openxmlformats.org/wordprocessingml/2006/main">
        <w:br xmlns:w="http://schemas.openxmlformats.org/wordprocessingml/2006/main"/>
      </w:r>
      <w:r xmlns:w="http://schemas.openxmlformats.org/wordprocessingml/2006/main">
        <w:t xml:space="preserve">* کارگاه ها و جلسات آموزشی: 15٪ </w:t>
      </w:r>
      <w:r xmlns:w="http://schemas.openxmlformats.org/wordprocessingml/2006/main">
        <w:br xmlns:w="http://schemas.openxmlformats.org/wordprocessingml/2006/main"/>
      </w:r>
      <w:r xmlns:w="http://schemas.openxmlformats.org/wordprocessingml/2006/main">
        <w:t xml:space="preserve">* مشارکت و سرمایه گذاری مشترک: 15٪ </w:t>
      </w:r>
      <w:r xmlns:w="http://schemas.openxmlformats.org/wordprocessingml/2006/main">
        <w:br xmlns:w="http://schemas.openxmlformats.org/wordprocessingml/2006/main"/>
      </w:r>
      <w:r xmlns:w="http://schemas.openxmlformats.org/wordprocessingml/2006/main">
        <w:t xml:space="preserve">* توسعه وب سایت و پلت فرم: 10٪ </w:t>
      </w:r>
      <w:r xmlns:w="http://schemas.openxmlformats.org/wordprocessingml/2006/main">
        <w:br xmlns:w="http://schemas.openxmlformats.org/wordprocessingml/2006/main"/>
      </w:r>
      <w:r xmlns:w="http://schemas.openxmlformats.org/wordprocessingml/2006/main">
        <w:t xml:space="preserve">* بازاریابی و تبلیغات: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این پیشنهاد پروژه استراتژی های عملی را برای افزایش نرخ تبدیل مشتری در دامنه CSAI ارائه می دهد. ، به ویژه در زمینه استفاده از هوش مصنوعی برای برنامه ریزی تجاری و تسهیل سرمایه گذاری. با پرداختن به حلقه‌های گمشده در ارزش پیشنهادی و ارائه ارزش به مشتریان بالقوه، می‌توانیم نرخ تبدیل را افزایش دهیم و فرصت‌های تجاری قابل توجهی را بدست آوریم.</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 عنوان یک مدیر پروژه/متخصص هوش مصنوعی، یک طرح کمپین ایمیلی بهینه برای «پلتفرم مشاوره گرنت مبتنی بر هوش مصنوعی» در بازار علوم کامپیوتر و هوش مصنوعی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ایمیل: </w:t>
      </w:r>
      <w:r xmlns:w="http://schemas.openxmlformats.org/wordprocessingml/2006/main">
        <w:br xmlns:w="http://schemas.openxmlformats.org/wordprocessingml/2006/main"/>
      </w:r>
      <w:r xmlns:w="http://schemas.openxmlformats.org/wordprocessingml/2006/main">
        <w:t xml:space="preserve">تبدیل ها را تا 25 درصد افزایش دهید و پلتفرم مشاوره گرنت مبتنی بر هوش مصنوعی را به عنوان یک منبع قابل اعتماد و ضروری برای مشاغل و دانشگاهیان که به دنبال کمک مالی هستند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صاحبان مشاغل در بخش های علوم کامپیوتر و هوش مصنوعی </w:t>
      </w:r>
      <w:r xmlns:w="http://schemas.openxmlformats.org/wordprocessingml/2006/main">
        <w:br xmlns:w="http://schemas.openxmlformats.org/wordprocessingml/2006/main"/>
      </w:r>
      <w:r xmlns:w="http://schemas.openxmlformats.org/wordprocessingml/2006/main">
        <w:t xml:space="preserve">2. محققان و دانشگاهیان که بر روی پروژه های خلاقانه هوش مصنوعی کار می کنند </w:t>
      </w:r>
      <w:r xmlns:w="http://schemas.openxmlformats.org/wordprocessingml/2006/main">
        <w:br xmlns:w="http://schemas.openxmlformats.org/wordprocessingml/2006/main"/>
      </w:r>
      <w:r xmlns:w="http://schemas.openxmlformats.org/wordprocessingml/2006/main">
        <w:t xml:space="preserve">3. سرمایه گذاران و شرکای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ایمیل خوش آمدید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 موضوع: "فرصت های انحصاری گرنت را با ما باز کنید. پلتفرم مجهز به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کپی بدنه: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معرفی پلتفرم مشاوره گرنت مبتنی بر هوش مصنوعی و ماموریت آن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توضیح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مزایای </w:t>
      </w:r>
      <w:r xmlns:w="http://schemas.openxmlformats.org/wordprocessingml/2006/main">
        <w:t xml:space="preserve">استفاده از این پلت فرم برای کمک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مالی </w:t>
      </w:r>
      <w:r xmlns:w="http://schemas.openxmlformats.org/wordprocessingml/2006/main">
        <w:br xmlns:w="http://schemas.openxmlformats.org/wordprocessingml/2006/main"/>
      </w:r>
      <w:r xmlns:w="http://schemas.openxmlformats.org/wordprocessingml/2006/main">
        <w:t xml:space="preserve">می تواند شانس شما را افزایش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نسخه متنی: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برجسته کردن داستان های موفقیت از مشاغل و دانشگاهیان مشابه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توضیح مبتنی بر هوش مصنوعی پلت فرم الگوریتم تطبیق کمک هزینه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CTA: "برنامه ریزی برای مشاوره با تیم اعطای متخصص ما"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ایمیل تبلیغاتی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 موضوع: "پیشنهاد زمان محدود: دریافت 10٪ تخفیف برای بسته های درخواست کمک هزینه خود"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نسخه متنی: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 مزایای استفاده از پلت فرم تاکید کنید برای کمک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برجسته کردن تبلیغات منحصر به فرد و پیشنهادات با زمان محدود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CTA: "کد تخفیف مورد نیاز است" (کد "AIPM10" را هنگام پرداخت اعمال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ایمیل سبد خرید رها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 موضوع: "از دست ندهید! درخواست کمک هزینه خود را با پلتفرم ما تکمیل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نسخه متنی: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دریافت کنندگان را تشویق کنید تا درخواست کمک مالی خود را تکمیل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مزایا و داستان های موفقیت استفاده از این پلت فرم را تکرار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CTA: "اکنون درخواست خود را تکمیل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پیشرفت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 سازی </w:t>
      </w:r>
      <w:r xmlns:w="http://schemas.openxmlformats.org/wordprocessingml/2006/main">
        <w:t xml:space="preserve">: استفاده از داده ها- بینش‌های هدایت‌شده برای شخصی‌سازی محتوای ایمیل و خطوط موضوع، افزایش تعامل و </w:t>
      </w:r>
      <w:r xmlns:w="http://schemas.openxmlformats.org/wordprocessingml/2006/main">
        <w:br xmlns:w="http://schemas.openxmlformats.org/wordprocessingml/2006/main"/>
      </w:r>
      <w:r xmlns:w="http://schemas.openxmlformats.org/wordprocessingml/2006/main">
        <w:t xml:space="preserve">نرخ </w:t>
      </w:r>
      <w:r xmlns:w="http://schemas.openxmlformats.org/wordprocessingml/2006/main">
        <w:rPr>
          <w:b/>
        </w:rPr>
        <w:t xml:space="preserve">تبدیل </w:t>
      </w:r>
      <w:r xmlns:w="http://schemas.openxmlformats.org/wordprocessingml/2006/main">
        <w:t xml:space="preserve">. اطمینان </w:t>
      </w:r>
      <w:r xmlns:w="http://schemas.openxmlformats.org/wordprocessingml/2006/main">
        <w:t xml:space="preserve">حاصل کنید </w:t>
      </w:r>
      <w:r xmlns:w="http://schemas.openxmlformats.org/wordprocessingml/2006/main">
        <w:t xml:space="preserve">که کمپین ایمیل برای دستگاه‌های تلفن همراه بهینه شده است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زیرا این کانال اصلی برای تعامل </w:t>
      </w:r>
      <w:r xmlns:w="http://schemas.openxmlformats.org/wordprocessingml/2006/main">
        <w:br xmlns:w="http://schemas.openxmlformats.org/wordprocessingml/2006/main"/>
      </w:r>
      <w:r xmlns:w="http://schemas.openxmlformats.org/wordprocessingml/2006/main">
        <w:rPr>
          <w:b/>
        </w:rPr>
        <w:t xml:space="preserve">با </w:t>
      </w:r>
      <w:r xmlns:w="http://schemas.openxmlformats.org/wordprocessingml/2006/main">
        <w:rPr>
          <w:b/>
        </w:rPr>
        <w:t xml:space="preserve">مخاطبان </w:t>
      </w:r>
      <w:r xmlns:w="http://schemas.openxmlformats.org/wordprocessingml/2006/main">
        <w:t xml:space="preserve">است </w:t>
      </w:r>
      <w:r xmlns:w="http://schemas.openxmlformats.org/wordprocessingml/2006/main">
        <w:t xml:space="preserve">نظارت و بهینه سازی طراحی کمپین ایمیل، خطوط موضوع، و CTA برای به حداکثر رساندن اثربخشی.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صدای نام تجاری </w:t>
      </w:r>
      <w:r xmlns:w="http://schemas.openxmlformats.org/wordprocessingml/2006/main">
        <w:t xml:space="preserve">: بازسازی صدای کمپین ایمیل، همسویی با لحن و سبکی که با مخاطبان هدف طنین انداز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نرخ های باز </w:t>
      </w:r>
      <w:r xmlns:w="http://schemas.openxmlformats.org/wordprocessingml/2006/main">
        <w:t xml:space="preserve">: نرخ های باز را برای شناسایی فرصت های بهبود نظارت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نرخ کلیک (CTR) </w:t>
      </w:r>
      <w:r xmlns:w="http://schemas.openxmlformats.org/wordprocessingml/2006/main">
        <w:t xml:space="preserve">: برای اطمینان از موثرترین خطوط موضوعی و CTA، CTRها را ردیابی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نرخ تبدیل </w:t>
      </w:r>
      <w:r xmlns:w="http://schemas.openxmlformats.org/wordprocessingml/2006/main">
        <w:t xml:space="preserve">: محاسبه نرخ تبدیل برای تعیین اثربخشی کلی کمپین.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مشتری </w:t>
      </w:r>
      <w:r xmlns:w="http://schemas.openxmlformats.org/wordprocessingml/2006/main">
        <w:t xml:space="preserve">: جمع آوری بازخورد مستقیم از مشتریان برای شناسایی زمینه های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تفکر انتقادی: </w:t>
      </w:r>
      <w:r xmlns:w="http://schemas.openxmlformats.org/wordprocessingml/2006/main">
        <w:br xmlns:w="http://schemas.openxmlformats.org/wordprocessingml/2006/main"/>
      </w:r>
      <w:r xmlns:w="http://schemas.openxmlformats.org/wordprocessingml/2006/main">
        <w:t xml:space="preserve">برای تجزیه و تحلیل موفقیت کمپین ایمیل، موارد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کل هزینه مالکیت برای هر کانال کمپین ایمیل را ارزیابی کنید. </w:t>
      </w:r>
      <w:r xmlns:w="http://schemas.openxmlformats.org/wordprocessingml/2006/main">
        <w:br xmlns:w="http://schemas.openxmlformats.org/wordprocessingml/2006/main"/>
      </w:r>
      <w:r xmlns:w="http://schemas.openxmlformats.org/wordprocessingml/2006/main">
        <w:t xml:space="preserve">2. نرخ تبدیل کلی کمپین را با معیارهای صنعت مقایسه کنید. </w:t>
      </w:r>
      <w:r xmlns:w="http://schemas.openxmlformats.org/wordprocessingml/2006/main">
        <w:br xmlns:w="http://schemas.openxmlformats.org/wordprocessingml/2006/main"/>
      </w:r>
      <w:r xmlns:w="http://schemas.openxmlformats.org/wordprocessingml/2006/main">
        <w:t xml:space="preserve">3. میانگین درآمد هر کاربر (ARPU) را از هزینه های اشتراک پلتفرم ارزیابی کنید. </w:t>
      </w:r>
      <w:r xmlns:w="http://schemas.openxmlformats.org/wordprocessingml/2006/main">
        <w:br xmlns:w="http://schemas.openxmlformats.org/wordprocessingml/2006/main"/>
      </w:r>
      <w:r xmlns:w="http://schemas.openxmlformats.org/wordprocessingml/2006/main">
        <w:t xml:space="preserve">4. آزمایش A/B را برای شناسایی مهم‌ترین عوامل مؤثر در نرخ تبدیل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طرح کمپین ایمیلی بهینه شده و تمرکز بر تفکر انتقادی و تصمیم گیری مبتنی بر داده، پلت فرمی پررونق برای کسب و کارها و دانشگاهیان ایجاد خواهیم کرد تا بودجه کمک مالی را تضمین کنند.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باز کردن گسترش جهانی برای شرکت های ایرانی با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ما به رشد کسب و کارهای ایرانی در بازار جهانی ادامه می دهیم، می خواستم لحظه ای به اهمیت برنامه ریزی استراتژیک در بازار جهانی توجه کنم. تامین بودجه لازم برای تقویت توسعه شما. پلتفرم مشاوره گرنت مبتنی بر هوش مصنوعی ما اینجاست تا بینش‌های عملی را در اختیار شما قرار دهد تا شما را در فرآیند پیچیده شناسایی و تضمین کمک‌های مالی راهنمایی کند که به شما کمک می‌کند به ارتفاعات جدید برسید.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شرکت]، چالش‌های منحصربه‌فردی را که شرکت‌های ایرانی برای ورود به بازارهای بین‌المللی با آن مواجه هستند، درک می‌کنیم. پلتفرم ما شما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حداکثر رساندن قرار گرفتن در معرض کمک هزینه </w:t>
      </w:r>
      <w:r xmlns:w="http://schemas.openxmlformats.org/wordprocessingml/2006/main">
        <w:t xml:space="preserve">: از الگوریتم های پیشرفته هوش مصنوعی ما برای شناسایی و اولویت بندی کمک های مالی که با نیازها و اهداف خاص شرکت شما مطابقت دارد،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ساده کردن فرآیند درخواست کمک هزینه </w:t>
      </w:r>
      <w:r xmlns:w="http://schemas.openxmlformats.org/wordprocessingml/2006/main">
        <w:t xml:space="preserve">: پلت فرم ما روند درخواست کمک هزینه را ساده می کند و اطمینان می دهد که در هر مرحله راهنمایی و پشتیبانی دقیق دریافت می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رقابت پذیری کمک هزینه </w:t>
      </w:r>
      <w:r xmlns:w="http://schemas.openxmlformats.org/wordprocessingml/2006/main">
        <w:t xml:space="preserve">: مشاوران متخصص ما از نزدیک با شما همکاری می کنند تا درخواست های کمک مالی خود را بهینه کنند و اطمینان حاصل کنند که شما از رقبا متمایز هستید و شانس خود را برای تامین بودجه مورد نیاز خود افزایش می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مشاوره گرنت مبتنی بر هوش مصنوعی ما به طور خاص برای شرکت های ایرانی طراحی شده است که به دنبال گسترش دامنه جهانی خود هستند. با استفاده از آخرین پیشرفت‌ها در هوش مصنوعی، بینش‌های عملی ارائه می‌کنیم تا به شما کمک کنیم در دنیای پیچیده مشاوره کمک هزینه بپیمایید.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در معرض کمک هزینه و فرصت های تامین مالی </w:t>
      </w:r>
      <w:r xmlns:w="http://schemas.openxmlformats.org/wordprocessingml/2006/main">
        <w:br xmlns:w="http://schemas.openxmlformats.org/wordprocessingml/2006/main"/>
      </w:r>
      <w:r xmlns:w="http://schemas.openxmlformats.org/wordprocessingml/2006/main">
        <w:t xml:space="preserve">* کاهش زمان و تلاش درخواست کمک هزینه </w:t>
      </w:r>
      <w:r xmlns:w="http://schemas.openxmlformats.org/wordprocessingml/2006/main">
        <w:br xmlns:w="http://schemas.openxmlformats.org/wordprocessingml/2006/main"/>
      </w:r>
      <w:r xmlns:w="http://schemas.openxmlformats.org/wordprocessingml/2006/main">
        <w:t xml:space="preserve">* افزایش رقابت پذیری کمک هزینه و نرخ تایید </w:t>
      </w:r>
      <w:r xmlns:w="http://schemas.openxmlformats.org/wordprocessingml/2006/main">
        <w:br xmlns:w="http://schemas.openxmlformats.org/wordprocessingml/2006/main"/>
      </w:r>
      <w:r xmlns:w="http://schemas.openxmlformats.org/wordprocessingml/2006/main">
        <w:t xml:space="preserve">* راهنمایی و پشتیبانی متخصص در سراسر فرآیند درخواست کمک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یک مشاوره برای بحث در مورد نیازها و اهداف خاص شرکت شما برنامه ریزی کنیم. . لطفاً به این ایمیل پاسخ دهید یا با [شماره تلفن]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[نام شرکت] را به‌عنوان شریک ایده‌آل خود در تأمین بودجه مورد نیاز برای تأمین برنامه‌های توسعه جهانی خود در نظر می‌گیرید، متشکریم.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و متخصص هوش مصنوعی </w:t>
      </w:r>
      <w:r xmlns:w="http://schemas.openxmlformats.org/wordprocessingml/2006/main">
        <w:br xmlns:w="http://schemas.openxmlformats.org/wordprocessingml/2006/main"/>
      </w:r>
      <w:r xmlns:w="http://schemas.openxmlformats.org/wordprocessingml/2006/main">
        <w:t xml:space="preserve">[نام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ایمیل ارتقاء کمپین های ایمیل شما از طریق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 سازی پیام </w:t>
      </w:r>
      <w:r xmlns:w="http://schemas.openxmlformats.org/wordprocessingml/2006/main">
        <w:t xml:space="preserve">: آدرس دادن به گیرنده با نام و برجسته کردن نیازها و اهداف خاص شرکت.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استفاده از یک موضوع قوی و واضح </w:t>
      </w:r>
      <w:r xmlns:w="http://schemas.openxmlformats.org/wordprocessingml/2006/main">
        <w:t xml:space="preserve">: خط موضوع به وضوح پیام اصلی ایمیل را منتقل می کند و توجه خواننده را جلب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مزایای خاص </w:t>
      </w:r>
      <w:r xmlns:w="http://schemas.openxmlformats.org/wordprocessingml/2006/main">
        <w:t xml:space="preserve">: این ایمیل مزایای خاص استفاده از پلت فرم مشاوره گرنت مبتنی بر هوش مصنوعی، مانند افزایش قرار گرفتن در معرض کمک هزینه و کاهش زمان درخواست را مشخص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شامل یک فراخوان برای اقدام واضح </w:t>
      </w:r>
      <w:r xmlns:w="http://schemas.openxmlformats.org/wordprocessingml/2006/main">
        <w:t xml:space="preserve">: ایمیل از گیرنده دعوت می کند تا یک مشاوره برای بحث در مورد نیازها و اهداف خاص شرکت خود برنامه ریزی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تأکید بر ارزش پیشنهادی منحصربه‌فرد برند </w:t>
      </w:r>
      <w:r xmlns:w="http://schemas.openxmlformats.org/wordprocessingml/2006/main">
        <w:t xml:space="preserve">: این ایمیل پلتفرم مشاوره گرنت مبتنی بر هوش مصنوعی را به‌عنوان یک راه‌حل منحصربه‌فرد که به‌طور خاص برای شرکت‌های ایرانی که به دنبال گسترش دامنه جهانی خود هستند،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این عناصر، این ایمیل قصد دارد جذابیتی قانع‌کننده و شخصی برای شرکت‌های ایرانی ایجاد کند و تخصص و تعهد [نام شرکت] را برای کمک به کسب‌وکارها در دستیابی به برنامه‌های توسعه جهانی خود به نمایش بگذارد.</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پیش‌نویس پیشنهاد: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سریع کسب‌وکار امروزی، شرکت‌ها هنگام تصمیم‌گیری آگاهانه برای سرمایه‌گذاری با پیچیدگی و عدم اطمینان فزاینده‌ای مواجه هستند. این پیش نویس پیشنهاد یک رویکرد پیشرفته برای اعمال نفوذ هوش مصنوعی (AI) در برنامه ریزی تجاری و تسهیل سرمایه گذاری، با الهام از اصول ریاضی نظریه بازی ها را ترسیم می کند. هدف نهایی ما ایجاد یک چارچوب قوی و مبتنی بر داده است که کسب و کارها را قادر می سازد تا تصمیمات هوشمندانه تر و استراتژیک تری اتخاذ کنند و در نهایت باعث رشد و موفقیت پایدار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کاربرد هوش مصنوعی در برنامه ریزی کسب و کار و تسهیل سرمایه گذاری، زمینه ای است که به سرعت در حال گسترش است، با مزایا و فرصت های متعدد. با این حال، رویکردهای سنتی اغلب بر تحلیل دستی تکیه می‌کنند که منجر به بینش‌های محدود و سوگیری‌های بالقوه می‌شود. نظریه بازی، شاخه ای از ریاضیات که تصمیم گیری استراتژیک را مطالعه می کند، چارچوبی قانع کننده برای تجزیه و تحلیل تعاملات تجاری پیچیده و بهینه سازی نتایج ارائه می دهد. این پیشنهاد از اصول تئوری بازی ها برای توسعه یک راه حل قوی مبتنی بر هوش مصنوعی استفاده می کند که چالش های کلیدی زیر را برطرف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پیچیدگی </w:t>
      </w:r>
      <w:r xmlns:w="http://schemas.openxmlformats.org/wordprocessingml/2006/main">
        <w:t xml:space="preserve">: مجموعه داده های بزرگ، سهامداران متعدد و وابستگی های پیچیده می توانند مانع از تصمیم گیری موثر سرمایه گذاری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عدم قطعیت </w:t>
      </w:r>
      <w:r xmlns:w="http://schemas.openxmlformats.org/wordprocessingml/2006/main">
        <w:t xml:space="preserve">: عدم قطعیت های اقتصادی و بازار می تواند منجر به انتخاب های سرمایه گذاری غیربهینه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بهینه سازی </w:t>
      </w:r>
      <w:r xmlns:w="http://schemas.openxmlformats.org/wordprocessingml/2006/main">
        <w:t xml:space="preserve">: هوش مصنوعی می تواند به شناسایی استراتژی های سرمایه گذاری بهینه و دستیابی به بازده بهتر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چارچوب هوش مصنوعی پیشنهادی ما، که ما آن را «تئوری بازی» می‌نامیم، مؤلفه‌های زیر را ادغام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جمع‌آوری و پیش پردازش داده‌ها </w:t>
      </w:r>
      <w:r xmlns:w="http://schemas.openxmlformats.org/wordprocessingml/2006/main">
        <w:t xml:space="preserve">: استفاده از الگوریتم‌های یادگیری ماشین و تکنیک‌های پردازش زبان طبیعی (NLP) برای استخراج بینش‌های ارزشمند از حجم وسیعی از داده‌ها، از جمله گزارش های مالی، روند بازار و بازخورد سهامداران.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مدلسازی نظریه بازی </w:t>
      </w:r>
      <w:r xmlns:w="http://schemas.openxmlformats.org/wordprocessingml/2006/main">
        <w:t xml:space="preserve">: استفاده از مدل های ریاضی پیشرفته از نظریه بازی برای تجزیه و تحلیل و پیش بینی تعاملات استراتژیک بین مشاغل، مشتریان و تنظیم کننده 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ریسک و کاهش </w:t>
      </w:r>
      <w:r xmlns:w="http://schemas.openxmlformats.org/wordprocessingml/2006/main">
        <w:t xml:space="preserve">: ترکیب یک سیستم مدیریت ریسک قوی برای شناسایی مشکلات احتمالی و توسعه استراتژی برای کاهش آنها.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سیستم پشتیبانی تصمیم </w:t>
      </w:r>
      <w:r xmlns:w="http://schemas.openxmlformats.org/wordprocessingml/2006/main">
        <w:t xml:space="preserve">: توسعه یک پلت فرم تصمیم گیری مبتنی بر هوش مصنوعی که توصیه ها و بینش های عملی را به رهبران تجاری و سرمایه گذاران ارائه می 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یادگیری مستمر و بهینه سازی </w:t>
      </w:r>
      <w:r xmlns:w="http://schemas.openxmlformats.org/wordprocessingml/2006/main">
        <w:t xml:space="preserve">: استفاده از یادگیری ماشین و شبکه های عصبی مصنوعی برای اصلاح مدل و بهینه سازی تصمیمات سرمایه گذاری در طول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GameTheoria چندین مزیت کلیدی ارائه می‌دهد،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کیفیت تصمیم </w:t>
      </w:r>
      <w:r xmlns:w="http://schemas.openxmlformats.org/wordprocessingml/2006/main">
        <w:t xml:space="preserve">: قابلیت‌های پیش‌بینی پیشرفته و بینش‌های مبتنی بر داده، کسب‌وکارها را قادر می‌سازد تا تصمیمات سرمایه‌گذاری آگاهانه‌تری بگیرند.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کارایی </w:t>
      </w:r>
      <w:r xmlns:w="http://schemas.openxmlformats.org/wordprocessingml/2006/main">
        <w:t xml:space="preserve">: خودکار کردن فرآیندهای پیچیده تصمیم گیری، تلاش دستی را کاهش می دهد و خطاها را به حداقل می رساند.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مزیت استراتژیک </w:t>
      </w:r>
      <w:r xmlns:w="http://schemas.openxmlformats.org/wordprocessingml/2006/main">
        <w:t xml:space="preserve">: با تجزیه و تحلیل تعاملات تجاری پیچیده و بهینه سازی نتایج، کسب و کارها می توانند مزیت رقابتی در بازار کسب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بازگشت سرمایه (ROI) </w:t>
      </w:r>
      <w:r xmlns:w="http://schemas.openxmlformats.org/wordprocessingml/2006/main">
        <w:t xml:space="preserve">: تصمیمات سرمایه گذاری مبتنی بر هوش مصنوعی می تواند منجر به بازده سرمایه گذاری بیشتر و سودآوری بهتر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نقشه راه پیاده‌سازی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(6 ماه) </w:t>
      </w:r>
      <w:r xmlns:w="http://schemas.openxmlformats.org/wordprocessingml/2006/main">
        <w:t xml:space="preserve">: تحقیقات کامل در مورد تئوری بازی و برنامه‌های کاربردی هوش مصنوعی، انتخاب مناسب‌ترین چارچوب‌ها و تکنیک‌ها و توسعه نمونه اولیه.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آزمایشی (3 ماه) </w:t>
      </w:r>
      <w:r xmlns:w="http://schemas.openxmlformats.org/wordprocessingml/2006/main">
        <w:t xml:space="preserve">: با یک تجارت آزمایشی برای اعتبارسنجی مدل و بهبود عملکرد آن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پالایش و بهینه سازی (6 ماه) </w:t>
      </w:r>
      <w:r xmlns:w="http://schemas.openxmlformats.org/wordprocessingml/2006/main">
        <w:t xml:space="preserve">: مدل را اصلاح کنید، بازخورد سهامداران را در خود جای دهید و عملکرد آن را بهینه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تجاری سازی (3 ماه) </w:t>
      </w:r>
      <w:r xmlns:w="http://schemas.openxmlformats.org/wordprocessingml/2006/main">
        <w:t xml:space="preserve">: یک نسخه تجاری آماده از GameTheoria ایجاد کنید و مشارکت های بالقوه و جریان های درآمد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در برنامه ریزی تجاری و تسهیل سرمایه گذاری پتانسیل قابل توجهی را برای رشد، کارایی و رقابت ارائه می دهد. با به کارگیری اصول تئوری بازی و توسعه یک چارچوب قوی مبتنی بر هوش مصنوعی، می‌توانیم به کسب‌وکارها کمک کنیم تا تصمیمات هوشمندانه‌تر و استراتژیک‌تری بگیرند و در نهایت به موفقیت پایدار دست یابند. ما یک نقشه راه پیاده‌سازی دقیق و جدول زمانی پیشنهاد می‌کنیم که تضمین می‌کند GameTheoria یک راه‌حل پیشرفته است که به چالش‌های پیچیده تجارت مدرن می‌پردازد.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برنامه‌ریزی و سرمایه‌گذاری کسب‌وکار انقلابی: تغییر بازی با هوش مصنوعی برای روزنامه‌ها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تاریخ] - [نام روزنامه] در اقدامی پیشگامانه، پروژه‌ای پیشگام را راه‌اندازی کرده است که هوش مصنوعی (AI) را به طور یکپارچه در برنامه‌ریزی تجاری و سرمایه‌گذاری ادغام می‌کند. تسهیل این ابتکار نوآورانه آماده است تا چشم‌انداز سنتی سرمایه‌گذاری مخاطره‌آمیز را مختل کند و روزنامه‌ها را قادر می‌سازد در عصر دیجیتالی پرشتاب جلوتر از منحنی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فرآیندهای برنامه‌ریزی تجاری و سرمایه‌گذاری سنتی اغلب شامل تحقیقات پرزحمت، بررسی طولانی مدت و دسترسی محدود به سرمایه‌گذاران بالقوه است. پلتفرم نوآورانه مبتنی بر هوش مصنوعی ما این چالش‌ها را برطرف می‌کند و به شرکت‌ها طرح‌های تجاری مناسب ارائه می‌دهد و ارتباطات حیاتی با سرمایه‌گذاران فهیم را تسهیل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با روزنامه‌ها: آینده برنامه‌ریزی و سرمایه‌گذاری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نوآورانه که توسط [نام شرکت] رهبری می‌شود، از ثروت عظیم اخبار مالی، تحلیل بازار و تحقیقات موجود در اکوسیستم روزنامه ما بهره می‌برد. با ترکیب هوش مصنوعی پیشرفته با تخصص مورد اعتماد روزنامه‌نگاران خود، یک فروشگاه یک‌جا برای شرکت‌ها و سرمایه‌گذاران ایجاد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برای شرکت‌ها و سرمایه‌گذاران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برنامه‌های تجاری سفارشی </w:t>
      </w:r>
      <w:r xmlns:w="http://schemas.openxmlformats.org/wordprocessingml/2006/main">
        <w:t xml:space="preserve">: پلتفرم مبتنی بر هوش مصنوعی ما طرح‌های تجاری سفارشی را به شرکت‌ها ارائه می‌دهد که نیازها و فرصت‌های منحصر به فرد بازار را برطرف می‌کند.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فرصت‌های سرمایه‌گذاری شخصی‌شده </w:t>
      </w:r>
      <w:r xmlns:w="http://schemas.openxmlformats.org/wordprocessingml/2006/main">
        <w:t xml:space="preserve">: سرمایه‌گذاران از دسترسی به فرصت‌های سرمایه‌گذاری منتخب سود می‌برند و اطمینان می‌دهند که در مورد امیدوارکننده‌ترین سرمایه‌گذاری به آنها توصیه می‌شود.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سعی و کوشش بدون زحمت </w:t>
      </w:r>
      <w:r xmlns:w="http://schemas.openxmlformats.org/wordprocessingml/2006/main">
        <w:t xml:space="preserve">: پلت فرم ما فرآیند تحقیق را ساده می کند و در زمان و منابع برای شرکت ها و سرمایه گذاران صرفه جویی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 کردن قفل رشد و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معرفی این ابتکار پیشگامانه که روزنامه ها را در خط مقدم برنامه ریزی تجاری و تسهیل سرمایه گذاری قرار می دهد، هیجان زده ایم." [نام شما]، مدیر پروژه [نام شرکت] گفت. "با ترکیب تخصص انسانی با بینش های مبتنی بر هوش مصنوعی، ما آماده هستیم تا کسب و کارها و سرمایه گذاران را برای رشد و موفقیت با هم تقویت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یک چشم انداز تجاری که به سرعت در حال تحول است، روزنامه هایی مانند [نام روزنامه] به سرعت در حال تکامل هستند تا نیازهای در حال تغییر صنعت را برآورده کنند. با استفاده از هوش مصنوعی و تخصص دانش خود برای پیشبرد برنامه ریزی تجاری و تسهیل سرمایه گذاری، خود را در خط مقدم نوآوری قرار می دهیم.</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پیشنهاد: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تجاری پرشتاب امروزی، شرکت‌ها با چالش‌های مهمی در توسعه طرح‌های تجاری رقابتی و تامین وجوه سرمایه‌گذاری مواجه هستند. پروژه پیشنهادی ما، «اهرم هوش مصنوعی برای برنامه‌ریزی کسب‌وکار و تسهیل سرمایه‌گذاری»، با هدف پر کردن این شکاف با استفاده از قدرت هوش مصنوعی (AI) برای ایجاد طرح‌های تجاری مناسب و ایجاد ارتباط بین شرکت‌ها با سرمایه‌گذاران بالقوه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و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 ریزی کسب و کار سنتی مستلزم تحقیق، تحلیل و اصلاح گسترده است که می تواند زمان بر و پرهزینه باشد. در همین حال، تأمین وجوه سرمایه‌گذاری می‌تواند فرآیندی دشوار باشد که شرکت‌ها را ملزم می‌کند تا پیشنهادی قانع‌کننده به سرمایه‌گذاران ارائه دهند. فقدان یک طرح کسب‌وکار مناسب و ابزارهای موثر ارتباط سرمایه‌گذار می‌تواند مانع از توانایی شرکت برای تأمین بودجه لازم برای مقیاس و رشد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پلت فرم برنامه ریزی کسب و کار مبتنی بر هوش مصنوعی ایجاد کنید که برنامه های تجاری سفارشی شده را برای شرکت ها بر اساس نیازها و اهداف منحصر به فرد آنها ایجاد کند. </w:t>
      </w:r>
      <w:r xmlns:w="http://schemas.openxmlformats.org/wordprocessingml/2006/main">
        <w:br xmlns:w="http://schemas.openxmlformats.org/wordprocessingml/2006/main"/>
      </w:r>
      <w:r xmlns:w="http://schemas.openxmlformats.org/wordprocessingml/2006/main">
        <w:t xml:space="preserve">2. ایجاد یک سیستم تسهیل سرمایه گذاری جامع که شرکت ها را با سرمایه گذاران بالقوه مرتبط می کند و بستری را برای تطبیق یکپارچه معامله-پیش فراهم می کند. </w:t>
      </w:r>
      <w:r xmlns:w="http://schemas.openxmlformats.org/wordprocessingml/2006/main">
        <w:br xmlns:w="http://schemas.openxmlformats.org/wordprocessingml/2006/main"/>
      </w:r>
      <w:r xmlns:w="http://schemas.openxmlformats.org/wordprocessingml/2006/main">
        <w:t xml:space="preserve">3. نرخ پذیرش و موفقیت شرکت را با ارائه بینش ها و توصیه های عملی برای برنامه ریزی تجاری و ارتباط با سرمایه گذاران افزایش دهید. </w:t>
      </w:r>
      <w:r xmlns:w="http://schemas.openxmlformats.org/wordprocessingml/2006/main">
        <w:br xmlns:w="http://schemas.openxmlformats.org/wordprocessingml/2006/main"/>
      </w:r>
      <w:r xmlns:w="http://schemas.openxmlformats.org/wordprocessingml/2006/main">
        <w:t xml:space="preserve">4. تقویت مشارکت های استراتژیک بین شرکت ها، سرمایه گذاران، و کارشناسان صنعت برای هدایت نوآوری و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از هوش مصنوعی و الگوریتم های یادگیری ماشین برای: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داده های شرکت و شناسایی محرک های کلیدی رشد، روندهای بازار و مناظر رقابتی استفاده می کند. </w:t>
      </w:r>
      <w:r xmlns:w="http://schemas.openxmlformats.org/wordprocessingml/2006/main">
        <w:br xmlns:w="http://schemas.openxmlformats.org/wordprocessingml/2006/main"/>
      </w:r>
      <w:r xmlns:w="http://schemas.openxmlformats.org/wordprocessingml/2006/main">
        <w:t xml:space="preserve">2. ایجاد طرح های تجاری مناسب، از جمله پیش بینی های مالی، استراتژی های بازاریابی و مدل های عملیاتی. </w:t>
      </w:r>
      <w:r xmlns:w="http://schemas.openxmlformats.org/wordprocessingml/2006/main">
        <w:br xmlns:w="http://schemas.openxmlformats.org/wordprocessingml/2006/main"/>
      </w:r>
      <w:r xmlns:w="http://schemas.openxmlformats.org/wordprocessingml/2006/main">
        <w:t xml:space="preserve">3. ارتباط شرکت ها با سرمایه گذاران بالقوه، ارائه طرح های شخصی و الگوهای ارزیابی. </w:t>
      </w:r>
      <w:r xmlns:w="http://schemas.openxmlformats.org/wordprocessingml/2006/main">
        <w:br xmlns:w="http://schemas.openxmlformats.org/wordprocessingml/2006/main"/>
      </w:r>
      <w:r xmlns:w="http://schemas.openxmlformats.org/wordprocessingml/2006/main">
        <w:t xml:space="preserve">4. تسهیل ارتباطات و همکاری بین شرکت ها و سرمایه گذاران، تضمین فرآیند تطبیق سرمایه گذاری کارآمدتر و موثرتر.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تولید طرح کسب و کار مبتنی بر هوش مصنوعی، ترکیب تجزیه و تحلیل داده ها و بینش های استراتژیک. </w:t>
      </w:r>
      <w:r xmlns:w="http://schemas.openxmlformats.org/wordprocessingml/2006/main">
        <w:br xmlns:w="http://schemas.openxmlformats.org/wordprocessingml/2006/main"/>
      </w:r>
      <w:r xmlns:w="http://schemas.openxmlformats.org/wordprocessingml/2006/main">
        <w:t xml:space="preserve">2. قالب های زمین سفارشی و توصیفات سرمایه گذار، تضمین ارائه قانع کننده. </w:t>
      </w:r>
      <w:r xmlns:w="http://schemas.openxmlformats.org/wordprocessingml/2006/main">
        <w:br xmlns:w="http://schemas.openxmlformats.org/wordprocessingml/2006/main"/>
      </w:r>
      <w:r xmlns:w="http://schemas.openxmlformats.org/wordprocessingml/2006/main">
        <w:t xml:space="preserve">3. مشخصات سرمایه گذار و سیستم تطبیق، برجسته کردن فرصت های سرمایه گذاری بالقوه. </w:t>
      </w:r>
      <w:r xmlns:w="http://schemas.openxmlformats.org/wordprocessingml/2006/main">
        <w:br xmlns:w="http://schemas.openxmlformats.org/wordprocessingml/2006/main"/>
      </w:r>
      <w:r xmlns:w="http://schemas.openxmlformats.org/wordprocessingml/2006/main">
        <w:t xml:space="preserve">4. به روز رسانی منظم بازار و ابزارهای پیش بینی، که شرکت ها را قادر می سازد تا تصمیمات آگاهانه بگیرند. </w:t>
      </w:r>
      <w:r xmlns:w="http://schemas.openxmlformats.org/wordprocessingml/2006/main">
        <w:br xmlns:w="http://schemas.openxmlformats.org/wordprocessingml/2006/main"/>
      </w:r>
      <w:r xmlns:w="http://schemas.openxmlformats.org/wordprocessingml/2006/main">
        <w:t xml:space="preserve">5. دسترسی به گزارش های صنعت، مطالعات تحقیقاتی و بینش کارشناسان.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از فناوری های زیر استفاده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پردازش زبان طبیعی (NLP) برای تجزیه و تحلیل متن و تولید طرح تجاری. </w:t>
      </w:r>
      <w:r xmlns:w="http://schemas.openxmlformats.org/wordprocessingml/2006/main">
        <w:br xmlns:w="http://schemas.openxmlformats.org/wordprocessingml/2006/main"/>
      </w:r>
      <w:r xmlns:w="http://schemas.openxmlformats.org/wordprocessingml/2006/main">
        <w:t xml:space="preserve">2. یادگیری ماشین (ML) برای مدل سازی پیش بینی و تطبیق سرمایه گذاری. </w:t>
      </w:r>
      <w:r xmlns:w="http://schemas.openxmlformats.org/wordprocessingml/2006/main">
        <w:br xmlns:w="http://schemas.openxmlformats.org/wordprocessingml/2006/main"/>
      </w:r>
      <w:r xmlns:w="http://schemas.openxmlformats.org/wordprocessingml/2006/main">
        <w:t xml:space="preserve">3. ابزار تجسم داده ها برای ارائه موثر بینش های طرح کسب و کار. </w:t>
      </w:r>
      <w:r xmlns:w="http://schemas.openxmlformats.org/wordprocessingml/2006/main">
        <w:br xmlns:w="http://schemas.openxmlformats.org/wordprocessingml/2006/main"/>
      </w:r>
      <w:r xmlns:w="http://schemas.openxmlformats.org/wordprocessingml/2006/main">
        <w:t xml:space="preserve">4. زیرساخت مبتنی بر ابر برای مقیاس پذیری و امنیت.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و تجزیه و تحلیل رقبا برای شناسایی بازیگران کلیدی و روندهای بازار. </w:t>
      </w:r>
      <w:r xmlns:w="http://schemas.openxmlformats.org/wordprocessingml/2006/main">
        <w:br xmlns:w="http://schemas.openxmlformats.org/wordprocessingml/2006/main"/>
      </w:r>
      <w:r xmlns:w="http://schemas.openxmlformats.org/wordprocessingml/2006/main">
        <w:t xml:space="preserve">2. الگوریتم های هوش مصنوعی را برای تولید طرح کسب و کار و تطبیق سرمایه گذاران ایجاد و اصلاح کنید. </w:t>
      </w:r>
      <w:r xmlns:w="http://schemas.openxmlformats.org/wordprocessingml/2006/main">
        <w:br xmlns:w="http://schemas.openxmlformats.org/wordprocessingml/2006/main"/>
      </w:r>
      <w:r xmlns:w="http://schemas.openxmlformats.org/wordprocessingml/2006/main">
        <w:t xml:space="preserve">3. یک رابط کاربر پسند برای شرکت ها ایجاد کنید تا داده ها را آپلود کنند و موارد را ارسال کنند. </w:t>
      </w:r>
      <w:r xmlns:w="http://schemas.openxmlformats.org/wordprocessingml/2006/main">
        <w:br xmlns:w="http://schemas.openxmlformats.org/wordprocessingml/2006/main"/>
      </w:r>
      <w:r xmlns:w="http://schemas.openxmlformats.org/wordprocessingml/2006/main">
        <w:t xml:space="preserve">4. ایجاد مشارکت با کارشناسان صنعت، سرمایه گذاران و رسانه های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سرمایه گذاری اولیه: 500000 دلار (توسعه فناوری هوش مصنوعی، زیرساخت پلت فرم و بازاریابی). </w:t>
      </w:r>
      <w:r xmlns:w="http://schemas.openxmlformats.org/wordprocessingml/2006/main">
        <w:br xmlns:w="http://schemas.openxmlformats.org/wordprocessingml/2006/main"/>
      </w:r>
      <w:r xmlns:w="http://schemas.openxmlformats.org/wordprocessingml/2006/main">
        <w:t xml:space="preserve">2. مدل درآمد: هزینه‌های مبتنی بر اشتراک برای دسترسی شرکت به طرح‌های تجاری متناسب و خدمات تسهیل سرمایه‌گذاری. </w:t>
      </w:r>
      <w:r xmlns:w="http://schemas.openxmlformats.org/wordprocessingml/2006/main">
        <w:br xmlns:w="http://schemas.openxmlformats.org/wordprocessingml/2006/main"/>
      </w:r>
      <w:r xmlns:w="http://schemas.openxmlformats.org/wordprocessingml/2006/main">
        <w:t xml:space="preserve">3. درآمد سالانه پیش بینی شده: 2 میلیون دلار (سال اول)، 5 میلیون دلار (سال دوم) و 10 میلیون دلار (سال 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بهره‌گیری از هوش مصنوعی برای برنامه‌ریزی کسب‌وکار و تسهیل سرمایه‌گذاری این پتانسیل را دارد که روش توسعه و تأمین بودجه شرکت‌ها را متحول کند. با پروژه پیشنهادی، هدف ما ارائه یک بستر جامع برای ارتباط شرکت ها با سرمایه گذاران، محرک رشد و نوآوری است. پیشنهاد ما یک رویکرد روشن برای توسعه یک سیستم برنامه‌ریزی تجاری و تسهیل سرمایه‌گذاری مبتنی بر هوش مصنوعی، تضمین مزیت رقابتی در بازار و در عین حال ایجاد فرصت‌های درآمدی جدید برای مشتریان بالقوه را ترسیم می‌کند.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به عنوان یک مدیر پروژه / متخصص هوش مصنوعی در زمینه تبلیغات، در اینجا سه گزینه پست توییتر برای موضوع "اهرم هوش مصنوعی برای برنامه ریزی تجاری و تسهیل سرمایه گذاری"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رشد کسب و کار را با هوش مصنوعی باز کنید! آخرین پروژه ما بر استفاده از هوش مصنوعی برای برنامه ریزی تجاری و تسهیل سرمایه گذاری روشن می کند. کشف کنید که چگونه هوش مصنوعی می‌تواند به شرکت‌ها در ایجاد طرح‌های تجاری مناسب و سرمایه‌گذاری ایمن کمک کند. چت های قبلی نتایج قابل توجهی نشان داده است! توئیت </w:t>
      </w:r>
      <w:r xmlns:w="http://schemas.openxmlformats.org/wordprocessingml/2006/main">
        <w:t xml:space="preserve">#آیBusiness Planning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۲</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آیا می دانستید هوش مصنوعی می تواند برنامه ریزی کسب و کار را متحول کند؟ پروژه ما راه‌هایی را بررسی می‌کند که هوش مصنوعی می‌تواند ارتباطات بین شرکت‌ها و سرمایه‌گذاران را تسهیل کند و منجر به سرمایه‌گذاری‌های موفق شود. چت های قبلی را دنبال کنید و آماده شوید تا استراتژی کسب و کار خود را افزایش دهید! </w:t>
      </w:r>
      <w:r xmlns:w="http://schemas.openxmlformats.org/wordprocessingml/2006/main">
        <w:rPr>
          <w:b/>
        </w:rPr>
        <w:t xml:space="preserve">توئیت </w:t>
      </w:r>
      <w:r xmlns:w="http://schemas.openxmlformats.org/wordprocessingml/2006/main">
        <w:t xml:space="preserve">#هوش مصنوعی #برنامه ریزی تجاری 3</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شکستن موانع در برنامه ریزی کسب و کار با هوش مصنوعی! آخرین گزارش ما نشان می‌دهد که چگونه برنامه‌های مبتنی بر هوش مصنوعی می‌توانند سرمایه‌گذاران مناسب را جذب کنند و پتانسیل سرمایه‌گذاری را افزایش دهند. مکالمات قبلی را مرور کنید و در مورد آخرین نوآوری های هوش مصنوعی به روز باشید! #AIBusinessInvestments #FutureOfBusiness</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مختلف پست اینستاگرام به عنوان مدیر پروژه / متخصص هوش مصنوعی در زمینه تبلیغات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هوش مصنوعی برای برنامه ریزی تجاری و پروژه تسهیل سرمایه گذاری </w:t>
      </w:r>
      <w:r xmlns:w="http://schemas.openxmlformats.org/wordprocessingml/2006/main">
        <w:br xmlns:w="http://schemas.openxmlformats.org/wordprocessingml/2006/main"/>
      </w:r>
      <w:r xmlns:w="http://schemas.openxmlformats.org/wordprocessingml/2006/main">
        <w:t xml:space="preserve">اخبار هیجان انگیز! </w:t>
      </w:r>
      <w:r xmlns:w="http://schemas.openxmlformats.org/wordprocessingml/2006/main">
        <w:br xmlns:w="http://schemas.openxmlformats.org/wordprocessingml/2006/main"/>
      </w:r>
      <w:r xmlns:w="http://schemas.openxmlformats.org/wordprocessingml/2006/main">
        <w:t xml:space="preserve">تیم ما در پشت صحنه کار کرده است تا پتانسیل کامل هوش مصنوعی را در برنامه ریزی تجاری و تسهیل سرمایه گذاری باز کند. آخرین پروژه ما، استفاده از هوش مصنوعی، آماده است تا شیوه برنامه ریزی و رشد کسب و کارها را متحول کند. منتظر به‌روزرسانی‌های این ابتکار متحول کننده بازی باشید که شرکت‌ها را با سرمایه‌گذاران بالقوه مرتبط می‌کند و نوآوری را در سرتاسر جهان پیش می‌برد! </w:t>
      </w:r>
      <w:r xmlns:w="http://schemas.openxmlformats.org/wordprocessingml/2006/main">
        <w:rPr>
          <w:b/>
        </w:rPr>
        <w:t xml:space="preserve">پست 2: هوش مصنوعی چگونه برنامه‌ریزی کسب‌وکار را تغییر می‌دهد </w:t>
      </w:r>
      <w:r xmlns:w="http://schemas.openxmlformats.org/wordprocessingml/2006/main">
        <w:br xmlns:w="http://schemas.openxmlformats.org/wordprocessingml/2006/main"/>
      </w:r>
      <w:r xmlns:w="http://schemas.openxmlformats.org/wordprocessingml/2006/main">
        <w:t xml:space="preserve">آیا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می‌دانستید که برنامه‌ریزی کسب‌وکار مبتنی بر هوش مصنوعی می‌تواند به شرکت‌ها کمک کند تا تصمیم‌های مبتنی بر داده‌ها، شناسایی فرصت‌های جدید و ارتباط موثرتر با سرمایه‌گذاران را داشته باشند؟ پروژه ما به استفاده از قدرت هوش مصنوعی برای توانمندسازی مشاغل و تسریع رشد اختصاص دارد. در این سفر به ما بپیوندید و کشف کنید که چگونه هوش مصنوعی می تواند رویاهای تجاری شما را به واقعیت تبدیل کند! #AIPower #Business Planning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داستان های موفقیت آمیز استفاده از هوش مصنوعی </w:t>
      </w:r>
      <w:r xmlns:w="http://schemas.openxmlformats.org/wordprocessingml/2006/main">
        <w:br xmlns:w="http://schemas.openxmlformats.org/wordprocessingml/2006/main"/>
      </w:r>
      <w:r xmlns:w="http://schemas.openxmlformats.org/wordprocessingml/2006/main">
        <w:t xml:space="preserve">آیا می دانستید که پلت فرم برنامه ریزی کسب و کار مبتنی بر هوش مصنوعی ما قبلاً به چندین شرکت کمک کرده است تا بودجه خود را تامین کنند و به طور تصاعدی رشد کنند؟ همه اینها به لطف فناوری پیشرفته و تجزیه و تحلیل متخصص ما است. ما مفتخریم که در خط مقدم استفاده از هوش مصنوعی برای برنامه ریزی تجاری و تسهیل سرمایه گذاری هستیم. منتظر داستان های موفقیت بیشتر باشید و ببینید پلت فرم ما چگونه می تواند به پیشرفت کسب و کار شما کمک کند! #اهرم هوش مصنوعی #داستان موفقیت #رشد کسب و کار</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باز کردن قدرت هوش مصنوعی در برنامه‌ریزی کسب‌وکار: عصر جدیدی از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ادامه تکامل چشم‌انداز دیجیتال، کسب‌وکارها با چالش‌های بی‌سابقه‌ای در ایجاد طرح‌های تجاری قابل دوام و تضمین سرمایه‌گذاری‌های لازم برای پیشبرد رشد مواجه هستند. اینجاست که فناوری هوش مصنوعی (AI) وارد بازی می شود - ارائه راه حلی تغییر دهنده بازی برای پر کردن شکاف بین نوآوری و پذیرش. در این گزارش، نقش نوظهور هوش مصنوعی را در برنامه‌ریزی کسب‌وکار و تسهیل سرمایه‌گذاری، با بهره‌گیری از بینش‌های چت‌های قبلی و تخصص خود در این زمینه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نیاز به طرح‌های تجاری مناسب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روش‌های برنامه‌ریزی کسب‌وکار سنتی اغلب بر قالب‌ها و مفروضات عمومی تکیه می‌کنند، که ممکن است دقیقاً نیازها و اهداف منحصر به فرد یک شرکت را منعکس نکنند. این می‌تواند منجر به برنامه‌هایی شود که یا خیلی گسترده یا خیلی باریک هستند که منجر به هدر رفتن منابع و از دست رفتن فرصت‌ها می‌شود. ابزارهای برنامه‌ریزی کسب‌وکار مبتنی بر هوش مصنوعی می‌توانند به شرکت‌ها کمک کنند تا برنامه‌های متناسب با الگوریتم‌های پیشرفته و تکنیک‌های یادگیری ماشین را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اتصال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توانایی کسب‌وکارها برای ارتباط با سرمایه‌گذاران بالقوه همیشه یکی از اجزای حیاتی فرآیند تأمین مالی بوده است. با این حال، پیچیدگی و تنوع اکوسیستم های استارتاپی به طور قابل توجهی موانع ورود را افزایش داده است. پلتفرم‌های مبتنی بر هوش مصنوعی می‌توانند این ارتباط را با تجزیه و تحلیل روندهای بازار، شناسایی فرصت‌های سرمایه‌گذاری، و تولید گزارش‌هایی که امیدوارکننده‌ترین استارت‌آپ‌ها را برجسته می‌کنند، تسهیل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دقت بهبود یافته </w:t>
      </w:r>
      <w:r xmlns:w="http://schemas.openxmlformats.org/wordprocessingml/2006/main">
        <w:t xml:space="preserve">: ابزارهای برنامه‌ریزی کسب‌وکار مبتنی بر هوش مصنوعی می‌توانند حجم وسیعی از داده‌ها را تجزیه و تحلیل کنند و خطر خطاها و عدم دقت را در فرآیند برنامه‌ریزی کاهش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کارایی </w:t>
      </w:r>
      <w:r xmlns:w="http://schemas.openxmlformats.org/wordprocessingml/2006/main">
        <w:t xml:space="preserve">: پلتفرم‌های مبتنی بر هوش مصنوعی می‌توانند فرآیند تأمین مالی را ساده‌تر کنند، کسب‌وکارها را با سرمایه‌گذاران بالقوه مرتبط کرده و آنها را با شرکای ایده‌آل تطبیق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همکاری پیشرفته </w:t>
      </w:r>
      <w:r xmlns:w="http://schemas.openxmlformats.org/wordprocessingml/2006/main">
        <w:t xml:space="preserve">: ابزارهای مبتنی بر هوش مصنوعی می‌توانند ارتباط بی‌درنگ بین کسب‌وکارها، سرمایه‌گذاران و کارشناسان را تسهیل کنند و نتایج موفق‌تری را به همراه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داستان‌های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استارت‌آپی که به‌دنبال 500000 دلار بودجه است، از یک پلتفرم مبتنی بر هوش مصنوعی برای ایجاد یک طرح و طرح تجاری مناسب استفاده می‌کند و توجه یک سرمایه‌گذار فرشته پیشرو را به خود جلب می‌کند. </w:t>
      </w:r>
      <w:r xmlns:w="http://schemas.openxmlformats.org/wordprocessingml/2006/main">
        <w:br xmlns:w="http://schemas.openxmlformats.org/wordprocessingml/2006/main"/>
      </w:r>
      <w:r xmlns:w="http://schemas.openxmlformats.org/wordprocessingml/2006/main">
        <w:t xml:space="preserve">* یک شرکت با اندازه متوسط از ابزارهای تجزیه و تحلیل مبتنی بر هوش مصنوعی برای شناسایی فرصت‌های سرمایه‌گذاری استفاده می‌کند که منجر به افزایش قابل توجه درآمد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آینده برنامه ریزی کسب و کار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فناوری هوش مصنوعی به تکامل خود ادامه می دهد، می توان انتظار داشت که شاهد ادغام بیشتر ابزارها و پلتفرم های مبتنی بر هوش مصنوعی در چشم انداز برنامه ریزی تجاری و تسهیل سرمایه گذاری باشیم. برای جلوتر ماندن از منحنی، کسب و کارها باید آماده باشند تا از قدرت هوش مصنوعی برای هدایت نوآوری، رشد و موفقیت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تقاطع هوش مصنوعی، برنامه‌ریزی کسب‌وکار و تسهیل سرمایه‌گذاری زمینه‌ای است که به سرعت در حال رشد است که نوید بزرگی برای شرکت‌هایی دارد که به دنبال رشد و نوآوری هستند. با بهره‌گیری از فناوری هوش مصنوعی، کسب‌وکارها می‌توانند طرح‌های تجاری مناسب را باز کنند، با سرمایه‌گذاران بالقوه ارتباط برقرار کنند و سفر خود را به سوی موفقیت تسریع بخشند. جلوتر از منحنی باشید و پتانسیل بی حد و حصر هوش مصنوعی را در برنامه ریزی تجاری و تسهیل سرمایه گذاری کشف کنید.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بر اساس زمینه های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"باز کردن رشد کسب و کار: چگونه هوش مصنوعی برنامه ریزی تجاری و تسهیل سرمایه گذاری را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و متخصص هوش مصنوعی در زمینه تبلیغات، از نزدیک تاثیر هوش مصنوعی در عملیات تجاری اخیراً، تیم ما در حال بررسی تلاقی هیجان‌انگیز هوش مصنوعی و تئوری بازی‌ها برای هدایت رشد کسب‌وکار بوده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[نام پروژه]، یک ابتکار پیشرفته است که از فناوری هوش مصنوعی برای کمک به شرکت‌ها در ایجاد طرح‌های تجاری مناسب و ارتباط آنها با سرمایه‌گذاران بالقوه استفاده می‌کند. این رویکرد نوآورانه دارای پتانسیل دموکراتیک کردن دسترسی به بودجه و ایجاد فرصت‌های جدید برای کارآفرینان و کسب‌وکارهای کوچک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تئوری بازی با هوش مصنوعی ملاقات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این چگونه کار می کند؟ با اعمال اصول تئوری بازی در الگوریتم‌های هوش مصنوعی، تیم ما می‌تواند روندهای بازار را تجزیه و تحلیل کند، الگوهای رشد را شناسایی کند و رفتار سرمایه‌گذاران را پیش‌بینی کند. این به شرکت‌ها امکان می‌دهد تا طرح‌های تجاری سفارشی ایجاد کنند که شانس آنها را برای تأمین بودجه به حداکثر می‌رساند.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نتایج سرمایه گذاری بهبود یافته </w:t>
      </w:r>
      <w:r xmlns:w="http://schemas.openxmlformats.org/wordprocessingml/2006/main">
        <w:t xml:space="preserve">: با استفاده از بینش های مبتنی بر هوش مصنوعی، شرکت ها می توانند شانس خود را برای تامین بودجه و رشد کسب و کار خود افزایش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ریزی کسب و کار پیشرفته </w:t>
      </w:r>
      <w:r xmlns:w="http://schemas.openxmlformats.org/wordprocessingml/2006/main">
        <w:t xml:space="preserve">: پلتفرم مبتنی بر هوش مصنوعی ما برنامه های تجاری مناسبی را ایجاد می کند و به شرکت ها کمک می کند تا استراتژی های خود را اصلاح کنند و به اهداف خود دست یابند.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کارایی </w:t>
      </w:r>
      <w:r xmlns:w="http://schemas.openxmlformats.org/wordprocessingml/2006/main">
        <w:t xml:space="preserve">: با خودکار کردن فرآیند یافتن سرمایه گذار، راه حل ما باعث صرفه جویی در زمان و منابع ارزشمند شرکت ها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گفتگوها و بینش های مرتبط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بخشی از تحقیقات خود، نقش هوش مصنوعی در برنامه ریزی تجاری و تسهیل سرمایه گذاری را در چت های قبلی مورد بحث قرار داده ایم. یافته‌های ما نشان می‌دهد که هوش مصنوعی این پتانسیل را دارد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پیش‌بینی اولویت‌های سرمایه‌گذاری </w:t>
      </w:r>
      <w:r xmlns:w="http://schemas.openxmlformats.org/wordprocessingml/2006/main">
        <w:t xml:space="preserve">: با تجزیه و تحلیل داده‌های بازار و رفتار سرمایه‌گذاران، هوش مصنوعی می‌تواند پیش‌بینی کند که کدام شرکت‌ها بیشترین احتمال جذب سرمایه را دارند.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بهینه سازی طرح های تجاری </w:t>
      </w:r>
      <w:r xmlns:w="http://schemas.openxmlformats.org/wordprocessingml/2006/main">
        <w:t xml:space="preserve">: پلت فرم مبتنی بر هوش مصنوعی ما می تواند طرح های تجاری را اصلاح کند تا اطمینان حاصل شود که آنها با ترجیحات سرمایه گذاران و روندهای بازار هماهنگ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گفتگو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بیایید با هم کار کنیم تا فرصت های جدیدی را برای رشد و نوآوری باز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کسب اطلاعات بیشتر در مورد پروژه ما یا کشف این موضوع هستید که چگونه هوش مصنوعی می تواند باعث رشد کسب و کار در سازمان شما شود، لطفاً در تماس با ما دریغ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#هوش مصنوعی #تئوری بازی #برنامه ریزی کسب و کار #تسهیل سرمایه گذاری #استارتاپ ها #کارآفرینی #نوآوری #رشد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این یک ایمیل پیشنهاد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ارتقای برنامه ریزی و سرمایه گذاری کسب و کار با تخصص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نام من [نام شما] است و من یک متخصص هوش مصنوعی با [نام شرکت شما] هستم. ما با سازمان شما برخورد کرده‌ایم و تحت تأثیر کار اساسی شما قرار گرفته‌ایم که در [منطقه خاص در دسته، به عنوان مثال تحلیل بازار استراتژیک یا مدل‌سازی مالی] همانطور که از طریق تحقیقات پیشینه ما نشان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در [Your Company Name] به طور فعال در حال بررسی راه‌هایی برای استفاده از هوش مصنوعی (AI) برای برنامه‌ریزی تجاری و تسهیل سرمایه‌گذاری بوده است. ما راه‌حل‌های نوآورانه‌ای را توسعه داده‌ایم که می‌تواند فرآیندهای تصمیم‌گیری سازمان شما را به طور قابل‌توجهی بهبود بخشد، عملیات را ساده‌تر کند و باعث رشد درآمد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از نمایه‌های لینکدین، توییتر و اینستاگرام ما مشهود است، تخصص ما در حوزه‌های مختلفی از جمله تجزیه و تحلیل داده، مدل‌سازی پیش‌بینی‌کننده، و برنامه یادگیری ماشینی است. علاوه بر این، پست‌های وبلاگ ما در Medium بینش‌های ارزشمندی را در مورد تقاطع هوش مصنوعی و برنامه‌ریزی تجاری ارائه کرده‌اند.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درک عمق توانایی‌هایمان، می‌خواستم گزارش جامعی را به‌صورت فایل PDF به اشتراک بگذارم که مزایای بالقوه استفاده از هوش مصنوعی در برنامه‌ریزی تجاری و تسهیل سرمایه‌گذاری را برجسته می‌کند. مطالعه ما طیف وسیعی از روش‌ها، ابزارها و استراتژی‌هایی را بیان می‌کند که می‌توانند برای رفع نیازهای خاص سازمان شما طراحی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نکات کلیدی پیشنهاد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راه حل های برنامه ریزی کسب و کار مبتنی بر هوش مصنوعی سفارشی </w:t>
      </w:r>
      <w:r xmlns:w="http://schemas.openxmlformats.org/wordprocessingml/2006/main">
        <w:br xmlns:w="http://schemas.openxmlformats.org/wordprocessingml/2006/main"/>
      </w:r>
      <w:r xmlns:w="http://schemas.openxmlformats.org/wordprocessingml/2006/main">
        <w:t xml:space="preserve">* ادغام مدل های پیش بینی برای بهینه سازی تصمیمات سرمایه گذاری </w:t>
      </w:r>
      <w:r xmlns:w="http://schemas.openxmlformats.org/wordprocessingml/2006/main">
        <w:br xmlns:w="http://schemas.openxmlformats.org/wordprocessingml/2006/main"/>
      </w:r>
      <w:r xmlns:w="http://schemas.openxmlformats.org/wordprocessingml/2006/main">
        <w:t xml:space="preserve">* افزایش کارایی عملیاتی از طریق اتوماسیون </w:t>
      </w:r>
      <w:r xmlns:w="http://schemas.openxmlformats.org/wordprocessingml/2006/main">
        <w:br xmlns:w="http://schemas.openxmlformats.org/wordprocessingml/2006/main"/>
      </w:r>
      <w:r xmlns:w="http://schemas.openxmlformats.org/wordprocessingml/2006/main">
        <w:t xml:space="preserve">* تجزیه و تحلیل روند بازار و رفتار مشتری </w:t>
      </w:r>
      <w:r xmlns:w="http://schemas.openxmlformats.org/wordprocessingml/2006/main">
        <w:br xmlns:w="http://schemas.openxmlformats.org/wordprocessingml/2006/main"/>
      </w:r>
      <w:r xmlns:w="http://schemas.openxmlformats.org/wordprocessingml/2006/main">
        <w:t xml:space="preserve">* نظارت و ارزیابی عملکرد با استفاده از بینش های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تخصص ما می تواند ارزش قابل توجهی برای سازمان شما ایجاد کند، و ما بسیار خوشحال خواهیم شد که در مورد چگونگی همکاری برای پیشبرد کسب و کار شما صحبت کنیم. ماموریت ما توانمندسازی سازمان‌ها برای تصمیم‌گیری مبتنی بر داده، پیشبرد رشد و باز کردن فرصت‌های جدید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شروع مکالمه، لطفاً مستقیماً از طریق [آدرس ایمیل شما] یا [شماره تلفن شما] با من تماس بگیرید. ما مشتاقانه منتظر بررسی احتمالات همکاری و بهبود عملیات تجاری شما با تخصص هوش مصنوعی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وقتی که گذاشتید متشکرم و مشتاقانه منتظر پاسخ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متخصص هوش مصنوعی </w:t>
      </w:r>
      <w:r xmlns:w="http://schemas.openxmlformats.org/wordprocessingml/2006/main">
        <w:br xmlns:w="http://schemas.openxmlformats.org/wordprocessingml/2006/main"/>
      </w:r>
      <w:r xmlns:w="http://schemas.openxmlformats.org/wordprocessingml/2006/main">
        <w:t xml:space="preserve">[نام شرکت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را شناسایی کرده‌ام که با علایق شما در زمینه هوش مصنوعی، مدیریت کمک هزینه و خدمات مشاوره، به ویژه در حوزه‌های برنامه‌ریزی کسب‌وکار، تسهیل سرمایه‌گذاری، طرح‌های ضد قلدری و کاربرد هوش مصنوعی در ایران همسو هستند. سیستم قضایی: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مایکروسافت برای سازمان های غیرانتفاعی </w:t>
      </w:r>
      <w:r xmlns:w="http://schemas.openxmlformats.org/wordprocessingml/2006/main">
        <w:t xml:space="preserve">: مایکروسافت به عنوان یک رهبر جهانی در فناوری، تمرکز زیادی بر استفاده از هوش مصنوعی برای تأثیر اجتماعی دارد. ابتکارات آنها با تلاش های شما در گزارش برنامه های کاربردی هوش مصنوعی در استراتژی کسب و کار و مدیریت کمک هزینه هماهنگ است. آنها برای سازمان های غیرانتفاعی کمک های مالی ارائه می دهند و برنامه ای اختصاصی برای حمایت از هوش مصنوعی برای طرح های خیر اجتماعی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مجمع جهانی اقتصاد (WEF) </w:t>
      </w:r>
      <w:r xmlns:w="http://schemas.openxmlformats.org/wordprocessingml/2006/main">
        <w:t xml:space="preserve">: WEF یک سازمان بین المللی برجسته است که به بهبود وضعیت جهان از طریق همکاری عمومی و خصوصی اختصاص دارد. ابتکارات هوش مصنوعی و اقتصاد دیجیتال آنها بر ایجاد آینده ای بهتر برای همه متمرکز است. آنها برنامه های مختلفی را برای شرکای شرکتی و غیر انتفاعی ارائه می دهند که ممکن است با خدمات مشاوره و تخصص شما در برنامه ریزی تجاری و تسهیل سرمایه گذاری هماهنگ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شهرهای هوشمندتر بنیاد آی‌بی‌ام </w:t>
      </w:r>
      <w:r xmlns:w="http://schemas.openxmlformats.org/wordprocessingml/2006/main">
        <w:t xml:space="preserve">: ابتکار شهرهای هوشمند بنیاد آی‌بی‌ام با هدف استفاده از هوش مصنوعی و فناوری‌های دیجیتال برای ایجاد شهرهای فراگیرتر، پایدارتر و قابل زندگی‌تر است. با توجه به تمرکز شما بر استفاده از هوش مصنوعی برای مدیریت کسب و کار و کمک هزینه، و همچنین علاقه شما به طرح های ضد قلدری، راه حل ها و تخصص IBM ممکن است برای همکاری مناسب باشد.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به نظر می رسد زمینه ارائه شده یک پیام تولید پروپوزال است، از جمله نامه مختصری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ابراز اشتیاق برای همکاری با سازمان دیگری است. </w:t>
      </w:r>
      <w:r xmlns:w="http://schemas.openxmlformats.org/wordprocessingml/2006/main">
        <w:br xmlns:w="http://schemas.openxmlformats.org/wordprocessingml/2006/main"/>
      </w:r>
      <w:r xmlns:w="http://schemas.openxmlformats.org/wordprocessingml/2006/main">
        <w:t xml:space="preserve">2. به گزارش جامعی در مورد استفاده از هوش مصنوعی برای برنامه ریزی تجاری و تسهیل سرمایه گذاری اشاره می کند. </w:t>
      </w:r>
      <w:r xmlns:w="http://schemas.openxmlformats.org/wordprocessingml/2006/main">
        <w:br xmlns:w="http://schemas.openxmlformats.org/wordprocessingml/2006/main"/>
      </w:r>
      <w:r xmlns:w="http://schemas.openxmlformats.org/wordprocessingml/2006/main">
        <w:t xml:space="preserve">3. نکات اصلی گزارش، از جمله اجرای راه حل های هوش مصنوعی برای تولید طرح کسب و کار و شبکه سازی سرمایه گذاران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یک همکار بالقوه به کاوش در همکاری ابراز علاقه کند، برخی از احتمالات بعدی می تواند به شرح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بحث در مورد همکاری بالقوه </w:t>
      </w:r>
      <w:r xmlns:w="http://schemas.openxmlformats.org/wordprocessingml/2006/main">
        <w:t xml:space="preserve">: کسب و کارها می توانند برای بحث درباره چگونگی ترکیب تخصص و منابع آنها برای به دست آوردن نتایج معنادار گرد هم آیند.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شناسایی توسعه راه حل مشترک هوش مصنوعی </w:t>
      </w:r>
      <w:r xmlns:w="http://schemas.openxmlformats.org/wordprocessingml/2006/main">
        <w:t xml:space="preserve">: همکاران ممکن است فرصت هایی را برای توسعه و پیاده سازی راه حل های هوش مصنوعی سفارشی برای مشاغل مربوطه خود، تسهیل برنامه ریزی تجاری و فرآیندهای سرمایه گذاری، کشف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یک پیشنهاد پروژه مشترک </w:t>
      </w:r>
      <w:r xmlns:w="http://schemas.openxmlformats.org/wordprocessingml/2006/main">
        <w:t xml:space="preserve">: یک پیشنهاد مشترک که محدوده کار، مزایا و نتایج مورد انتظار را مشخص می کند، می تواند به تأمین بودجه یا ترتیبات مشارکت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تحقیق در مورد هم افزایی های بالقوه </w:t>
      </w:r>
      <w:r xmlns:w="http://schemas.openxmlformats.org/wordprocessingml/2006/main">
        <w:t xml:space="preserve">: همکاری پیشنهادی می تواند شامل مقایسه بهترین شیوه ها، مطالعه روندهای صنعت، و شناسایی فرصت ها برای رشد و سود متقابل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اشتراک‌گذاری تخصص از طریق کارگاه‌ها/ میزبانی یک جلسه اطلاعاتی </w:t>
      </w:r>
      <w:r xmlns:w="http://schemas.openxmlformats.org/wordprocessingml/2006/main">
        <w:t xml:space="preserve">: کارشناسان هر دو سازمان می‌توانند کارگاه‌هایی را رهبری کنند یا جلسات اطلاعاتی را میزبانی کنند تا سایر ذینفعان بالقوه را در مورد استفاده از هوش مصنوعی برای برنامه‌ریزی تجاری و تسهیل سرمایه‌گذاری آموزش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دریافت پاسخ مثبت، مراحل بعدی می تواند شامل برنامه ریزی دقیق تر و توسعه استراتژی باشد.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سازنده پیشنهاد به دنبال بررسی همکاری در استفاده از هوش مصنوعی برای برنامه‌ریزی تجاری و تسهیل سرمایه‌گذاری با سازمانی است که در زمینه هوش مصنوعی در استراتژی کسب‌وکار فعالیت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پیشنهاد تجاری، من یک پیشنهاد بالقوه را به شرح زیر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w:t>
      </w:r>
      <w:r xmlns:w="http://schemas.openxmlformats.org/wordprocessingml/2006/main">
        <w:rPr>
          <w:b/>
        </w:rPr>
        <w:t xml:space="preserve">همکاری: باز کردن قدرت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هوش مصنوعی برای برنامه ریزی تجاری و تسهیل سرمایه گذاری می تواند برای سازمان شما مفید باشد. ما اخیراً یک تحلیل عمیق از وضعیت فعلی استفاده از هوش مصنوعی برای برنامه‌ریزی کسب‌وکار و تسهیل سرمایه‌گذاری انجام داده‌ایم و گام‌های عملی را شناسایی کرده‌ایم که می‌توانند نتایج معناداری را به همراه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دوجانبه سودمند خواهد بود. پیشنهاد ما مزایای زیر را مشخص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پیاده‌سازی راه‌حل‌های هوش مصنوعی برای تولید طرح کسب‌وکار و شبکه‌سازی سرمایه‌گذار، سازمان شما را قادر می‌سازد تا فرآیندها را ساده‌سازی کند، طرح‌های تجاری با کیفیت بالا تولید کند، و با سرمایه‌گذاران ارتباط مؤثرتری برقرار کند. </w:t>
      </w:r>
      <w:r xmlns:w="http://schemas.openxmlformats.org/wordprocessingml/2006/main">
        <w:br xmlns:w="http://schemas.openxmlformats.org/wordprocessingml/2006/main"/>
      </w:r>
      <w:r xmlns:w="http://schemas.openxmlformats.org/wordprocessingml/2006/main">
        <w:t xml:space="preserve">- از تخصص ما برای شناسایی مرتبط ترین راه حل های هوش مصنوعی برای نیازهای منحصر به فرد سازمان خود استفاده کنید. </w:t>
      </w:r>
      <w:r xmlns:w="http://schemas.openxmlformats.org/wordprocessingml/2006/main">
        <w:br xmlns:w="http://schemas.openxmlformats.org/wordprocessingml/2006/main"/>
      </w:r>
      <w:r xmlns:w="http://schemas.openxmlformats.org/wordprocessingml/2006/main">
        <w:t xml:space="preserve">- از ابزارها و الگوریتم‌های هوش مصنوعی برای ساده‌سازی برنامه‌ریزی تجاری و تسهیل سرمایه‌گذاری، کاهش زمان و هزینه‌های مرتبط با این فرآیندها استفاده کنید. </w:t>
      </w:r>
      <w:r xmlns:w="http://schemas.openxmlformats.org/wordprocessingml/2006/main">
        <w:br xmlns:w="http://schemas.openxmlformats.org/wordprocessingml/2006/main"/>
      </w:r>
      <w:r xmlns:w="http://schemas.openxmlformats.org/wordprocessingml/2006/main">
        <w:t xml:space="preserve">- یک راه حل AI سفارشی ایجاد کنید که اهداف و اهداف خاص سازمان شما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تحویلی و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کاملی از فرآیندها و نیازهای جاری سازمان انجام دهید. </w:t>
      </w:r>
      <w:r xmlns:w="http://schemas.openxmlformats.org/wordprocessingml/2006/main">
        <w:br xmlns:w="http://schemas.openxmlformats.org/wordprocessingml/2006/main"/>
      </w:r>
      <w:r xmlns:w="http://schemas.openxmlformats.org/wordprocessingml/2006/main">
        <w:t xml:space="preserve">- یک راه حل AI سفارشی برای برنامه ریزی تجاری و تسهیل سرمایه گذاری ایجاد کنید. </w:t>
      </w:r>
      <w:r xmlns:w="http://schemas.openxmlformats.org/wordprocessingml/2006/main">
        <w:br xmlns:w="http://schemas.openxmlformats.org/wordprocessingml/2006/main"/>
      </w:r>
      <w:r xmlns:w="http://schemas.openxmlformats.org/wordprocessingml/2006/main">
        <w:t xml:space="preserve">- پیاده سازی و آموزش کارکنان در مورد راه حل های جدید هوش مصنوعی. </w:t>
      </w:r>
      <w:r xmlns:w="http://schemas.openxmlformats.org/wordprocessingml/2006/main">
        <w:br xmlns:w="http://schemas.openxmlformats.org/wordprocessingml/2006/main"/>
      </w:r>
      <w:r xmlns:w="http://schemas.openxmlformats.org/wordprocessingml/2006/main">
        <w:t xml:space="preserve">- بررسی و ارزیابی منظم برای اطمینان از اجرای موفقیت آمیز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و ضوابط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 یک ارزیابی اولیه را انجام خواهیم داد و توصیه هایی را برای خدمات خود ارائه خواهیم داد. </w:t>
      </w:r>
      <w:r xmlns:w="http://schemas.openxmlformats.org/wordprocessingml/2006/main">
        <w:br xmlns:w="http://schemas.openxmlformats.org/wordprocessingml/2006/main"/>
      </w:r>
      <w:r xmlns:w="http://schemas.openxmlformats.org/wordprocessingml/2006/main">
        <w:t xml:space="preserve">- توافق دوجانبه برای ادامه همکاری حاصل خواهد شد. </w:t>
      </w:r>
      <w:r xmlns:w="http://schemas.openxmlformats.org/wordprocessingml/2006/main">
        <w:br xmlns:w="http://schemas.openxmlformats.org/wordprocessingml/2006/main"/>
      </w:r>
      <w:r xmlns:w="http://schemas.openxmlformats.org/wordprocessingml/2006/main">
        <w:t xml:space="preserve">- تیم ما مسئول توسعه و پیاده سازی راه حل های هوش مصنوعی خواهد بود. </w:t>
      </w:r>
      <w:r xmlns:w="http://schemas.openxmlformats.org/wordprocessingml/2006/main">
        <w:br xmlns:w="http://schemas.openxmlformats.org/wordprocessingml/2006/main"/>
      </w:r>
      <w:r xmlns:w="http://schemas.openxmlformats.org/wordprocessingml/2006/main">
        <w:t xml:space="preserve">- آموزش و پشتیبانی برای اطمینان از پذیرش موفقیت آمیز راه حل های هوش مصنوعی ارائه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گام‌های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مفتخریم که درباره این پیشنهاد با جزئیات بیشتر بحث کنیم و بررسی کنیم که چگونه می‌توانیم با هم کار کنیم تا قدرت هوش مصنوعی برای برنامه‌ریزی تجاری و تسهیل سرمایه‌گذاری را باز کنیم. لطفاً اگر در هفته های آینده برای گفتگو یا جلسه در دسترس هستید،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به نظر می رسد این زمینه پیشنهادی برای همکاری بالقوه بین دو سازمان مرتبط با استفاده از هوش مصنوعی در برنامه ریزی تجاری و تسهیل سرمایه گذاری باشد. در اینجا یک پاسخ احتمالی یا گام‌های بعدی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گذاشتن گزارش جامع خود در مورد استفاده از هوش مصنوعی برای برنامه‌ریزی تجاری و تسهیل سرمایه‌گذاری سپاسگزاریم. ما در واقع به استراتژی‌های تجاری مبتنی بر هوش مصنوعی متعهد هستیم. و </w:t>
      </w:r>
      <w:r xmlns:w="http://schemas.openxmlformats.org/wordprocessingml/2006/main">
        <w:t xml:space="preserve">ما </w:t>
      </w:r>
      <w:r xmlns:w="http://schemas.openxmlformats.org/wordprocessingml/2006/main">
        <w:t xml:space="preserve">شیفته پتانسیل راه حل های هوش مصنوعی در تولید طرح کسب و کار و شبکه سازی سرمایه گذاران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سازمان‌های ما به طور بالقوه می‌توانند تخصص یکدیگر را تکمیل کنند و به توسعه فرآیندهای کارآمدتر برای برنامه‌ریزی تجاری و تسهیل سرمایه‌گذاری کمک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کنند تیم </w:t>
      </w:r>
      <w:r xmlns:w="http://schemas.openxmlformats.org/wordprocessingml/2006/main">
        <w:t xml:space="preserve">شما </w:t>
      </w:r>
      <w:r xmlns:w="http://schemas.openxmlformats.org/wordprocessingml/2006/main">
        <w:t xml:space="preserve">برای بحث در مورد جزئیات یک همکاری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شنیدن نظرات شما و بررسی احتمالات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هستیم </w:t>
      </w:r>
      <w:r xmlns:w="http://schemas.openxmlformats.org/wordprocessingml/2006/main">
        <w:br xmlns:w="http://schemas.openxmlformats.org/wordprocessingml/2006/main"/>
      </w:r>
      <w:r xmlns:w="http://schemas.openxmlformats.org/wordprocessingml/2006/main">
        <w:t xml:space="preserve">نام/موقعیت]"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یا پاسخ می تواند به شکل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پیشنهاد شما متشکرم. ما تحت تاثیر گزارش سازمان شما و پتانسیل راه حل های تجاری مبتنی بر هوش مصنوعی هستیم. مایلیم تماسی را برای بحث در مورد چگونگی همکاری بالقوه در استفاده از هوش مصنوعی برای برنامه ریزی تجاری و تسهیل سرمایه گذاری برنامه 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 توانید لطفاً چند تاریخ و زمان که برای شما مفید باشد را در اختیار ما قرار دهید؟ ما مشتاقانه منتظر بررسی احتمالات و بحث در مورد چگونگی کار با یکدیگر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[نام/مقام آنها]"</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های داده شده، می توانم یک پیشنهاد تجاری برای همکاری با [سازمان 1] ایجاد کنم. در اینجا یک نمونه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بهره‌برداری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تصمیم‌گیرنده]،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از آنجایی که ما کار محترم شما را در مورد استفاده از فناوری و نوآوری برای ایجاد تغییرات مثبت دنبال می‌کنیم، از کشف فرصت‌های همکاری بین [سازمان شما] و [سازمان 1] بسیار هیجان‌زده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اخیر ما در مورد بهره‌برداری از هوش مصنوعی برای برنامه‌ریزی تجاری و تسهیل سرمایه‌گذاری (موجود در [پلتفرم/کانال]) مزایای پیاده‌سازی راه‌حل‌های هوش مصنوعی در برنامه‌ریزی کسب‌وکار و شبکه‌سازی سرمایه‌گذاران را برجسته می‌کند. این گزارش نقطه شروع بسیار خوبی برای مشارکت بالقوه ما است و من معتقدم که با هم می توانیم فرصت های جدیدی را برای رشد و توسعه باز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کلیدی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مشترک: </w:t>
      </w:r>
      <w:r xmlns:w="http://schemas.openxmlformats.org/wordprocessingml/2006/main">
        <w:t xml:space="preserve">همکاری در انجام پروژه های تحقیقاتی عمیق تر، با تمرکز بر برنامه ریزی تجاری مبتنی بر هوش مصنوعی و تسهیل سرمایه گذاری. این ما را قادر می سازد راه حل های پیشرفته را توسعه دهیم و موارد استفاده جدید را کشف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پیاده سازی راه حل هوش مصنوعی: </w:t>
      </w:r>
      <w:r xmlns:w="http://schemas.openxmlformats.org/wordprocessingml/2006/main">
        <w:t xml:space="preserve">ارائه [سازمان 1] به راه حل های هوش مصنوعی ما برای تولید طرح کسب و کار و شبکه سازی سرمایه گذاران. این [سازمان 1] را قادر می سازد تا عملیات خود را ساده کند و فرآیندهای تصمیم گیری را بهبود بخشد.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ظرفیت سازی و آموزش: </w:t>
      </w:r>
      <w:r xmlns:w="http://schemas.openxmlformats.org/wordprocessingml/2006/main">
        <w:t xml:space="preserve">برنامه های آموزشی و ظرفیت سازی را برای اعضای تیم [سازمان 1] ارائه دهید تا درک آنها از فناوری ها و برنامه های کاربردی هوش مصنوعی افزایش یابد.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 اشتراک گذاری دانش و بهترین تجربیات: </w:t>
      </w:r>
      <w:r xmlns:w="http://schemas.openxmlformats.org/wordprocessingml/2006/main">
        <w:t xml:space="preserve">بستری برای به اشتراک گذاری دانش و بهترین شیوه ها ایجاد کنید، که ما را قادر می سازد از تجربیات یکدیگر بیاموزیم و از تخصص یکدیگر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نوآوری پیشرفته: </w:t>
      </w:r>
      <w:r xmlns:w="http://schemas.openxmlformats.org/wordprocessingml/2006/main">
        <w:t xml:space="preserve">ما با هم می توانیم توسعه راه حل های نوآورانه ای را تسریع بخشیم که برای کسب و کارها و جامعه در کل مفید خواهد بود.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دسترسی به تخصص: </w:t>
      </w:r>
      <w:r xmlns:w="http://schemas.openxmlformats.org/wordprocessingml/2006/main">
        <w:t xml:space="preserve">همکاری ما به [سازمان 1] اجازه دسترسی به تخصص ما در فن آوری ها و پیاده سازی های هوش مصنوعی را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فرصت های شبکه سازی: </w:t>
      </w:r>
      <w:r xmlns:w="http://schemas.openxmlformats.org/wordprocessingml/2006/main">
        <w:t xml:space="preserve">این مشارکت بستری را برای [سازمان 1] فراهم می کند تا با سازمان های همفکر، سیاست گذاران و ذینفعان ارتباط برقرار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 های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سازمان های ما یک هدف مشترک برای ایجاد تغییرات مثبت از طریق فناوری و نوآوری دارند. برای برداشتن گام بعدی، خوشحال می شوم تماسی را برای بحث درباره ایده هایمان با جزئیات بیشتر تنظیم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برای تماس بعدی [تاریخ و ساعت پیشنهادی] در دسترس هستید، به من اطلاع دهید. در غیر این صورت، خوشحال می شوم که یک جلسه جایگزین را به راحتی تعیین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همکاری ما را در نظر گرفتید متشکریم. من مشتاقانه منتظر امکان همکاری با یکدیگر و کشف فرصت های جدید برای رشد و توسعه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با تشکر از شما برای به اشتراک گذاشتن تحقیقات و اهداف خود. بر اساس نیازهای شما، من سه سازمان یا ابتکار بالقوه را شناسایی کرده‌ام که ممکن است علاقه مند به مشارکت با شما در زمینه تقویت هوش مصنوعی برای برنامه‌ریزی تجاری و تسهیل سرمایه‌گذاری، به‌ویژه در حوزه‌های هوش مصنوعی، مدیریت گرنت و خدمات مشاوره باشند. در اینجا سه توصیه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شورای جهانی تجارت برای توسعه پایدار (WBCSD) </w:t>
      </w:r>
      <w:r xmlns:w="http://schemas.openxmlformats.org/wordprocessingml/2006/main">
        <w:t xml:space="preserve">: به عنوان یک سازمان جهانی که بر توسعه پایدار متمرکز است، WBCSD ممکن است علاقه مند به همکاری با تیم شما برای استفاده از هوش مصنوعی در برنامه ریزی تجاری و تسهیل سرمایه گذاری باشد. ماموریت آنها با اهداف شما همسو است و آنها شبکه ای قوی از شرکت های عضو و ذینفعان دارند. برنامه "شتاب دهنده تبدیل دیجیتال" WBCSD می تواند زمینه بالقوه همکاری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اتحاد هوش مصنوعی برای خیر اجتماعی (AISG) </w:t>
      </w:r>
      <w:r xmlns:w="http://schemas.openxmlformats.org/wordprocessingml/2006/main">
        <w:t xml:space="preserve">: اتحاد AISG یک ابتکار جهانی است که هدف آن مهار هوش مصنوعی برای منافع اجتماعی، از جمله توسعه پایدار، آموزش و مراقبت‌های بهداشتی است. تمرکز سازمان شما بر هوش مصنوعی در برنامه‌ریزی تجاری و تسهیل سرمایه‌گذاری، ماموریت AISG را تکمیل می‌کند و همکاری می‌تواند منجر به پروژه‌ها و فرصت‌های مالی سودمند متقابل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شبکه سرمایه گذاری تأثیر جهانی (GIIN) </w:t>
      </w:r>
      <w:r xmlns:w="http://schemas.openxmlformats.org/wordprocessingml/2006/main">
        <w:t xml:space="preserve">: GIIN یک سازمان پیشرو در فضای سرمایه گذاری تأثیر جهانی است. ماموریت آنها حول محور تسریع موفقیت سرمایه گذاران تأثیرگذار است که می تواند شامل کار سازمان شما در استفاده از هوش مصنوعی برای برنامه ریزی تجاری و تسهیل سرمایه گذاری باشد. GIIN ممکن است علاقه مند به همکاری در زمینه تحقیقات، خدمات مشاوره یا حتی فرصت های سرمایه گذاری باشد که با اهداف شما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چشم‌انداز و اهداف شما را به اشتراک می‌گذارند و بررسی همکاری‌های بالقوه با آنها می‌تواند به مشارکت‌های ارزشمند، اشتراک دانش و حمایت مالی منجر شود. شبکه ها و منابع آنها می تواند تأثیر سازمان شما را در حوزه هوش مصنوعی برای برنامه ریزی تجاری و تسهیل سرمایه گذاری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AISG Alliance اغلب با ذینفعان مختلف برای تأمین بودجه پروژه های خود همکاری می کند. از سوی دیگر، GIIN دارای یک شبکه قوی از سرمایه گذاران تاثیرگذار است که به طور بالقوه می تواند بودجه پروژه های مشترک را تامین کند. WBCSD ممکن است خدمات مشاوره ای یا دسترسی به تخصص ارائه دهد، اما حمایت مالی ممکن است بسته به ابتکارات خاص آنها متفاوت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مورد هر سازمان تحقیق کنید تا زمینه های خاص تمرکز و فرصت های همکاری بالقوه آنها را مشخص کنید. من مطمئن هستم که تیم شما شرکای مرتبطی را برای تقویت تأثیر سازمان شما در حوزه هوش مصنوعی برای برنامه ریزی تجاری و تسهیل سرمایه گذاری پیدا خواهد کرد.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زمینه ارائه شده یک پیشنهاد تجاری برای همکاری و حمایت مالی از سازمان 1 برای تحقیق در مورد استفاده از هوش مصنوعی برای برنامه ریزی تجاری و تسهیل سرمایه گذاری است. در اینجا خلاصه ای از این پیشنهاد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پیاده سازی راه حل های هوش مصنوعی برای تولید طرح کسب و کار </w:t>
      </w:r>
      <w:r xmlns:w="http://schemas.openxmlformats.org/wordprocessingml/2006/main">
        <w:br xmlns:w="http://schemas.openxmlformats.org/wordprocessingml/2006/main"/>
      </w:r>
      <w:r xmlns:w="http://schemas.openxmlformats.org/wordprocessingml/2006/main">
        <w:t xml:space="preserve">2. تقویت شبکه سرمایه گذاران با استفاده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همکاری جستجوی هوش مصنوعی با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مستقیماً به سازمان 1 ارسال می شود و نویسنده به دنبال تخصص و تعهد آنها است. به هوش مصنوعی در استراتژی کسب و کار آنها به دنبال توصیه هایی در مورد همکاران بالقوه و راهنمایی در مورد امکان سنجی تحقیقات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های بالقوه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اشتراک گذاری دانش: تخصص سازمان 1 در هوش مصنوعی برای استراتژی کسب و کار می تواند در افزایش تحقیقات بسیار ارزشمند باشد. </w:t>
      </w:r>
      <w:r xmlns:w="http://schemas.openxmlformats.org/wordprocessingml/2006/main">
        <w:br xmlns:w="http://schemas.openxmlformats.org/wordprocessingml/2006/main"/>
      </w:r>
      <w:r xmlns:w="http://schemas.openxmlformats.org/wordprocessingml/2006/main">
        <w:t xml:space="preserve">2. به اشتراک گذاری منابع: سازمان ها می توانند منابعی مانند زیرساخت، داده ها یا پرسنل را به اشتراک بگذارند. </w:t>
      </w:r>
      <w:r xmlns:w="http://schemas.openxmlformats.org/wordprocessingml/2006/main">
        <w:br xmlns:w="http://schemas.openxmlformats.org/wordprocessingml/2006/main"/>
      </w:r>
      <w:r xmlns:w="http://schemas.openxmlformats.org/wordprocessingml/2006/main">
        <w:t xml:space="preserve">3. فرصت های شبکه سازی: همکاری با سازمان 1 می تواند به فرصت های شبکه ای جدید، از جمله معرفی سرمایه گذاران یا شرکای بالقوه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نویسنده آماده بحث در مورد حمایت مالی بالقوه برای همکاری است. این می 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 های مالی: بودجه برای حمایت از تحقیق و اجرای راه حل های هوش مصنوعی. </w:t>
      </w:r>
      <w:r xmlns:w="http://schemas.openxmlformats.org/wordprocessingml/2006/main">
        <w:br xmlns:w="http://schemas.openxmlformats.org/wordprocessingml/2006/main"/>
      </w:r>
      <w:r xmlns:w="http://schemas.openxmlformats.org/wordprocessingml/2006/main">
        <w:t xml:space="preserve">2. مشارکت: سرمایه گذاری های مشترک یا یادداشت تفاهم برای همکاری در تحقیق و اجرا. </w:t>
      </w:r>
      <w:r xmlns:w="http://schemas.openxmlformats.org/wordprocessingml/2006/main">
        <w:br xmlns:w="http://schemas.openxmlformats.org/wordprocessingml/2006/main"/>
      </w:r>
      <w:r xmlns:w="http://schemas.openxmlformats.org/wordprocessingml/2006/main">
        <w:t xml:space="preserve">3. تامین مالی برای پرسنل: حمایت از هزینه های پرسنل، مانند حقوق و دستمزد یا هزینه های مشاوره.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این پیشنهاد به دنبال همکاری و حمایت مالی برای یک پروژه تحقیقاتی در مورد استفاده از هوش مصنوعی برای برنامه ریزی تجاری و تسهیل سرمایه گذاری است. </w:t>
      </w:r>
      <w:r xmlns:w="http://schemas.openxmlformats.org/wordprocessingml/2006/main">
        <w:br xmlns:w="http://schemas.openxmlformats.org/wordprocessingml/2006/main"/>
      </w:r>
      <w:r xmlns:w="http://schemas.openxmlformats.org/wordprocessingml/2006/main">
        <w:t xml:space="preserve">* سازمان 1 یک همکار بالقوه با تخصص در هوش مصنوعی برای استراتژی تجاری است. </w:t>
      </w:r>
      <w:r xmlns:w="http://schemas.openxmlformats.org/wordprocessingml/2006/main">
        <w:br xmlns:w="http://schemas.openxmlformats.org/wordprocessingml/2006/main"/>
      </w:r>
      <w:r xmlns:w="http://schemas.openxmlformats.org/wordprocessingml/2006/main">
        <w:t xml:space="preserve">* این پیشنهاد برای بحث در مورد اشکال مختلف همکاری، از جمله اشتراک دانش، اشتراک منابع، و حمایت مالی باز است.</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در اینجا یک پاسخ بالقوه برای کاربر (سازمان 2)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جستجوی همکاری و حمایت مالی در مورد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و ابراز علاقه شما سپاسگزاریم. همکاری با سازمان ما ما خوشحالیم که در مورد تحقیقات شما در مورد استفاده از هوش مصنوعی برای برنامه‌ریزی تجاری و تسهیل سرمایه‌گذاری مطلع شویم و از علاقه شما به همکاری‌های بالقوه قدردانی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خوشحال می شویم توصیه هایی در مورد همکاران بالقوه در زمینه هوش مصنوعی در استراتژی کسب و کار ارائه دهیم. پس از انجام یک بررسی داخلی، ما چند سازمان را که با اهداف شما همسو هستند فهرست کوتاه کرده‌ایم: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1]: یک موسسه تحقیقاتی پیشرو در هوش مصنوعی که سهم قابل توجهی در توسعه ابزارهای برنامه‌ریزی تجاری مبتنی بر هوش مصنوعی داشته است. </w:t>
      </w:r>
      <w:r xmlns:w="http://schemas.openxmlformats.org/wordprocessingml/2006/main">
        <w:br xmlns:w="http://schemas.openxmlformats.org/wordprocessingml/2006/main"/>
      </w:r>
      <w:r xmlns:w="http://schemas.openxmlformats.org/wordprocessingml/2006/main">
        <w:t xml:space="preserve">* [سازمان 3]: یک شرکت مشاوره تجاری برجسته که راه حل های برنامه ریزی تجاری مبتنی بر هوش مصنوعی را با موفقیت برای مشتریان مختلف پیاده سازی کرده است. </w:t>
      </w:r>
      <w:r xmlns:w="http://schemas.openxmlformats.org/wordprocessingml/2006/main">
        <w:br xmlns:w="http://schemas.openxmlformats.org/wordprocessingml/2006/main"/>
      </w:r>
      <w:r xmlns:w="http://schemas.openxmlformats.org/wordprocessingml/2006/main">
        <w:t xml:space="preserve">* [سازمان 4]: یک استارت آپ متمرکز بر هوش مصنوعی که فناوری های نوآورانه تسهیل سرمایه گذاری را توسعه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ما آماده بررسی مشارکت های بالقوه و فرصت های تامین مالی هستیم. با این حال، ما به اطلاعات بیشتری در مورد دامنه همکاری، نوع پشتیبانی مورد نظر و نتایج مورد انتظار نیاز داریم. می‌خواهیم تماسی را برای بحث درباره جزئیات و تعیین اینکه آیا پشتیبانی سازمان ما مناسب است یا خیر، برنامه‌ریزی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دسترس بودن خود را به ما اطلاع دهید، و ما زمانی را برای صحبت بیشتر تعیین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در اینجا برخی از سازمان‌ها یا ابتکارات بالقوه وجود دارد که ممکن است مناسب برای همکاری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انکوباتورهای فناوری </w:t>
      </w:r>
      <w:r xmlns:w="http://schemas.openxmlformats.org/wordprocessingml/2006/main">
        <w:t xml:space="preserve">: سازمان‌هایی که در پرورش استارت‌آپ‌های نوآور و ارائه منابع برای کارآفرینی تخصص دارند، می‌توانند یک مسابقه عالی برای این همکاری باشند.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بانک‌های توسعه کسب‌وکار </w:t>
      </w:r>
      <w:r xmlns:w="http://schemas.openxmlformats.org/wordprocessingml/2006/main">
        <w:t xml:space="preserve">: مؤسساتی که راه‌حل‌های تأمین مالی و توسعه کسب‌وکار را برای شرکت‌های کوچک و متوسط (SMEs) ارائه می‌کنند، می‌توانند برنامه‌ریزی تجاری و تلاش‌های تسهیل سرمایه‌گذاری مبتنی بر هوش مصنوعی را تکمیل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مؤسسات تحقیقاتی </w:t>
      </w:r>
      <w:r xmlns:w="http://schemas.openxmlformats.org/wordprocessingml/2006/main">
        <w:t xml:space="preserve">: دانشگاه‌های دارای مراکز تحقیقاتی هوش مصنوعی، مدارس تجاری یا برنامه‌های کارآفرینی می‌توانند تخصص و دسترسی به منابع را برای این همکاری فراهم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سازمان‌های خاص صنعت </w:t>
      </w:r>
      <w:r xmlns:w="http://schemas.openxmlformats.org/wordprocessingml/2006/main">
        <w:t xml:space="preserve">: گروه‌های متمرکز بر صنایع خاص، مانند کشاورزی، تولید، یا مراقبت‌های بهداشتی، می‌توانند به پر کردن شکاف بین برنامه‌ریزی تجاری و تصمیم‌های سرمایه‌گذاری مبتنی بر هوش مصنوعی کمک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های دولتی و خصوصی (PPP) </w:t>
      </w:r>
      <w:r xmlns:w="http://schemas.openxmlformats.org/wordprocessingml/2006/main">
        <w:t xml:space="preserve">: همکاری بین سازمان های دولتی، سازمان های بخش خصوصی و مراکز نوآوری می تواند به توسعه سیاست ها و مقررات برای برنامه ریزی تجاری و تسهیل سرمایه گذاری مبتنی بر هوش مصنوعی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کمک‌های مالی از سوی آژانس‌های تامین مالی فناوری </w:t>
      </w:r>
      <w:r xmlns:w="http://schemas.openxmlformats.org/wordprocessingml/2006/main">
        <w:t xml:space="preserve">: سازمان‌هایی مانند بنیاد ملی علوم (NSF)، وزارت علوم و فناوری (DST)، یا سایر سازمان‌های دولتی می‌توانند بودجه‌ای برای تحقیق و توسعه فراهم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از شرکت های سهامی خاص </w:t>
      </w:r>
      <w:r xmlns:w="http://schemas.openxmlformats.org/wordprocessingml/2006/main">
        <w:t xml:space="preserve">: شرکت هایی که بر سرمایه گذاری های مبتنی بر هوش مصنوعی متمرکز هستند ممکن است علاقه مند به حمایت از این همکاری باشند.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دولتی و خصوصی </w:t>
      </w:r>
      <w:r xmlns:w="http://schemas.openxmlformats.org/wordprocessingml/2006/main">
        <w:t xml:space="preserve">: PPP ها می توانند شامل بودجه دولتی، سرمایه گذاری های شرکتی و کمک های غیرنقدی برای حمایت از تلاش های همکاری باشند.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Crowdfunding </w:t>
      </w:r>
      <w:r xmlns:w="http://schemas.openxmlformats.org/wordprocessingml/2006/main">
        <w:t xml:space="preserve">: پلتفرم هایی مانند Kickstarter، Indiegogo، یا سایر پلتفرم های تامین مالی جمعی می توانند به تامین منابع مالی از سوی گروه بزرگی از افراد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فهرست جامع نیست، اما می تواند به عنوان نقطه شروعی برای شناسایی سازمان های بالقوه و بحث در مورد حمایت مالی بالقوه برای این همکاری باشد.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در اینجا یک پاسخ بالقوه تولید کننده پیشنهاد تجاری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همکاری: بهره گیری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تلاش مشترک بین [سازمان شما] و [سازمان 1] را برای افزایش قدرت پیشنهاد می کنیم. هوش مصنوعی (AI) برای برنامه ریزی تجاری و تسهیل سرمایه گذاری. تحقیقات ما پتانسیل هوش مصنوعی برای ایجاد تغییرات مثبت را برجسته می‌کند و ما معتقدیم که یک رویکرد مشارکتی می‌تواند پیشرفت را تسریع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پلت فرم جامع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تسهیل مشارکت و همکاری بین کارآفرینان، سرمایه گذاران و کسب و کارها. </w:t>
      </w:r>
      <w:r xmlns:w="http://schemas.openxmlformats.org/wordprocessingml/2006/main">
        <w:br xmlns:w="http://schemas.openxmlformats.org/wordprocessingml/2006/main"/>
      </w:r>
      <w:r xmlns:w="http://schemas.openxmlformats.org/wordprocessingml/2006/main">
        <w:t xml:space="preserve">3. بهبود رشد اقتصادی و ایجاد شغل.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تحلیل کاربردهای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توسعه یک پلتفرم هوش مصنوعی سفارشی متناسب با نیازهای خاص [سازمان 1]. </w:t>
      </w:r>
      <w:r xmlns:w="http://schemas.openxmlformats.org/wordprocessingml/2006/main">
        <w:br xmlns:w="http://schemas.openxmlformats.org/wordprocessingml/2006/main"/>
      </w:r>
      <w:r xmlns:w="http://schemas.openxmlformats.org/wordprocessingml/2006/main">
        <w:t xml:space="preserve">3. برنامه های آموزشی و ظرفیت سازی برای کارآفرینان، سرمایه گذاران و مشاغل.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(6 ماه): X هزار دلار </w:t>
      </w:r>
      <w:r xmlns:w="http://schemas.openxmlformats.org/wordprocessingml/2006/main">
        <w:br xmlns:w="http://schemas.openxmlformats.org/wordprocessingml/2006/main"/>
      </w:r>
      <w:r xmlns:w="http://schemas.openxmlformats.org/wordprocessingml/2006/main">
        <w:t xml:space="preserve">* فاز 2 (12 ماه): هزار دلار </w:t>
      </w:r>
      <w:r xmlns:w="http://schemas.openxmlformats.org/wordprocessingml/2006/main">
        <w:br xmlns:w="http://schemas.openxmlformats.org/wordprocessingml/2006/main"/>
      </w:r>
      <w:r xmlns:w="http://schemas.openxmlformats.org/wordprocessingml/2006/main">
        <w:t xml:space="preserve">* فاز 3 (24 ماه): هزار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مشارکت: </w:t>
      </w:r>
      <w:r xmlns:w="http://schemas.openxmlformats.org/wordprocessingml/2006/main">
        <w:br xmlns:w="http://schemas.openxmlformats.org/wordprocessingml/2006/main"/>
      </w:r>
      <w:r xmlns:w="http://schemas.openxmlformats.org/wordprocessingml/2006/main">
        <w:t xml:space="preserve">ما یک سرمایه گذاری مشترک 50/50 بین [شما پیشنهاد می کنیم Organization] و [Organizaiton 1] برای انجام تحقیق، توسعه و اجرای پلت فرم هوش مصنوعی. هر شریک [X] هزار دلار با یک مدل سود مشترک کمک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تخمین می زنیم که پروژه طی 24 ماه تکمیل شود،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تحقیق و تجزیه و تحلیل </w:t>
      </w:r>
      <w:r xmlns:w="http://schemas.openxmlformats.org/wordprocessingml/2006/main">
        <w:br xmlns:w="http://schemas.openxmlformats.org/wordprocessingml/2006/main"/>
      </w:r>
      <w:r xmlns:w="http://schemas.openxmlformats.org/wordprocessingml/2006/main">
        <w:t xml:space="preserve">* ماه 4-6: توسعه پلت فرم هوش مصنوعی </w:t>
      </w:r>
      <w:r xmlns:w="http://schemas.openxmlformats.org/wordprocessingml/2006/main">
        <w:br xmlns:w="http://schemas.openxmlformats.org/wordprocessingml/2006/main"/>
      </w:r>
      <w:r xmlns:w="http://schemas.openxmlformats.org/wordprocessingml/2006/main">
        <w:t xml:space="preserve">* ماه 7-12: آزمایش و استقرار </w:t>
      </w:r>
      <w:r xmlns:w="http://schemas.openxmlformats.org/wordprocessingml/2006/main">
        <w:br xmlns:w="http://schemas.openxmlformats.org/wordprocessingml/2006/main"/>
      </w:r>
      <w:r xmlns:w="http://schemas.openxmlformats.org/wordprocessingml/2006/main">
        <w:t xml:space="preserve">* ماه 13 -24: ارزیابی و نظارت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ما معتقدیم که تلاش مشترک بین [سازمان شما] و [سازمان 1] می‌تواند تغییرات مثبت قابل توجهی را از طریق توسعه یک پلت فرم مبتنی بر هوش مصنوعی برای برنامه ریزی تجاری و تسهیل سرمایه گذاری. ما مشتاقانه منتظر بحث در مورد این پیشنهاد با جزئیات بیشتر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رزومه اعضای کلیدی تیم </w:t>
      </w:r>
      <w:r xmlns:w="http://schemas.openxmlformats.org/wordprocessingml/2006/main">
        <w:br xmlns:w="http://schemas.openxmlformats.org/wordprocessingml/2006/main"/>
      </w:r>
      <w:r xmlns:w="http://schemas.openxmlformats.org/wordprocessingml/2006/main">
        <w:t xml:space="preserve">* نامه های پشتیبانی از طرف ذینفعان مربوط </w:t>
      </w:r>
      <w:r xmlns:w="http://schemas.openxmlformats.org/wordprocessingml/2006/main">
        <w:br xmlns:w="http://schemas.openxmlformats.org/wordprocessingml/2006/main"/>
      </w:r>
      <w:r xmlns:w="http://schemas.openxmlformats.org/wordprocessingml/2006/main">
        <w:t xml:space="preserve">* مشخصات فنی پلت فرم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من اطلاع دهید که آیا این نیازهای شما را برآورده می کند یا می خواهید من آن را تنظیم کنم!</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خاص که مدیران و کاربران انجمن Star Exchange در زمینه استفاده از هوش مصنوعی برای برنامه‌ریزی تجاری و تسهیل سرمایه‌گذاری با آن مواجه هستند، اطمینان از صحت و شفافیت طرح‌های تجاری و توصیه‌های سرمایه‌گذاری تولید شده توسط هوش مصنوعی است. با رواج فزاینده فناوری هوش مصنوعی در برنامه ریزی تجاری و تسهیل سرمایه گذاری، نگرانی فزاینده ای در مورد احتمال سوگیری و اطلاعات نادرست در خروجی های تولید شده توسط هوش مصنوعی وجود دارد. این چالش به‌ویژه در انجمن Star Exchange، جایی که طرح‌های تجاری و توصیه‌های سرمایه‌گذاری ایجاد شده توسط هوش مصنوعی برای تسهیل ارتباطات بین شرکت‌ها و سرمایه‌گذاران بالقوه استفاده می‌شود، مرتبط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نشان می‌دهد که طرح‌های تجاری تولید شده توسط هوش مصنوعی می‌توانند مستعد سوگیری و خطا باشند، به‌ویژه اگر داده‌های آموزشی مورد استفاده برای توسعه مدل هوش مصنوعی ناقص یا مغرضانه باشد (Ibarz et al., 2019). علاوه بر این، عدم شفافیت در مورد فرآیند تصمیم‌گیری مورد استفاده توسط سیستم‌های هوش مصنوعی می‌تواند درک اینکه چرا توصیه‌های برنامه‌های تجاری خاص یا فرصت‌های سرمایه‌گذاری پیشنهاد می‌شوند را برای کاربران دشوار کند. این می تواند منجر به از دست دادن اعتماد به خروجی های تولید شده توسط هوش مصنوعی شود و اثربخشی سیستم را در تسهیل ارتباطات معنی دار بین شرکت ها و سرمایه گذاران تضعیف کند (Rinkevich et al., 2019).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مقابله با این چالش، انجمن Star Exchange می‌تواند اقداماتی را برای افزایش شفافیت و دقت در طرح‌های تجاری و توصیه‌های سرمایه‌گذاری ایجاد شده توسط هوش مصنوعی در نظر بگیرد. این می تواند شامل عواملی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اطلاعات روشن به کاربران در مورد محدودیت ها و سوگیری های احتمالی مدل هوش مصنوعی باشد. </w:t>
      </w:r>
      <w:r xmlns:w="http://schemas.openxmlformats.org/wordprocessingml/2006/main">
        <w:br xmlns:w="http://schemas.openxmlformats.org/wordprocessingml/2006/main"/>
      </w:r>
      <w:r xmlns:w="http://schemas.openxmlformats.org/wordprocessingml/2006/main">
        <w:t xml:space="preserve">2. پیاده سازی مکانیسم هایی برای کاربران برای بازرسی و تصحیح خروجی های تولید شده توسط هوش مصنوعی. </w:t>
      </w:r>
      <w:r xmlns:w="http://schemas.openxmlformats.org/wordprocessingml/2006/main">
        <w:br xmlns:w="http://schemas.openxmlformats.org/wordprocessingml/2006/main"/>
      </w:r>
      <w:r xmlns:w="http://schemas.openxmlformats.org/wordprocessingml/2006/main">
        <w:t xml:space="preserve">3. توسعه و ادغام چندین مدل هوش مصنوعی با داده های آموزشی متنوع و معیارهای ارزیابی برای کاهش خطر سوگیری. </w:t>
      </w:r>
      <w:r xmlns:w="http://schemas.openxmlformats.org/wordprocessingml/2006/main">
        <w:br xmlns:w="http://schemas.openxmlformats.org/wordprocessingml/2006/main"/>
      </w:r>
      <w:r xmlns:w="http://schemas.openxmlformats.org/wordprocessingml/2006/main">
        <w:t xml:space="preserve">4. ارائه توضیحات مفصل به کاربران در مورد فرآیند تصمیم گیری مورد استفاده توسط سیستم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چالش، انجمن Star Exchange می تواند اعتماد کاربران را به خروجی های تولید شده توسط هوش مصنوعی افزایش دهد و کارایی سیستم را در تسهیل ارتباطات معنی دار بین شرکت ها و سرمایه گذاران بهبود بخشد. این در نهایت می‌تواند تأثیر مثبتی بر اکوسیستم برنامه‌ریزی کسب‌وکار و تسهیل سرمایه‌گذاری به‌طور گسترده‌تر داشته باشد، و امکان تصمیم‌گیری آگاهانه‌تر و محرک رشد اقتصادی را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t xml:space="preserve">Ibarz, J., Dellarocca, C., &amp; Riedel, L. (2019). مدل سازی عمیق زبان و تبعیض در متن تولید شده توسط هوش مصنوعی پیش چاپ arXiv arXiv:1901.08604.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Rinkevich، D.، Manohar، A.، &amp; Smola، L. (2019). چارچوبی برای یادگیری ماشینی قابل توضیح پیش چاپ arXiv arXiv:1704.02688.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