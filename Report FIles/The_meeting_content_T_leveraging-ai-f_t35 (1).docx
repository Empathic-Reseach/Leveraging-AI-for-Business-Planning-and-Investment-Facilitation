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محتوای جلسه برای: تقویت رشد کسب‌وکار با برنامه‌ریزی و استراتژی‌های سرمایه‌گذاری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عنوان جلسه، ماهیت موضوع را نشان می‌دهد و بر استفاده نوآورانه از هوش مصنوعی برای هدایت رشد و موفقیت کسب‌وکار تأکید می‌کند.</w:t>
      </w:r>
    </w:p>
    <w:p>
      <w:pPr/>
      <w:r/>
    </w:p>
    <w:p>
      <w:pPr xmlns:w="http://schemas.openxmlformats.org/wordprocessingml/2006/main">
        <w:pStyle w:val="Subtitle"/>
      </w:pPr>
      <w:r xmlns:w="http://schemas.openxmlformats.org/wordprocessingml/2006/main">
        <w:t xml:space="preserve">1. به همه شرکت کنندگان در جلسه خوش آمدید. خودتان را معرفی کنید و نقش خود را در جلسه بیان کنید.</w:t>
      </w:r>
    </w:p>
    <w:p>
      <w:pPr xmlns:w="http://schemas.openxmlformats.org/wordprocessingml/2006/main"/>
      <w:r xmlns:w="http://schemas.openxmlformats.org/wordprocessingml/2006/main">
        <w:t xml:space="preserve">صبح همگی بخیر، و به جلسه امروز Leveraging AI for Business Planning and Investment Facilitation خوش آمدید. نام من [نام شما] است و من یک تولید کننده پیشنهاد تجاری هستم و متخصص در توسعه راه حل های نوآورانه برای تسهیل برنامه ریزی و سرمایه گذاری تجاری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خوشحالم که بخشی از این جلسه هستم و از ارائه پلتفرم برنامه ریزی کسب و کار مبتنی بر هوش مصنوعی که برای کمک به شرکت ها در ایجاد طرح های تجاری جامع و واقع بینانه طراحی شده است، حمایت خواهم کرد. در طول این جلسه، من ویژگی‌های کلیدی پلتفرم خود را برجسته می‌کنم و بینش‌های ارزشمندی در مورد اینکه چگونه فناوری ما می‌تواند به شرکت‌های شرکت‌کننده سود برساند ارائه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ای که امروز در مورد آن بحث می کنیم از فناوری پیشرفته هوش مصنوعی، از جمله الگوریتم های یادگیری ماشین، پردازش زبان طبیعی، و تجزیه و تحلیل داده ها، برای ایجاد طرح های تجاری شخصی سازی شده متناسب با صنعت، مرحله رشد و اهداف منحصر به فرد هر شرکت استفاده می کند. علاوه بر این، پلتفرم مبتنی بر هوش مصنوعی ما شرکت‌ها را با شبکه‌ای از سرمایه‌گذاران معتبر متصل می‌کند و آنها را قادر می‌سازد تا به بودجه مورد نیاز برای تقویت رشد خود دسترسی پیدا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 فرم ما برای ساده کردن فرآیند برنامه ریزی کسب و کار، کاهش زمان و تلاش مورد نیاز برای ایجاد یک طرح تجاری کامل طراحی شده است. علاوه بر این، فناوری هوش مصنوعی ما به طور مداوم طرح کسب و کار را ارزیابی و اصلاح می کند و نقشه راه پویا و سازگار برای موفقیت را در اختیار شرکت ها قرار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طول این جلسه، من یک نمای کلی از پلتفرم خود ارائه خواهم کرد و ویژگی‌های کلیدی، مزایا و بازگشت سرمایه بالقوه آن را برای شرکت‌های شرکت‌کننده برجسته می‌کنم. من مشتاقانه منتظر به اشتراک گذاشتن چشم انداز خود با شما و بررسی این موضوع هستم که چگونه پلت فرم برنامه ریزی تجاری و تسهیل سرمایه گذاری مبتنی بر هوش مصنوعی ما می تواند از نیازهای کسب و کار شما پشتیبانی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ارائه‌ها و راه‌حل‌های کلیدی که در این جلسه پوشش داده می‌شوند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پلتفرم برنامه‌ریزی کسب‌وکار مبتنی بر هوش مصنوعی ما </w:t>
      </w:r>
      <w:r xmlns:w="http://schemas.openxmlformats.org/wordprocessingml/2006/main">
        <w:br xmlns:w="http://schemas.openxmlformats.org/wordprocessingml/2006/main"/>
      </w:r>
      <w:r xmlns:w="http://schemas.openxmlformats.org/wordprocessingml/2006/main">
        <w:t xml:space="preserve">- نحوه اتصال پلت فرم ما شرکت‌ها با سرمایه‌گذاران معتبر </w:t>
      </w:r>
      <w:r xmlns:w="http://schemas.openxmlformats.org/wordprocessingml/2006/main">
        <w:br xmlns:w="http://schemas.openxmlformats.org/wordprocessingml/2006/main"/>
      </w:r>
      <w:r xmlns:w="http://schemas.openxmlformats.org/wordprocessingml/2006/main">
        <w:t xml:space="preserve">- ویژگی‌ها و مزایای فناوری ما، از جمله پردازش زبان طبیعی، الگوریتم های یادگیری ماشین و تجزیه و تحلیل داده ها </w:t>
      </w:r>
      <w:r xmlns:w="http://schemas.openxmlformats.org/wordprocessingml/2006/main">
        <w:br xmlns:w="http://schemas.openxmlformats.org/wordprocessingml/2006/main"/>
      </w:r>
      <w:r xmlns:w="http://schemas.openxmlformats.org/wordprocessingml/2006/main">
        <w:t xml:space="preserve">- نمایشی از اینکه چگونه پلت فرم ما فرآیند برنامه ریزی کسب و کار را ساده می کند </w:t>
      </w:r>
      <w:r xmlns:w="http://schemas.openxmlformats.org/wordprocessingml/2006/main">
        <w:br xmlns:w="http://schemas.openxmlformats.org/wordprocessingml/2006/main"/>
      </w:r>
      <w:r xmlns:w="http://schemas.openxmlformats.org/wordprocessingml/2006/main">
        <w:t xml:space="preserve">- مطالعات موردی و داستان های موفقیت از شرکت های شرکت کننده </w:t>
      </w:r>
      <w:r xmlns:w="http://schemas.openxmlformats.org/wordprocessingml/2006/main">
        <w:br xmlns:w="http://schemas.openxmlformats.org/wordprocessingml/2006/main"/>
      </w:r>
      <w:r xmlns:w="http://schemas.openxmlformats.org/wordprocessingml/2006/main">
        <w:t xml:space="preserve">- یک جلسه پرسش و پاسخ برای رسیدگی به هرگونه سوال و نگرانی شما ممکن است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شروع کنیم، و من هیجان زده هستم که دیدگاه خود را با شما به اشتراک بگذارم.</w:t>
      </w:r>
    </w:p>
    <w:p>
      <w:pPr xmlns:w="http://schemas.openxmlformats.org/wordprocessingml/2006/main">
        <w:pStyle w:val="Subtitle"/>
      </w:pPr>
      <w:r xmlns:w="http://schemas.openxmlformats.org/wordprocessingml/2006/main">
        <w:t xml:space="preserve">2. به طور خلاصه به هدف جلسه و اهمیت آن در حوزه تحقیق اشاره کنید.</w:t>
      </w:r>
    </w:p>
    <w:p>
      <w:pPr xmlns:w="http://schemas.openxmlformats.org/wordprocessingml/2006/main"/>
      <w:r xmlns:w="http://schemas.openxmlformats.org/wordprocessingml/2006/main">
        <w:rPr>
          <w:b/>
        </w:rPr>
        <w:t xml:space="preserve">استفاده از هوش مصنوعی برای برنامه ریزی تجاری و تسهیل سرمایه گذاری: تغییر دهنده بازی در استراتژی کسب و 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اهرم هوش مصنوعی برای برنامه ریزی تجاری و تسهیل سرمایه گذاری با هدف استفاده از قدرت هوش مصنوعی (AI) برای حمایت از کسب و کارها در ایجاد طرح های تجاری سفارشی شده و تسهیل ارتباط با سرمایه گذاران بالقوه این ابتکار پیامدهای مهمی برای آینده استراتژی کسب و کار دارد، زیرا به دنبال پر کردن شکاف بین شرکت ها و فرصت های تامین مالی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اصلی: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اصلی این پروژه استفاده از الگوریتم‌های هوش مصنوعی برای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طرح‌های تجاری مناسب </w:t>
      </w:r>
      <w:r xmlns:w="http://schemas.openxmlformats.org/wordprocessingml/2006/main">
        <w:t xml:space="preserve">: سیستم‌های مبتنی بر هوش مصنوعی، عوامل مختلفی مانند روند بازار، نیازهای مشتری و اهداف شرکت را تجزیه و تحلیل می‌کنند تا جزئیات، صنعت را ایجاد کنند. برنامه های تجاری خاص که عملکرد شرکت را بهینه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شرکت‌ها با سرمایه‌گذاران بالقوه </w:t>
      </w:r>
      <w:r xmlns:w="http://schemas.openxmlformats.org/wordprocessingml/2006/main">
        <w:t xml:space="preserve">: پلت‌فرم‌های تطبیقی مبتنی بر هوش مصنوعی، کسب‌وکارها را با سرمایه‌گذاران مناسب مرتبط می‌کند، فرآیند جمع‌آوری سرمایه را ساده می‌کند و شانس تأمین بودجه لازم را افزایش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در استراتژی کسب‌وکار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اهرم‌سازی هوش مصنوعی برای برنامه‌ریزی تجاری و تسهیل سرمایه‌گذاری یک جزء حیاتی از استراتژی کلی کسب‌وکار مبتنی بر هوش مصنوعی است. با استفاده از هوش مصنوعی، کسب‌وکارها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تصمیم‌گیری را بهبود بخشند </w:t>
      </w:r>
      <w:r xmlns:w="http://schemas.openxmlformats.org/wordprocessingml/2006/main">
        <w:t xml:space="preserve">: طرح‌های تجاری و ارزیابی‌های سرمایه‌گذاری ایجاد شده توسط هوش مصنوعی بینش‌های عملی را ارائه می‌دهند و شرکت‌ها را قادر می‌سازند تا تصمیمات آگاهانه‌تری بگیرند.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رقابت پذیری </w:t>
      </w:r>
      <w:r xmlns:w="http://schemas.openxmlformats.org/wordprocessingml/2006/main">
        <w:t xml:space="preserve">: دسترسی به طرح های تجاری مناسب و ارتباطات سرمایه گذاران، شرکت ها را قادر می سازد تا به طور موثرتری در بازارهای مربوطه خود رقابت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تسریع رشد </w:t>
      </w:r>
      <w:r xmlns:w="http://schemas.openxmlformats.org/wordprocessingml/2006/main">
        <w:t xml:space="preserve">: با تسهیل ارتباطات با سرمایه گذاران بالقوه، این پروژه می تواند رشد کسب و کار را تسریع کند، به توسعه اقتصادی کمک کند و نوآوری را هدایت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برنامه‌ریزی تجاری مبتنی بر هوش مصنوعی و تسهیل سرمایه‌گذاری، شرکت‌ها می‌توانند فرصت‌های جدیدی را برای موفقیت باز کنند، استراتژی‌های تجاری خود را بازتعریف کنند، و در نهایت، در یک چشم‌انداز کسب‌وکار در حال تکامل رشد کنند.</w:t>
      </w:r>
    </w:p>
    <w:p>
      <w:pPr xmlns:w="http://schemas.openxmlformats.org/wordprocessingml/2006/main">
        <w:pStyle w:val="Subtitle"/>
      </w:pPr>
      <w:r xmlns:w="http://schemas.openxmlformats.org/wordprocessingml/2006/main">
        <w:t xml:space="preserve">3. دستور جلسه را به اشتراک بگذارید و موضوعات حوزه تحقیق مورد بحث را برجسته کنید.</w:t>
      </w:r>
    </w:p>
    <w:p>
      <w:pPr xmlns:w="http://schemas.openxmlformats.org/wordprocessingml/2006/main"/>
      <w:r xmlns:w="http://schemas.openxmlformats.org/wordprocessingml/2006/main">
        <w:t xml:space="preserve">در اینجا یک دستور کار پیشنهادی برای جلسه "اهرم هوش مصنوعی برای برنامه ریزی تجاری و تسهیل سرمایه گذاری"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 جلسه برای تقویت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تاریخ جلسه: </w:t>
      </w:r>
      <w:r xmlns:w="http://schemas.openxmlformats.org/wordprocessingml/2006/main">
        <w:t xml:space="preserve">[درج تاریخ] </w:t>
      </w:r>
      <w:r xmlns:w="http://schemas.openxmlformats.org/wordprocessingml/2006/main">
        <w:br xmlns:w="http://schemas.openxmlformats.org/wordprocessingml/2006/main"/>
      </w:r>
      <w:r xmlns:w="http://schemas.openxmlformats.org/wordprocessingml/2006/main">
        <w:rPr>
          <w:b/>
        </w:rPr>
        <w:t xml:space="preserve">زمان: </w:t>
      </w:r>
      <w:r xmlns:w="http://schemas.openxmlformats.org/wordprocessingml/2006/main">
        <w:t xml:space="preserve">[درج زمان] </w:t>
      </w:r>
      <w:r xmlns:w="http://schemas.openxmlformats.org/wordprocessingml/2006/main">
        <w:br xmlns:w="http://schemas.openxmlformats.org/wordprocessingml/2006/main"/>
      </w:r>
      <w:r xmlns:w="http://schemas.openxmlformats.org/wordprocessingml/2006/main">
        <w:rPr>
          <w:b/>
        </w:rPr>
        <w:t xml:space="preserve">مکان: </w:t>
      </w:r>
      <w:r xmlns:w="http://schemas.openxmlformats.org/wordprocessingml/2006/main">
        <w:t xml:space="preserve">[درج مکان]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مقدمه و اهداف (15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خوش آمد گویی و معرفی توسط مجری جلسه </w:t>
      </w:r>
      <w:r xmlns:w="http://schemas.openxmlformats.org/wordprocessingml/2006/main">
        <w:br xmlns:w="http://schemas.openxmlformats.org/wordprocessingml/2006/main"/>
      </w:r>
      <w:r xmlns:w="http://schemas.openxmlformats.org/wordprocessingml/2006/main">
        <w:t xml:space="preserve">* مروری بر اهداف پروژه: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اهرم فناوری هوش مصنوعی برای کمک به شرکت‌ها در ایجاد طرح‌های تجاری مناسب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ارتباط شرکت‌ها با سرمایه‌گذاران بالقوه برای تسهیل فرصت‌های سرمایه‌گذاری </w:t>
      </w:r>
      <w:r xmlns:w="http://schemas.openxmlformats.org/wordprocessingml/2006/main">
        <w:br xmlns:w="http://schemas.openxmlformats.org/wordprocessingml/2006/main"/>
      </w:r>
      <w:r xmlns:w="http://schemas.openxmlformats.org/wordprocessingml/2006/main">
        <w:t xml:space="preserve">* نتایج مورد انتظار و نکات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هوش مصنوعی در استراتژی کسب و کار (60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جلسه 1: ابزارهای برنامه ریزی کسب و کار مبتنی بر هوش مصنوعی (30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مروری بر پلت فرم های برنامه ریزی کسب و کار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ویژگی ها و مزایای کلیدی طرح های تجاری تولید شده توسط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مطالعات موردی شرکت هایی که از هوش مصنوعی استفاده می کنند ابزارهای برنامه ریزی کسب و کار پیشرفته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جلسه 2: تجزیه و تحلیل بازار مبتنی بر هوش مصنوعی و هوش رقابتی (30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در مورد تحلیل بازار مبتنی بر هوش مصنوعی و ابزارهای هوش رقابتی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کاربرد هوش مصنوعی در شناسایی روندهای بازار، فرصت ها و عوامل خطر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نمونه هایی از تجزیه و تحلیل بازار مبتنی بر هوش مصنوعی و ابزارهای هوش رقابتی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جلسه 3: نوآوری مدل کسب و کار به کمک هوش مصنوعی (30 دقیقه) )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مروری بر ابزارهای نوآوری مدل کسب و کار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در مورد توسعه و بهینه سازی مدل کسب و کار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مطالعات موردی شرکت های استفاده کننده ابزارهای نوآوری مدل کسب و کار با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استفاده از هوش مصنوعی برای تسهیل سرمایه گذاری (60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جلسه 4: تجزیه و تحلیل سرمایه گذاری مبتنی بر هوش مصنوعی و بررسی دقیق (30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مروری بر تجزیه و تحلیل سرمایه گذاری مبتنی بر هوش مصنوعی و ابزارهای دقت لازم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در مورد ارزیابی ریسک سرمایه گذاری مبتنی بر هوش مصنوعی و بهینه سازی پورتفولیو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نمونه هایی از تجزیه و تحلیل سرمایه گذاری مبتنی بر هوش مصنوعی و ابزارهای دقت لازم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جلسه 5: تطبیق و مشارکت سرمایه‌گذار به کمک هوش مصنوعی (30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بررسی اجمالی ابزارهای تطبیق و مشارکت سرمایه‌گذار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در مورد پروفایل‌سازی و الگوریتم‌های تطبیق سرمایه‌گذار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نمونه‌هایی از ابزارهای تطبیق و مشارکت سرمایه‌گذار مبتنی بر هوش مصنوعی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جلسه 6: AI- مدیریت سبد سرمایه گذاری محور (30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مروری بر سرمایه گذاری مبتنی بر هوش مصنوعی ابزارهای مدیریت پورتفولیو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بهینه‌سازی و مدیریت ریسک پورتفولیو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مطالعات موردی شرکت‌هایی که از ابزارهای مدیریت سبد سرمایه‌گذاری با هوش مصنوعی استفاده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مراحل بعدی و موارد اقدام (15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خلاصه بحث های جلسه و نکات کلیدی </w:t>
      </w:r>
      <w:r xmlns:w="http://schemas.openxmlformats.org/wordprocessingml/2006/main">
        <w:br xmlns:w="http://schemas.openxmlformats.org/wordprocessingml/2006/main"/>
      </w:r>
      <w:r xmlns:w="http://schemas.openxmlformats.org/wordprocessingml/2006/main">
        <w:t xml:space="preserve">* شناسایی مراحل بعدی و موارد اقدام </w:t>
      </w:r>
      <w:r xmlns:w="http://schemas.openxmlformats.org/wordprocessingml/2006/main">
        <w:br xmlns:w="http://schemas.openxmlformats.org/wordprocessingml/2006/main"/>
      </w:r>
      <w:r xmlns:w="http://schemas.openxmlformats.org/wordprocessingml/2006/main">
        <w:t xml:space="preserve">* بحث در مورد جدول زمانی و نقاط عطف اجرای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اظهارات پایانی (5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اظهارات پایانی و افکار نهایی توسط مجری جلسه </w:t>
      </w:r>
      <w:r xmlns:w="http://schemas.openxmlformats.org/wordprocessingml/2006/main">
        <w:br xmlns:w="http://schemas.openxmlformats.org/wordprocessingml/2006/main"/>
      </w:r>
      <w:r xmlns:w="http://schemas.openxmlformats.org/wordprocessingml/2006/main">
        <w:t xml:space="preserve">* مراحل بعدی و اطلاعات تماس برای سوالات و بحث های بعدی.</w:t>
      </w:r>
    </w:p>
    <w:p>
      <w:pPr xmlns:w="http://schemas.openxmlformats.org/wordprocessingml/2006/main">
        <w:pStyle w:val="Subtitle"/>
      </w:pPr>
      <w:r xmlns:w="http://schemas.openxmlformats.org/wordprocessingml/2006/main">
        <w:t xml:space="preserve">4. بر اهمیت پایبندی به دستور کار و محدودیت های زمانی برای جلسه تاکید کنید.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استفاده از قدرت هوش مصنوعی (AI) در کمک به کسب‌وکارها در توسعه برنامه‌های جامع و ارتباط با سرمایه‌گذاران مناسب، در نتیجه تسهیل رشد و گسترش.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 کار و محدودیت های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موفقیت این پروژه، رعایت دستور کار برنامه ریزی شده و محدودیت های زمانی بسیار مهم است. در اینجا برخی از جنبه های کلیدی برای تأکید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ایستگاه های کاری و تجهیزات برنامه ریزی شده: </w:t>
      </w:r>
      <w:r xmlns:w="http://schemas.openxmlformats.org/wordprocessingml/2006/main">
        <w:t xml:space="preserve">یک ایستگاه کاری اختصاصی برای هر شرکت کننده اختصاص دهید، مجهز به نرم افزار و سخت افزار مورد نیاز برای توسعه طرح تجاری مبتنی بر هوش مصنوعی و پلت فرم های اتصال سرمایه گذار.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تاریخ‌ها و مهلت‌های مشخص: </w:t>
      </w:r>
      <w:r xmlns:w="http://schemas.openxmlformats.org/wordprocessingml/2006/main">
        <w:t xml:space="preserve">تاریخ‌های مشخصی را برای هر کارگاه یا جلسه تعیین کنید، با جدول زمانی کاملاً مشخص برای: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طرح کسب‌وکار (2 روز)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جلسات ارتباط سرمایه‌گذار (1 روز)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فعالیت‌های پیگیری و راهنمایی (3 ماه)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بررسی منظم و به‌روزرسانی‌های پیشرفت: </w:t>
      </w:r>
      <w:r xmlns:w="http://schemas.openxmlformats.org/wordprocessingml/2006/main">
        <w:t xml:space="preserve">برای نظارت بر پیشرفت، پاسخگویی به سؤالات و ارائه راهنمایی در طول پروژه، بازدیدهای منظم را با شرکت‌کنندگان برنامه‌ریزی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مدیریت زمان و نقاط کانونی: </w:t>
      </w:r>
      <w:r xmlns:w="http://schemas.openxmlformats.org/wordprocessingml/2006/main">
        <w:t xml:space="preserve">شرکت کنندگان را تشویق کنید تا وظایف را اولویت بندی کنند، زمان خود را به طور موثر مدیریت کنند و بر روی دستور کار متمرکز بمانند تا تأثیر پروژه را به حداکثر برسانند.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انعطاف‌پذیری و تنظیمات: </w:t>
      </w:r>
      <w:r xmlns:w="http://schemas.openxmlformats.org/wordprocessingml/2006/main">
        <w:t xml:space="preserve">انعطاف‌پذیر بمانید و برنامه را در صورت لزوم تنظیم کنید تا شرایط پیش‌بینی‌نشده را تطبیق دهید، از مشارکت شرکت‌کنندگان اطمینان حاصل کنید و حرکت کلی پروژه را حفظ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پایبندی به دستور کار و محدودیت های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پایبندی به دستور کار و محدودیت های زمانی، شرکت کنندگان می توانند از موارد زیر بهره مند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مهارت های مدیریت زمان بهبود یافته: </w:t>
      </w:r>
      <w:r xmlns:w="http://schemas.openxmlformats.org/wordprocessingml/2006/main">
        <w:t xml:space="preserve">توسعه مهارت های مدیریت زمان موثر برای کمک به موفقیت تجاری خود.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بهره وری: </w:t>
      </w:r>
      <w:r xmlns:w="http://schemas.openxmlformats.org/wordprocessingml/2006/main">
        <w:t xml:space="preserve">تمرکز بر حیاتی ترین وظایف و استفاده حداکثری از زمان اختصاص داده شده برای پیشبرد طرح تجاری.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اعتماد به نفس: </w:t>
      </w:r>
      <w:r xmlns:w="http://schemas.openxmlformats.org/wordprocessingml/2006/main">
        <w:t xml:space="preserve">کسب اطمینان در تدوین یک طرح تجاری جامع و ارتباط با سرمایه گذاران.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تجربه یادگیری بهتر: </w:t>
      </w:r>
      <w:r xmlns:w="http://schemas.openxmlformats.org/wordprocessingml/2006/main">
        <w:t xml:space="preserve">به حداکثر رساندن پتانسیل یادگیری با شرکت در جلسات و کارگاه های اختصاصی.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افزایش شانس موفقیت: </w:t>
      </w:r>
      <w:r xmlns:w="http://schemas.openxmlformats.org/wordprocessingml/2006/main">
        <w:t xml:space="preserve">استفاده از فناوری هوش مصنوعی برای ارتباط با سرمایه گذاران بالقوه و شروع رشد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اجرای موفقیت آمیز پروژه، استراتژی پیاده سازی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جهت گیری اولیه: </w:t>
      </w:r>
      <w:r xmlns:w="http://schemas.openxmlformats.org/wordprocessingml/2006/main">
        <w:t xml:space="preserve">ارائه آموزش و جهت گیری جامع برای شرکت کنندگان در مورد اهداف پروژه، دستور کار، و ابزارهای مبتنی بر هوش مصنوعی.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پشتیبانی مداوم: </w:t>
      </w:r>
      <w:r xmlns:w="http://schemas.openxmlformats.org/wordprocessingml/2006/main">
        <w:t xml:space="preserve">راهنمایی، بازخورد و پشتیبانی منظم به شرکت کنندگان در طول پروژه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تشویق به همکاری: </w:t>
      </w:r>
      <w:r xmlns:w="http://schemas.openxmlformats.org/wordprocessingml/2006/main">
        <w:t xml:space="preserve">محیطی را ایجاد کنید که همکاری و اشتراک دانش را در میان شرکت کنندگان تشویق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ارزیابی پس از پروژه: </w:t>
      </w:r>
      <w:r xmlns:w="http://schemas.openxmlformats.org/wordprocessingml/2006/main">
        <w:t xml:space="preserve">ارزیابی کاملی از موفقیت پروژه و جمع آوری بازخورد از شرکت کنندگان برای بهبود پروژه 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تأکید بر اهمیت پایبندی به دستور کار و محدودیت‌های زمانی، می‌توانیم از اجرای موفقیت‌آمیز پروژه اطمینان حاصل کنیم، از مزایای استفاده از هوش مصنوعی برای برنامه‌ریزی کسب‌وکار و تسهیل سرمایه‌گذاری به حداکثر برسانیم و در نهایت باعث رشد و گسترش کسب‌وکار شویم.</w:t>
      </w:r>
    </w:p>
    <w:p>
      <w:pPr xmlns:w="http://schemas.openxmlformats.org/wordprocessingml/2006/main">
        <w:pStyle w:val="Subtitle"/>
      </w:pPr>
      <w:r xmlns:w="http://schemas.openxmlformats.org/wordprocessingml/2006/main">
        <w:t xml:space="preserve">5. یک نمای کلی از موضوع و ارتباط آن با جلسه حوزه تحقیق ارائه دهید.</w:t>
      </w:r>
    </w:p>
    <w:p>
      <w:pPr xmlns:w="http://schemas.openxmlformats.org/wordprocessingml/2006/main"/>
      <w:r xmlns:w="http://schemas.openxmlformats.org/wordprocessingml/2006/main">
        <w:rPr>
          <w:b/>
        </w:rPr>
        <w:t xml:space="preserve">عنوان: بهره‌برداری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بهره‌برداری از هوش مصنوعی برای برنامه‌ریزی تجاری و تسهیل سرمایه‌گذاری، یک ابتکار خلاقانه است که از فناوری هوش مصنوعی (AI) برای حمایت از شرکت‌ها در ایجاد طرح‌های تجاری مناسب و ارتباط آنها با سرمایه‌گذاران بالقوه استفاده می‌کند. . این پروژه با هدف پر کردن شکاف بین برنامه‌ریزی تجاری و تسهیل سرمایه‌گذاری، به شرکت‌ها امکان می‌دهد تا بودجه لازم را برای گسترش عملیات خود تأمین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تولید طرح کسب و کار: </w:t>
      </w:r>
      <w:r xmlns:w="http://schemas.openxmlformats.org/wordprocessingml/2006/main">
        <w:t xml:space="preserve">یک ابزار تولید طرح کسب و کار مبتنی بر هوش مصنوعی را توسعه دهید که می تواند داده های شرکت، روندهای صنعت و بینش های بازار را تجزیه و تحلیل کند تا یک طرح تجاری منحصر به فرد و موثر ایجاد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تطبیق سرمایه‌گذار: </w:t>
      </w:r>
      <w:r xmlns:w="http://schemas.openxmlformats.org/wordprocessingml/2006/main">
        <w:t xml:space="preserve">از الگوریتم‌های یادگیری ماشین برای تطبیق شرکت‌ها با سرمایه‌گذاران مناسب، بر اساس عواملی مانند مرحله شرکت، نیازهای مالی و اهداف سرمایه‌گذاری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جریان معامله سرمایه‌گذاری: </w:t>
      </w:r>
      <w:r xmlns:w="http://schemas.openxmlformats.org/wordprocessingml/2006/main">
        <w:t xml:space="preserve">با ایجاد ارتباط شرکت‌ها با سرمایه‌گذاران، امکان تبادل اطلاعات و اطلاعات از طریق پلتفرم‌های آنلاین امن را فراهم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ارتباط با هوش مصنوعی در جلسه استراتژی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به طور مستقیم با جلسه استراتژی هوش مصنوعی در کسب و کار مرتبط است زیرا کاربردهای بالقوه فناوری هوش مصنوعی در برنامه ریزی تجاری و تسهیل سرمایه گذاری را به نمایش می گذارد. نکات زیر ارتباط پروژه را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تسریع برنامه‌ریزی کسب‌وکار: </w:t>
      </w:r>
      <w:r xmlns:w="http://schemas.openxmlformats.org/wordprocessingml/2006/main">
        <w:t xml:space="preserve">ابزار تولید طرح کسب‌وکار مبتنی بر هوش مصنوعی، شرکت‌ها را قادر می‌سازد تا به سرعت یک طرح کسب‌وکار قوی ایجاد کنند، که در محیط تجاری پرشتاب امروزی حیاتی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اعتماد سرمایه‌گذاران: </w:t>
      </w:r>
      <w:r xmlns:w="http://schemas.openxmlformats.org/wordprocessingml/2006/main">
        <w:t xml:space="preserve">با استفاده از الگوریتم‌های یادگیری ماشین برای تطبیق شرکت‌ها با سرمایه‌گذاران مناسب، پروژه اعتماد سرمایه‌گذاران و شرکت‌ها را افزایش می‌دهد و سرمایه‌گذاری‌های موفق‌تری را تسهیل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مقیاس عملیات تجاری: </w:t>
      </w:r>
      <w:r xmlns:w="http://schemas.openxmlformats.org/wordprocessingml/2006/main">
        <w:t xml:space="preserve">تمرکز پروژه بر اتصال شرکت ها با سرمایه گذاران، روند سرمایه گذاری را سرعت می بخشد و شرکت ها را قادر می سازد تا بودجه لازم را برای گسترش عملیات خود و دستیابی به پتانسیل کامل خود تضمین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بهبود نتایج کسب و کار: </w:t>
      </w:r>
      <w:r xmlns:w="http://schemas.openxmlformats.org/wordprocessingml/2006/main">
        <w:t xml:space="preserve">تولید طرح تجاری مبتنی بر هوش مصنوعی پروژه و قابلیت‌های تطبیق سرمایه‌گذار منجر به نتایج کسب‌وکار بهتری مانند افزایش درآمد و سهم بازار می‌شود.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صرفه جویی در زمان و هزینه: </w:t>
      </w:r>
      <w:r xmlns:w="http://schemas.openxmlformats.org/wordprocessingml/2006/main">
        <w:t xml:space="preserve">فرآیند سرمایه گذاری ساده، زمان و هزینه مرتبط با ایجاد و ارائه طرح های تجاری را کاهش می دهد و به شرکت ها اجازه می دهد تا بر استراتژی های رشد تمرکز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کارایی: </w:t>
      </w:r>
      <w:r xmlns:w="http://schemas.openxmlformats.org/wordprocessingml/2006/main">
        <w:t xml:space="preserve">استفاده پروژه از الگوریتم‌های یادگیری ماشین و پلت‌فرم‌های آنلاین امن، کارایی و اثربخشی فرآیند سرمایه‌گذاری را افزایش می‌دهد و در نتیجه معاملات سریع‌تر بسته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با استفاده از فناوری هوش مصنوعی به چالش‌های پیش روی شرکت‌ها در ایجاد طرح‌های تجاری مؤثر و ارتباط با سرمایه‌گذاران می‌پردازد که در نهایت باعث موفقیت و رشد کسب‌وکار می‌شود.</w:t>
      </w:r>
    </w:p>
    <w:p>
      <w:pPr xmlns:w="http://schemas.openxmlformats.org/wordprocessingml/2006/main">
        <w:pStyle w:val="Subtitle"/>
      </w:pPr>
      <w:r xmlns:w="http://schemas.openxmlformats.org/wordprocessingml/2006/main">
        <w:t xml:space="preserve">6. از شرکت کنندگان دعوت کنید تا افکار، ایده ها یا هر به روز رسانی مرتبط با موضوع را به اشتراک بگذارند.</w:t>
      </w:r>
    </w:p>
    <w:p>
      <w:pPr xmlns:w="http://schemas.openxmlformats.org/wordprocessingml/2006/main"/>
      <w:r xmlns:w="http://schemas.openxmlformats.org/wordprocessingml/2006/main">
        <w:t xml:space="preserve">در اینجا یک دعوت بالقوه برای شرکت‌کنندگان برای به اشتراک گذاشتن افکار، ایده‌ها یا به‌روزرسانی‌های مربوط به بهره‌برداری از هوش مصنوعی برای برنامه‌ریزی کسب‌وکار و تسهیل سرمایه‌گذاری وجود دارد: دعوت: دیدگاه‌های خود را در مورد 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به‌عنوان بخشی از ابتکار عمل مداوم ما برای کشف پتانسیل‌ها </w:t>
      </w:r>
      <w:r xmlns:w="http://schemas.openxmlformats.org/wordprocessingml/2006/main">
        <w:rPr>
          <w:b/>
        </w:rPr>
        <w:t xml:space="preserve">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فناوری هوش مصنوعی در برنامه ریزی تجاری و تسهیل سرمایه گذاری، از شما دعوت می کنیم تا افکار، ایده ها و به روز رسانی های خود را در مورد این موضوع هیجان انگیز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می خواهیم بدانیم: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علاقه مندیم که از رهبران کسب و کار، کارآفرینان، سرمایه گذاران و کارشناسان هوش مصنوعی در مورد موضوعات زیر بشنویم: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تجربیات شما در زمینه برنامه ریزی تجاری و تسهیل سرمایه گذاری با کمک هوش مصنوعی </w:t>
      </w:r>
      <w:r xmlns:w="http://schemas.openxmlformats.org/wordprocessingml/2006/main">
        <w:br xmlns:w="http://schemas.openxmlformats.org/wordprocessingml/2006/main"/>
      </w:r>
      <w:r xmlns:w="http://schemas.openxmlformats.org/wordprocessingml/2006/main">
        <w:t xml:space="preserve">2. استراتژی های موفقیت آمیز برای اعمال نفوذ هوش مصنوعی برای تولید مناسب. برنامه های تجاری و ارتباط با سرمایه گذاران بالقوه </w:t>
      </w:r>
      <w:r xmlns:w="http://schemas.openxmlformats.org/wordprocessingml/2006/main">
        <w:br xmlns:w="http://schemas.openxmlformats.org/wordprocessingml/2006/main"/>
      </w:r>
      <w:r xmlns:w="http://schemas.openxmlformats.org/wordprocessingml/2006/main">
        <w:t xml:space="preserve">3. روندهای نوظهور و نوآوری در برنامه ریزی تجاری مبتنی بر هوش مصنوعی و تسهیل سرمایه گذاری </w:t>
      </w:r>
      <w:r xmlns:w="http://schemas.openxmlformats.org/wordprocessingml/2006/main">
        <w:br xmlns:w="http://schemas.openxmlformats.org/wordprocessingml/2006/main"/>
      </w:r>
      <w:r xmlns:w="http://schemas.openxmlformats.org/wordprocessingml/2006/main">
        <w:t xml:space="preserve">4. چالش‌ها و فرصت‌های مرتبط با پذیرش فناوری هوش مصنوعی در برنامه‌ریزی کسب‌وکار و </w:t>
      </w:r>
      <w:r xmlns:w="http://schemas.openxmlformats.org/wordprocessingml/2006/main">
        <w:br xmlns:w="http://schemas.openxmlformats.org/wordprocessingml/2006/main"/>
      </w:r>
      <w:r xmlns:w="http://schemas.openxmlformats.org/wordprocessingml/2006/main">
        <w:rPr>
          <w:b/>
        </w:rPr>
        <w:t xml:space="preserve">تسهیل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سرمایه‌گذاری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اطلاعات تماس را وارد کنید، به عنوان مثال آدرس ایمیل، انجمن گفتگوی آنلاین، یا دسته رسانه های اجتماعی]. ما از به‌روزرسانی‌های مکتوب، ضبط‌های ویدیویی یا ارائه‌های زنده از کارشناسان یا رهبران فکری در این زمینه استقبال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می توانید انتظار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به اشتراک گذاشتن بینش خود، بخشی از یک جامعه پویا و پویا از رهبران کسب و کار، کارآفرینان و کارشناسان هوش مصنوعی خواهید شد که آینده برنامه ریزی تجاری و تسهیل سرمایه گذاری را شکل می دهند. مشارکت های شما به ما کمک می کند تا رویکرد پروژه خود را اصلاح کنیم، بهترین شیوه ها را شناسایی کنیم و راه حل های نوآورانه ای ایجاد کنیم که به نفع جامعه تجاری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بینش خود را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شرکت در این پروژه،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رشد و توسعه جامعه تجاری کمک می کنید </w:t>
      </w:r>
      <w:r xmlns:w="http://schemas.openxmlformats.org/wordprocessingml/2006/main">
        <w:br xmlns:w="http://schemas.openxmlformats.org/wordprocessingml/2006/main"/>
      </w:r>
      <w:r xmlns:w="http://schemas.openxmlformats.org/wordprocessingml/2006/main">
        <w:t xml:space="preserve">2. تخصص و رهبری فکری خود را با مخاطبان جهانی به اشتراک می گذارید </w:t>
      </w:r>
      <w:r xmlns:w="http://schemas.openxmlformats.org/wordprocessingml/2006/main">
        <w:br xmlns:w="http://schemas.openxmlformats.org/wordprocessingml/2006/main"/>
      </w:r>
      <w:r xmlns:w="http://schemas.openxmlformats.org/wordprocessingml/2006/main">
        <w:t xml:space="preserve">3. در برنامه ریزی تجاری و تسهیل سرمایه گذاری مبتنی بر هوش مصنوعی از منحنی جلوتر خواهید ماند </w:t>
      </w:r>
      <w:r xmlns:w="http://schemas.openxmlformats.org/wordprocessingml/2006/main">
        <w:br xmlns:w="http://schemas.openxmlformats.org/wordprocessingml/2006/main"/>
      </w:r>
      <w:r xmlns:w="http://schemas.openxmlformats.org/wordprocessingml/2006/main">
        <w:t xml:space="preserve">. شهرت خود را به عنوان یک مشاور قابل اعتماد یا رهبر فکری در این زمینه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فرصت را برای شکل دادن به آینده برنامه ریزی تجاری و تسهیل سرمایه گذاری از دست ندهید. امروز بینش خود را با ما به اشتراک بگذارید!</w:t>
      </w:r>
    </w:p>
    <w:p>
      <w:pPr xmlns:w="http://schemas.openxmlformats.org/wordprocessingml/2006/main">
        <w:pStyle w:val="Subtitle"/>
      </w:pPr>
      <w:r xmlns:w="http://schemas.openxmlformats.org/wordprocessingml/2006/main">
        <w:t xml:space="preserve">7. یک بحث سازنده را تسهیل کنید، اطمینان حاصل کنید که همه فرصتی برای مشارکت در بحث حوزه تحقیق دارند.</w:t>
      </w:r>
    </w:p>
    <w:p>
      <w:pPr xmlns:w="http://schemas.openxmlformats.org/wordprocessingml/2006/main"/>
      <w:r xmlns:w="http://schemas.openxmlformats.org/wordprocessingml/2006/main">
        <w:rPr>
          <w:b/>
        </w:rPr>
        <w:t xml:space="preserve">تسهیل یک بحث سازنده: هوش مصنوعی در استراتژی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اجرای موفقیت آمیز هوش مصنوعی (AI) در استراتژی کسب و کار مستلزم یک بحث مشترک و باز بین سهامداران کلیدی است. در چارچوب این پروژه، جایی که از فناوری هوش مصنوعی برای تولید طرح‌های تجاری مناسب و ارتباط کسب‌وکارها با سرمایه‌گذاران بالقوه استفاده می‌شود، تسهیل یک بحث سازنده برای اطمینان از شنیده شدن صدای همه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اصلی بحث: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درک نیازهای تجاری </w:t>
      </w:r>
      <w:r xmlns:w="http://schemas.openxmlformats.org/wordprocessingml/2006/main">
        <w:t xml:space="preserve">: الزامات منحصر به فرد کسب و کارهای شرکت کننده، از جمله صنعت، بازار هدف و رقابت آنها را شناسایی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بررسی اجمالی فناوری هوش مصنوعی </w:t>
      </w:r>
      <w:r xmlns:w="http://schemas.openxmlformats.org/wordprocessingml/2006/main">
        <w:t xml:space="preserve">: توضیح عمیقی از فناوری هوش مصنوعی که برای تولید طرح‌های تجاری مناسب استفاده می‌شود، از جمله نقاط قوت، ضعف، و محدودیت‌های بالقوه آن را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طرح کسب و کار </w:t>
      </w:r>
      <w:r xmlns:w="http://schemas.openxmlformats.org/wordprocessingml/2006/main">
        <w:t xml:space="preserve">: در مورد فرآیند توسعه طرح های تجاری مناسب با استفاده از هوش مصنوعی، از جمله جمع آوری داده ها، تجزیه و تحلیل، و تجسم بحث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اتصال سرمایه گذار </w:t>
      </w:r>
      <w:r xmlns:w="http://schemas.openxmlformats.org/wordprocessingml/2006/main">
        <w:t xml:space="preserve">: توضیح دهید که چگونه تولید طرح کسب و کار مبتنی بر هوش مصنوعی می تواند به کسب و کارها در ارتباط با سرمایه گذاران بالقوه کمک کند، از جمله شناسایی نیازهای سرمایه گذاران کلیدی و تنظیم طرح کسب و کار برای رفع نیازهای آنها.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پیشرفت‌های آینده </w:t>
      </w:r>
      <w:r xmlns:w="http://schemas.openxmlformats.org/wordprocessingml/2006/main">
        <w:t xml:space="preserve">: پیشرفت‌ها و کاربردهای بالقوه هوش مصنوعی در استراتژی کسب‌وکار، از جمله روندها و فناوری‌های نوظهور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راهبردهای تسهیل بحث: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سؤالات باز </w:t>
      </w:r>
      <w:r xmlns:w="http://schemas.openxmlformats.org/wordprocessingml/2006/main">
        <w:t xml:space="preserve">: ذینفعان را تشویق کنید تا افکار و نظرات خود را با استفاده از سؤالات باز، مانند "نظر شما در مورد پتانسیل هوش مصنوعی در استراتژی کسب و کار چیست؟" یا "به نظر شما هوش مصنوعی چگونه بر رقابت پذیری صنعت ما تاثیر می 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جلسات پراکنده </w:t>
      </w:r>
      <w:r xmlns:w="http://schemas.openxmlformats.org/wordprocessingml/2006/main">
        <w:t xml:space="preserve">: سهامداران را به گروه های کوچکتر تقسیم کنید تا در مورد موضوعات خاص مانند فناوری هوش مصنوعی و توسعه طرح کسب و کار بحث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تمرین‌های تخته سفید </w:t>
      </w:r>
      <w:r xmlns:w="http://schemas.openxmlformats.org/wordprocessingml/2006/main">
        <w:t xml:space="preserve">: از تخته‌های سفید تعاملی برای تجسم برنامه‌های تجاری و فرآیندهای تصمیم‌گیری مبتنی بر هوش مصنوعی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بحث های مبتنی بر سناریو </w:t>
      </w:r>
      <w:r xmlns:w="http://schemas.openxmlformats.org/wordprocessingml/2006/main">
        <w:t xml:space="preserve">: سناریوهای فرضی را ارائه دهید که مزایا و چالش های استفاده از هوش مصنوعی در استراتژی کسب و کار را نشان می دهد و از سهامداران بخواهید که در مورد راه حل های بالقوه بحث کنند.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نکات کلیدی </w:t>
      </w:r>
      <w:r xmlns:w="http://schemas.openxmlformats.org/wordprocessingml/2006/main">
        <w:t xml:space="preserve">: مهم ترین نکات مورد بحث در جلسه را خلاصه کنید و موارد اقدام را برای ذینفعان ارائه دهید تا ایده ها و پیشنهادات خود را اجرا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قالب‌های بحث: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بحث‌های میزگرد </w:t>
      </w:r>
      <w:r xmlns:w="http://schemas.openxmlformats.org/wordprocessingml/2006/main">
        <w:t xml:space="preserve">: ذینفعان را دور یک میز جمع کنید، جایی که می‌توانند در بحث‌های رو در رو شرکت کنند و دیدگاه‌های خود را به اشتراک بگذارند.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بحث های پنل </w:t>
      </w:r>
      <w:r xmlns:w="http://schemas.openxmlformats.org/wordprocessingml/2006/main">
        <w:t xml:space="preserve">: از کارشناسان صنعت دعوت کنید تا در مورد فرصت ها و چالش های هوش مصنوعی در استراتژی کسب و کار بحث کنند و به سؤالات ذینفعان پاسخ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کارگاه ها </w:t>
      </w:r>
      <w:r xmlns:w="http://schemas.openxmlformats.org/wordprocessingml/2006/main">
        <w:t xml:space="preserve">: فعالیت ها و تمرین های تعاملی را برای تسهیل درک عمیق تر و همکاری بین ذینفعان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ارائه های کلیدی </w:t>
      </w:r>
      <w:r xmlns:w="http://schemas.openxmlformats.org/wordprocessingml/2006/main">
        <w:t xml:space="preserve">: از رهبران صنعت دعوت کنید تا بینش و تجربیات خود را در مورد استفاده از هوش مصنوعی در استراتژی کسب و کار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راهبردها و قالب‌های تسهیل‌کننده، می‌توان یک محیط گفتگوی سازنده و جذاب ایجاد کرد که در آن همه ذینفعان بتوانند ایده‌ها، دیدگاه‌ها و تخصص خود را به اشتراک بگذارند. این تضمین می‌کند که همه فرصتی برای کمک به توسعه استراتژی‌های تجاری مؤثر مبتنی بر هوش مصنوعی دارند که نیازهای منحصر به فرد کسب‌وکارهای شرکت‌کننده را برآورده می‌کند و آنها را با سرمایه‌گذاران بالقوه مرتبط می‌کند.</w:t>
      </w:r>
    </w:p>
    <w:p>
      <w:pPr xmlns:w="http://schemas.openxmlformats.org/wordprocessingml/2006/main">
        <w:pStyle w:val="Subtitle"/>
      </w:pPr>
      <w:r xmlns:w="http://schemas.openxmlformats.org/wordprocessingml/2006/main">
        <w:t xml:space="preserve">8. نکات اصلی مورد بحث و تصمیمات اتخاذ شده در مورد موضوع را خلاصه کنید.</w:t>
      </w:r>
    </w:p>
    <w:p>
      <w:pPr xmlns:w="http://schemas.openxmlformats.org/wordprocessingml/2006/main"/>
      <w:r xmlns:w="http://schemas.openxmlformats.org/wordprocessingml/2006/main">
        <w:rPr>
          <w:b/>
        </w:rPr>
        <w:t xml:space="preserve">خلاصه پروژه: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پروژه استفاده از فناوری هوش مصنوعی (AI) برای حمایت از شرکت‌ها در ایجاد طرح‌های تجاری شخصی و تسهیل ارتباطات با سرمایه‌گذاران بالقوه بود. در اینجا خلاصه ای از نکات اصلی بحث شده و تصمیمات اتخاذ شده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اصلی: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تولید طرح کسب و کار مبتنی بر هوش مصنوعی </w:t>
      </w:r>
      <w:r xmlns:w="http://schemas.openxmlformats.org/wordprocessingml/2006/main">
        <w:t xml:space="preserve">: این پروژه ابزار مبتنی بر هوش مصنوعی را توسعه داده است که می تواند شاخص های مختلف کسب و کار، روندهای صنعت و داده های بازار را تجزیه و تحلیل کند تا کسب و کار عملی ایجاد کند. طرح های متناسب با شرکت های فردی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بستر اتصال سرمایه‌گذاری </w:t>
      </w:r>
      <w:r xmlns:w="http://schemas.openxmlformats.org/wordprocessingml/2006/main">
        <w:t xml:space="preserve">: یک پلت‌فرم آنلاین امن برای ارتباط شرکت‌ها با سرمایه‌گذاران معتبر طراحی شده است و سرمایه‌گذاران بالقوه را قادر می‌سازد فرصت‌های سرمایه‌گذاری را در یک محیط ساختاریافته و سازگار مشاهده و ارزیابی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مدت زمان پروژه </w:t>
      </w:r>
      <w:r xmlns:w="http://schemas.openxmlformats.org/wordprocessingml/2006/main">
        <w:t xml:space="preserve">: این پروژه به مدت 12 ماه برنامه ریزی شده بود، با نقاط عطف سه ماهه تمرکز بر توسعه مدل هوش مصنوعی، استقرار پلت فرم و تست بازار.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ارزش پیشنهادی </w:t>
      </w:r>
      <w:r xmlns:w="http://schemas.openxmlformats.org/wordprocessingml/2006/main">
        <w:t xml:space="preserve">: ابزار برنامه ریزی کسب و کار مبتنی بر هوش مصنوعی و پلت فرم اتصال سرمایه گذاری شرکت ها را قادر می سازد: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قابلیت های برنامه ریزی تجاری خود را با استفاده از بینش های مبتنی بر هوش مصنوعی افزایش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ارائه یک طرح کسب و کار با ساختار و طراحی مناسب، شانس خود را برای تضمین سرمایه گذاری افزایش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مجموعه ای از سرمایه گذاران معتبر دسترسی پیدا کنید و مشاوره سرمایه گذاری مناسب دریافت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تجزیه و تحلیل بازار </w:t>
      </w:r>
      <w:r xmlns:w="http://schemas.openxmlformats.org/wordprocessingml/2006/main">
        <w:t xml:space="preserve">: برای شناسایی بخش هدف، از جمله انواع مشاغلی که می توانند از ابزار مبتنی بر هوش مصنوعی و پلت فرم اتصال سرمایه گذاری بهره مند شوند، تجزیه و تحلیل بازار کاملی انجام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تصمیمات اتخاذ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محدوده پروژه </w:t>
      </w:r>
      <w:r xmlns:w="http://schemas.openxmlformats.org/wordprocessingml/2006/main">
        <w:t xml:space="preserve">: دامنه پروژه برای شامل تحقیقات بازار، شناسایی شریک و فرصت های مشارکت بالقوه گسترش یافته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الزامات فنی </w:t>
      </w:r>
      <w:r xmlns:w="http://schemas.openxmlformats.org/wordprocessingml/2006/main">
        <w:t xml:space="preserve">: مدل هوش مصنوعی با منابع داده خاص صنعت ادغام شد و یک چارچوب امنیتی قوی برای محافظت از داده های حساس تجاری و سرمایه گذاری ایجاد 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استراتژی مشارکت </w:t>
      </w:r>
      <w:r xmlns:w="http://schemas.openxmlformats.org/wordprocessingml/2006/main">
        <w:t xml:space="preserve">: مشارکت های استراتژیک با بازیگران کلیدی صنعت، از جمله شرکت های سرمایه گذاری، شتاب دهنده ها، و سازمان های مشاوره تجاری، برای حمایت از تحویل پروژه ایجاد 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کارکنان و تخصیص منابع </w:t>
      </w:r>
      <w:r xmlns:w="http://schemas.openxmlformats.org/wordprocessingml/2006/main">
        <w:t xml:space="preserve">: کارکنان اضافی استخدام شدند تا بر توسعه هوش مصنوعی، عملکرد پلت فرم و تحقیقات بازار تمرکز کنند تا از تحویل موفق پروژه اطمینان حاصل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بازبینی کد </w:t>
      </w:r>
      <w:r xmlns:w="http://schemas.openxmlformats.org/wordprocessingml/2006/main">
        <w:t xml:space="preserve">: برای اطمینان از دقت، امنیت و عملکرد مدل هوش مصنوعی، یک بررسی جامع کد انجام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تست پلتفرم </w:t>
      </w:r>
      <w:r xmlns:w="http://schemas.openxmlformats.org/wordprocessingml/2006/main">
        <w:t xml:space="preserve">: آزمایش کامل پلت فرم اتصال سرمایه گذاری را برای اعتبارسنجی عملکرد، تجربه کاربر و نرخ بازگشت سرمایه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اعتبار سنجی بازار </w:t>
      </w:r>
      <w:r xmlns:w="http://schemas.openxmlformats.org/wordprocessingml/2006/main">
        <w:t xml:space="preserve">: برای تأیید تقاضا برای ابزار برنامه ریزی کسب و کار مبتنی بر هوش مصنوعی و پلت فرم اتصال سرمایه گذاری، یک تمرین اعتبار سنجی بازار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خلاصه جنبه های کلیدی پروژه اهرم هوش مصنوعی برای برنامه ریزی تجاری و تسهیل سرمایه گذاری و تصمیمات اتخاذ شده برای اطمینان از تحویل موفق پروژه را برجسته می کند.</w:t>
      </w:r>
    </w:p>
    <w:p>
      <w:pPr xmlns:w="http://schemas.openxmlformats.org/wordprocessingml/2006/main">
        <w:pStyle w:val="Subtitle"/>
      </w:pPr>
      <w:r xmlns:w="http://schemas.openxmlformats.org/wordprocessingml/2006/main">
        <w:t xml:space="preserve">9. نکات کلیدی جلسه را خلاصه کنید، موارد قابل اجرا یا گام های بعدی را برای حوزه تحقیق برجسته کنید.</w:t>
      </w:r>
    </w:p>
    <w:p>
      <w:pPr xmlns:w="http://schemas.openxmlformats.org/wordprocessingml/2006/main"/>
      <w:r xmlns:w="http://schemas.openxmlformats.org/wordprocessingml/2006/main">
        <w:rPr>
          <w:b/>
        </w:rPr>
        <w:t xml:space="preserve">نکات کلیدی و موارد عملی: بهره گیری از هوش مصنوعی برای برنامه ریزی تجاری و جلسه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کنفرانس بر روی استفاده از فناوری های هوش مصنوعی (AI) برای ارتقای برنامه ریزی تجاری، تسهیل سرمایه گذاری و رشد کلی کسب و کار متمرکز بود. در اینجا نکات کلیدی و موارد عملی برای پیاده سازی هوش مصنوعی در استراتژی کسب و کار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ریزی تجاری سفارشی </w:t>
      </w:r>
      <w:r xmlns:w="http://schemas.openxmlformats.org/wordprocessingml/2006/main">
        <w:t xml:space="preserve">: هوش مصنوعی می تواند شرایط خاص بازار، محصولات و خدمات یک شرکت را تجزیه و تحلیل کند تا برنامه های تجاری متناسب با نیازهای منحصر به فرد آنها را ایجاد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شناسایی و تطبیق سرمایه‌گذار </w:t>
      </w:r>
      <w:r xmlns:w="http://schemas.openxmlformats.org/wordprocessingml/2006/main">
        <w:t xml:space="preserve">: پلت‌فرم‌های مبتنی بر هوش مصنوعی می‌توانند سرمایه‌گذاران بالقوه‌ای را شناسایی کنند که با اهداف سرمایه‌گذاری یک شرکت هماهنگ هستند و شانس تأمین منابع مالی را افزایش می‌دهند.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پیش‌بینی‌کننده </w:t>
      </w:r>
      <w:r xmlns:w="http://schemas.openxmlformats.org/wordprocessingml/2006/main">
        <w:t xml:space="preserve">: هوش مصنوعی می‌تواند داده‌های تاریخی، روند بازار و عملکرد شرکت را تجزیه و تحلیل کند تا چشم‌انداز رشد آینده را پیش‌بینی کند و تصمیم‌های کسب‌وکار آگاهانه را ممکن می‌سازد.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مدیریت ریسک </w:t>
      </w:r>
      <w:r xmlns:w="http://schemas.openxmlformats.org/wordprocessingml/2006/main">
        <w:t xml:space="preserve">: هوش مصنوعی می‌تواند خطرات بالقوه را شناسایی کرده و توصیه‌هایی برای کاهش آن‌ها ارائه دهد و از یک محیط تجاری با ثبات‌تر اطمینان حاصل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مقیاس پذیری و کارایی </w:t>
      </w:r>
      <w:r xmlns:w="http://schemas.openxmlformats.org/wordprocessingml/2006/main">
        <w:t xml:space="preserve">: هوش مصنوعی می تواند وظایف روتین را خودکار کند، منابع را برای تصمیم گیری استراتژیک آزاد کند و رشد کسب و کار را هدایت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ابزار برنامه ریزی کسب و کار مبتنی بر هوش مصنوعی توسعه دهید </w:t>
      </w:r>
      <w:r xmlns:w="http://schemas.openxmlformats.org/wordprocessingml/2006/main">
        <w:t xml:space="preserve">: در توسعه یک پلت فرم هوش مصنوعی مناسب که برنامه های تجاری، پیش بینی ها و پیش بینی های سفارشی شده را ارائه می دهد، سرمایه گذاری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 پلتفرم تطبیق سرمایه گذاری ایجاد کنید </w:t>
      </w:r>
      <w:r xmlns:w="http://schemas.openxmlformats.org/wordprocessingml/2006/main">
        <w:t xml:space="preserve">: یک پلتفرم مبتنی بر هوش مصنوعی ایجاد کنید تا کارآفرینان و کسب و کارهای کوچک را با سرمایه گذاران مناسب مرتبط کند و جذب سرمایه را تسهیل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پیش‌بینی‌کننده را در فرآیندهای تصمیم‌گیری ادغام کنید </w:t>
      </w:r>
      <w:r xmlns:w="http://schemas.openxmlformats.org/wordprocessingml/2006/main">
        <w:t xml:space="preserve">: از هوش مصنوعی برای تجزیه و تحلیل داده‌های تاریخی و روندهای بازار استفاده کنید، و بینش‌های عملی برای اطلاع‌رسانی تصمیم‌های تجاری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پیاده‌سازی مدیریت ریسک مبتنی بر هوش مصنوعی </w:t>
      </w:r>
      <w:r xmlns:w="http://schemas.openxmlformats.org/wordprocessingml/2006/main">
        <w:t xml:space="preserve">: از هوش مصنوعی برای شناسایی خطرات بالقوه و ارائه توصیه‌هایی برای کاهش آن‌ها استفاده کنید و از یک محیط تجاری با ثبات‌تر اطمینان حاصل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در آموزش و توسعه هوش مصنوعی سرمایه گذاری کنید </w:t>
      </w:r>
      <w:r xmlns:w="http://schemas.openxmlformats.org/wordprocessingml/2006/main">
        <w:t xml:space="preserve">: متخصصان کسب و کار را آموزش دهید تا به طور موثر از ابزارهای هوش مصنوعی استفاده کنند و با آخرین پیشرفت های فناوری هوش مصنوعی به روز بمانند.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کارگروه هوش مصنوعی برای نظارت بر اجرای ابزارهای برنامه ریزی تجاری و تسهیل سرمایه گذاری مبتنی بر هوش مصنوعی ایجاد کنید. </w:t>
      </w:r>
      <w:r xmlns:w="http://schemas.openxmlformats.org/wordprocessingml/2006/main">
        <w:br xmlns:w="http://schemas.openxmlformats.org/wordprocessingml/2006/main"/>
      </w:r>
      <w:r xmlns:w="http://schemas.openxmlformats.org/wordprocessingml/2006/main">
        <w:t xml:space="preserve">2. تخصیص منابع برای توسعه و حفظ پلت فرم هوش مصنوعی، از جمله آموزش کارکنان و پشتیبانی مداوم. </w:t>
      </w:r>
      <w:r xmlns:w="http://schemas.openxmlformats.org/wordprocessingml/2006/main">
        <w:br xmlns:w="http://schemas.openxmlformats.org/wordprocessingml/2006/main"/>
      </w:r>
      <w:r xmlns:w="http://schemas.openxmlformats.org/wordprocessingml/2006/main">
        <w:t xml:space="preserve">3. برای توسعه و اصلاح بیشتر پلت فرم تطبیق سرمایه گذاری با سازمان های مربوطه شریک شوید. </w:t>
      </w:r>
      <w:r xmlns:w="http://schemas.openxmlformats.org/wordprocessingml/2006/main">
        <w:br xmlns:w="http://schemas.openxmlformats.org/wordprocessingml/2006/main"/>
      </w:r>
      <w:r xmlns:w="http://schemas.openxmlformats.org/wordprocessingml/2006/main">
        <w:t xml:space="preserve">4. به طور مستمر بر اثربخشی ابزارهای تجزیه و تحلیل پیش‌بینی‌کننده و مدیریت ریسک مبتنی بر هوش مصنوعی نظارت کنید. </w:t>
      </w:r>
      <w:r xmlns:w="http://schemas.openxmlformats.org/wordprocessingml/2006/main">
        <w:br xmlns:w="http://schemas.openxmlformats.org/wordprocessingml/2006/main"/>
      </w:r>
      <w:r xmlns:w="http://schemas.openxmlformats.org/wordprocessingml/2006/main">
        <w:t xml:space="preserve">5. روی تحقیق و توسعه مداوم سرمایه گذاری کنید تا در خط مقدم پیشرفت های فناوری هوش مصنوعی باقی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مراحل بعدی، کسب‌وکارها می‌توانند به طور موثر از هوش مصنوعی برای رشد، افزایش کارایی و افزایش رقابت کلی خود استفاده کنند.</w:t>
      </w:r>
    </w:p>
    <w:p>
      <w:pPr xmlns:w="http://schemas.openxmlformats.org/wordprocessingml/2006/main">
        <w:pStyle w:val="Subtitle"/>
      </w:pPr>
      <w:r xmlns:w="http://schemas.openxmlformats.org/wordprocessingml/2006/main">
        <w:t xml:space="preserve">10. از همه شرکت کنندگان برای مشارکت و مشارکت آنها در جلسه تشکر کنید.</w:t>
      </w:r>
    </w:p>
    <w:p>
      <w:pPr xmlns:w="http://schemas.openxmlformats.org/wordprocessingml/2006/main"/>
      <w:r xmlns:w="http://schemas.openxmlformats.org/wordprocessingml/2006/main">
        <w:t xml:space="preserve">در اینجا توضیحات دقیق‌تری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بهره‌گیری از هوش مصنوعی برای برنامه‌ریزی کسب‌وکار و پروژه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تقویت هوش مصنوعی برای برنامه‌ریزی تجاری و تسهیل سرمایه‌گذاری با هدف استفاده از فناوری پیشرفته هوش مصنوعی (AI) برای توانمندسازی کسب‌وکارها در تولید طرح‌های تجاری با کیفیت بالا و متناسب با آن نیازها و اهداف منحصر به فرد آنها را برآورده می کند. این رویکرد نوآورانه برای برنامه‌ریزی کسب‌وکار، بینش‌ها و توصیه‌های مبتنی بر هوش مصنوعی را با تخصص انسانی ترکیب می‌کند تا چارچوبی جامع و مؤثر برای کسب‌وکارها برای دستیابی به موفقیت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تولید طرح کسب و کار </w:t>
      </w:r>
      <w:r xmlns:w="http://schemas.openxmlformats.org/wordprocessingml/2006/main">
        <w:t xml:space="preserve">: یک پلتفرم مبتنی بر هوش مصنوعی ایجاد کنید که می تواند برنامه های تجاری مناسب را با در نظر گرفتن نیازها، صنعت و اهداف خاص هر شرکت تولید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سرمایه‌گذار </w:t>
      </w:r>
      <w:r xmlns:w="http://schemas.openxmlformats.org/wordprocessingml/2006/main">
        <w:t xml:space="preserve">: کسب‌وکارها را با سرمایه‌گذاران بالقوه مرتبط می‌کند، همکاری یکپارچه را تسهیل می‌کند، و بستری برای سرمایه‌گذاران برای کشف و ارزیابی فرصت‌های سرمایه‌گذاری فراهم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داده ها و بینش ها </w:t>
      </w:r>
      <w:r xmlns:w="http://schemas.openxmlformats.org/wordprocessingml/2006/main">
        <w:t xml:space="preserve">: از تحلیل های مبتنی بر هوش مصنوعی و الگوریتم های یادگیری ماشین برای تجزیه و تحلیل داده های کسب و کار، شناسایی روندها، و ارائه بینش های عملی که تصمیمات تجاری را مطلع می کند،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کننده طرح کسب و کار شخصی </w:t>
      </w:r>
      <w:r xmlns:w="http://schemas.openxmlformats.org/wordprocessingml/2006/main">
        <w:t xml:space="preserve">: ابزاری مبتنی بر هوش مصنوعی که برنامه های تجاری سفارشی شده را بر اساس ورودی و داده های شرکت ایجاد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پایگاه داده سرمایه گذاران </w:t>
      </w:r>
      <w:r xmlns:w="http://schemas.openxmlformats.org/wordprocessingml/2006/main">
        <w:t xml:space="preserve">: پایگاه داده ای جامع از سرمایه گذاران بالقوه، که به کسب و کارها اجازه می دهد با سرمایه گذارانی که مناسب نیازهای سرمایه گذاری آنها هستند ارتباط برقرار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الگوریتم تطبیق کسب و کار </w:t>
      </w:r>
      <w:r xmlns:w="http://schemas.openxmlformats.org/wordprocessingml/2006/main">
        <w:t xml:space="preserve">: یک الگوریتم مبتنی بر هوش مصنوعی که کسب و کارها را با سرمایه گذاران بر اساس اهداف مالی، صنعت و سایر عوامل مرتبط مطابقت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داده ها و بینش </w:t>
      </w:r>
      <w:r xmlns:w="http://schemas.openxmlformats.org/wordprocessingml/2006/main">
        <w:t xml:space="preserve">: تجزیه و تحلیل مبتنی بر هوش مصنوعی و الگوریتم های یادگیری ماشینی که داده های کسب و کار را تجزیه و تحلیل می کنند، روندها را شناسایی می کنند و بینش های عملی را برای اطلاع از تصمیمات تجاری ارائه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بهبود نتایج کسب‌وکار </w:t>
      </w:r>
      <w:r xmlns:w="http://schemas.openxmlformats.org/wordprocessingml/2006/main">
        <w:t xml:space="preserve">: طرح‌های تجاری مناسب و ارتباطات سرمایه‌گذار منجر به بهبود نتایج تجاری، از جمله افزایش بودجه، رشد درآمد و ایجاد شغل می‌شود.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کارایی </w:t>
      </w:r>
      <w:r xmlns:w="http://schemas.openxmlformats.org/wordprocessingml/2006/main">
        <w:t xml:space="preserve">: ابزارهای مبتنی بر هوش مصنوعی زمان و تلاش مورد نیاز برای ایجاد طرح‌های تجاری و ارتباط با سرمایه‌گذاران را کاهش می‌دهند و فرآیند را کارآمدتر و مؤثرتر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تصمیم گیری پیشرفته </w:t>
      </w:r>
      <w:r xmlns:w="http://schemas.openxmlformats.org/wordprocessingml/2006/main">
        <w:t xml:space="preserve">: تجزیه و تحلیل داده ها و بینش های ارائه شده توسط تجزیه و تحلیل مبتنی بر هوش مصنوعی و الگوریتم های یادگیری ماشین، کسب و کارها را قادر می سازد تا بر اساس بینش های مبتنی بر داده، تصمیمات آگاهانه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استارت‌آپ‌ها </w:t>
      </w:r>
      <w:r xmlns:w="http://schemas.openxmlformats.org/wordprocessingml/2006/main">
        <w:t xml:space="preserve">: شرکت‌های در مراحل اولیه به دنبال ایجاد طرح‌های تجاری مناسب و ارتباط با سرمایه‌گذاران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شرکت‌های کوچک و متوسط (SMEs) </w:t>
      </w:r>
      <w:r xmlns:w="http://schemas.openxmlformats.org/wordprocessingml/2006/main">
        <w:t xml:space="preserve">: شرکت‌هایی که به دنبال گسترش فعالیت‌های خود هستند و به برنامه‌های تجاری سفارشی و ارتباطات سرمایه‌گذار نیاز دارند.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شرکت های سهامی خاص و سرمایه گذاران </w:t>
      </w:r>
      <w:r xmlns:w="http://schemas.openxmlformats.org/wordprocessingml/2006/main">
        <w:t xml:space="preserve">: مشاوران سرمایه گذاری، سرمایه گذاران خطرپذیر، و شرکت های سهام خصوصی که به دنبال کشف و ارزیابی فرصت های سرمایه گذاری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Leveraging AI for Business Planning and Investment Facilitation با استفاده از فناوری هوش مصنوعی، با هدف توانمندسازی کسب‌وکارها برای دستیابی به موفقیت، رشد و ایجاد شغل و در عین حال ایجاد مزیت رقابتی در بازار است.</w:t>
      </w:r>
    </w:p>
    <w:p>
      <w:pPr xmlns:w="http://schemas.openxmlformats.org/wordprocessingml/2006/main">
        <w:pStyle w:val="Subtitle"/>
      </w:pPr>
      <w:r xmlns:w="http://schemas.openxmlformats.org/wordprocessingml/2006/main">
        <w:t xml:space="preserve">11. هرگونه سخنان پایانی یا اطلاعیه لازم برای جلسه را ارائه دهید.</w:t>
      </w:r>
    </w:p>
    <w:p>
      <w:pPr xmlns:w="http://schemas.openxmlformats.org/wordprocessingml/2006/main"/>
      <w:r xmlns:w="http://schemas.openxmlformats.org/wordprocessingml/2006/main">
        <w:rPr>
          <w:b/>
        </w:rPr>
        <w:t xml:space="preserve">استفاده از هوش مصنوعی برای برنامه‌ریزی کسب‌وکار و جلسه تسهیل سرمایه‌گذاری سخنان پایانی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خطاب به حاضران: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خانم‌ها و آقایان، مهمانان محترم و همکاران شاغل، خرسندیم که جلسه مشترک امروز را در مورد بهره‌برداری از هوش مصنوعی برای برنامه‌ریزی تجاری و تسهیل سرمایه‌گذاری به پایان برسانیم. مایلم از تک تک شما به خاطر مشارکت فعال، بحث های روشنگرانه و مشارکت ارزشمندتان در این ابتکار راهگشا صمیمانه تشکر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عطف و پیشرفت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طول جلسه امروزمان، پیشرفت پروژه، نکات برجسته و چالش‌های پیش روی شرکا را بررسی کردیم. ما چندین ابزار و پلتفرم مبتنی بر هوش مصنوعی را به نمایش گذاشتیم که می تواند برنامه ریزی تجاری، ارزیابی ریسک و همسان سازی سرمایه گذاران را ساده کند. همکاری ما به ما این امکان را داده است که نتیجه گیری های هیجان انگیزی در مورد اینکه چگونه هوش مصنوعی می تواند برنامه ریزی کسب و کار را بهینه کند، فرصت های بازار را گسترش دهد و رشد کسب و کار را تسریع کند، به دست آوریم.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 چالش ها و مسیرهای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به جلو می رویم، تصدیق می کنیم که پروژه ما با چالش های متعددی از جمله کیفیت داده ها، موانع نظارتی و پویایی بازار رقابتی مواجه است. با این وجود، ما معتقدیم که راه‌حل‌های مبتنی بر هوش مصنوعی ما می‌توانند به طور موثری این شکاف‌ها را پر کنند و راه‌های جدیدی را برای برنامه‌ریزی کسب‌وکار و تسهیل سرمایه‌گذاری باز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و گام‌های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استفاده از پتانسیل گسترده راه‌حل‌های مبتنی بر هوش مصنوعی، ما پیاده‌سازی اجزای کلیدی پروژه توسط شرکا را توصیه می‌کنیم. به طور خاص، من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طرح‌های تجاری و ارزیابی ریسک خود را که توسط هوش مصنوعی تولید می‌شود، اصلاح و گسترش دهیم. </w:t>
      </w:r>
      <w:r xmlns:w="http://schemas.openxmlformats.org/wordprocessingml/2006/main">
        <w:br xmlns:w="http://schemas.openxmlformats.org/wordprocessingml/2006/main"/>
      </w:r>
      <w:r xmlns:w="http://schemas.openxmlformats.org/wordprocessingml/2006/main">
        <w:t xml:space="preserve">* پلتفرم های قوی برای خواستگاری سرمایه گذاران ایجاد کنید. </w:t>
      </w:r>
      <w:r xmlns:w="http://schemas.openxmlformats.org/wordprocessingml/2006/main">
        <w:br xmlns:w="http://schemas.openxmlformats.org/wordprocessingml/2006/main"/>
      </w:r>
      <w:r xmlns:w="http://schemas.openxmlformats.org/wordprocessingml/2006/main">
        <w:t xml:space="preserve">* راه اندازی پروژه های آزمایشی با ترکیب فناوری های مبتنی بر هوش مصنوعی در صنایع منتخب.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پایانی: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همگرایی برنامه ریزی تجاری و قابلیت های مبتنی بر هوش مصنوعی این پتانسیل را دارد که اکوسیستم های تجاری ما را متحول کند. من معتقدم که همکاری امروز ما نقطه عطفی در استفاده از قدرت تحول آفرین هوش مصنوعی برای هدایت رشد پایدار کسب و کار، تقویت نوآوری و ایجاد ارزش در صنایع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کلمات فراق: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اجازه دهید با در آغوش گرفتن پتانسیل گسترده هوش مصنوعی، حمایت از یکدیگر و جشن گرفتن پیروزی های پیش رو، به پیش بردن مرزهای ممکن ادامه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همه شما برای مشارکت فعال، فداکاری و شور و اشتیاق شما سپاسگزارم. من مشتاقانه منتظر دیدن موفقیت های آینده پروژه اهرم هوش مصنوعی ما برای برنامه ریزی تجاری و تسهیل سرمایه گذاری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برای پایان دادن به این جلسه ضروری و پیشگامانه در یک دور تشویق به من بپیوندید.</w:t>
      </w:r>
    </w:p>
    <w:p>
      <w:pPr xmlns:w="http://schemas.openxmlformats.org/wordprocessingml/2006/main">
        <w:pStyle w:val="Subtitle"/>
      </w:pPr>
      <w:r xmlns:w="http://schemas.openxmlformats.org/wordprocessingml/2006/main">
        <w:t xml:space="preserve">12. اگر زمان در دسترس است، محل را برای سؤالات شرکت کنندگان در مورد موضوع باز کنید.</w:t>
      </w:r>
    </w:p>
    <w:p>
      <w:pPr xmlns:w="http://schemas.openxmlformats.org/wordprocessingml/2006/main"/>
      <w:r xmlns:w="http://schemas.openxmlformats.org/wordprocessingml/2006/main">
        <w:t xml:space="preserve">در اینجا یک جلسه پرسش و پاسخ بالقوه برای شرکت کنندگان در مورد "اهم سازی هوش مصنوعی برای برنامه ریزی کسب و کار و تسهیل سرمایه گذاری"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 آیا می توانید توضیح دهید که چگونه فناوری هوش مصنوعی در ایجاد طرح های تجاری مناسب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سیستم هوش مصنوعی ما از ترکیبی از الگوریتم‌های یادگیری ماشین و پردازش زبان طبیعی برای تجزیه و تحلیل داده‌های موجود، روند صنعت و نیازهای بازار شرکت استفاده می‌کند. سپس یک طرح تجاری سفارشی ایجاد می کند که شامل استراتژی هایی برای رشد، پیش بینی درآمد و چارچوب های عملیاتی است. این طرح با توجه به نیازهای خاص هر شرکت طراحی شده و مزیت رقابتی را در بازار برای آنها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 چگونه سیستم هوش مصنوعی شرکت ها را با سرمایه گذاران بالقوه مرتبط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 پلت فرم ما با شبکه ای از سرمایه گذاران معتبر، شرکت های سرمایه گذاری خطرپذیر و گروه های سهام خصوصی ادغام می شود. شرکت‌ها می‌توانند طرح‌های تجاری سفارشی‌شده خود را در پلتفرم آپلود کنند و ارزش پیشنهادی منحصربه‌فرد و پتانسیل رشد خود را به نمایش بگذارند. سپس سیستم هوش مصنوعی شرکت را با سرمایه گذاران بالقوه ای که به صنعت یا بخش خود علاقه مند هستند مطابقت می دهد. این پلتفرم همچنین تجزیه و تحلیل و بینشی در مورد ترجیحات سرمایه گذار ارائه می دهد و به شرکت ها کمک می کند تا زمین خود را بهینه کنند و شانس خود را برای تضمین سرمایه گذاری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 چه نوع شرکت هایی می توانند از این خدمات بهره مند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پلتفرم تسهیل سرمایه‌گذاری و برنامه‌ریزی کسب‌وکار مبتنی بر هوش مصنوعی برای استارت‌آپ‌ها، شرکت‌های کوچک و متوسط (SME) و شرکت‌های مستقری که به دنبال گسترش به بازارهای جدید یا جمع‌آوری بودجه هستند، مناسب است. ما به صنایع مختلف از جمله فناوری، مراقبت های بهداشتی، مالی و شرکت های مبتنی بر محصول پاسخ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 طرح ایجاد شده توسط هوش مصنوعی چقدر دقیق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سیستم هوش مصنوعی ما از طیف وسیعی از منابع داده و الگوریتم‌ها برای تولید طرح‌های تجاری که از نظر آماری دقیق و واقعی هستند، استفاده می‌کند. با این حال، دقت طرح به کیفیت و کامل بودن داده های ورودی شرکت و همچنین پیچیدگی مدل کسب و کار بستگی دارد. تیم متخصص ما این طرح را بررسی و به روز می کند تا از قابل اجرا بودن و عملی بودن آن اطمینان حاصل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 شرکت پس از سرمایه گذاری چه نوع حمایتی دریافت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پلتفرم ما پشتیبانی و منابع مستمری را برای شرکت‌ها فراهم می‌کند تا به آنها در اجرای طرح‌های تجاری خود کمک کند. این شامل دسترسی به شبکه ای از مربیان، مشاوران و کارشناسان با تجربه ما است که می توانند راهنمایی و مشاوره ارائه دهند. ما همچنین معیارهای تجزیه و تحلیل و رشد را برای کمک به شرکت‌ها برای پیگیری پیشرفت خود و تصمیم‌گیری مبتنی بر داده ارائه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 آیا می توانید هر گونه داستان موفقیت یا مطالعه موردی شرکت هایی که از این سرویس استفاده کرده اند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ما داستان‌های موفقیت متعددی از شرکت‌هایی داریم که با استفاده از پلتفرم ما، منابع مالی را تضمین کرده‌اند یا به رشد قابل توجهی دست یافته‌اند. یک مثال قابل توجه [مطالعه موردی 1] است، [نام شرکت] که پس از تأمین بودجه از طریق پلتفرم ما، درآمد خود را [درصد] افزایش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 چگونه حریم خصوصی و امنیت داده ها را تضمین می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ما حریم خصوصی و امنیت داده ها را بسیار جدی می گیریم. پلتفرم ما از رمزگذاری در سطح سازمانی، ذخیره سازی امن داده ها و کنترل های دسترسی برای محافظت از داده های شرکت استفاده می کند. ما همچنین از مقررات و دستورالعمل‌های مربوط به حفاظت از داده‌ها مانند GDPR و HIPAA پیروی می‌کنیم.</w:t>
      </w:r>
    </w:p>
    <w:p>
      <w:pPr xmlns:w="http://schemas.openxmlformats.org/wordprocessingml/2006/main">
        <w:pStyle w:val="Subtitle"/>
      </w:pPr>
      <w:r xmlns:w="http://schemas.openxmlformats.org/wordprocessingml/2006/main">
        <w:t xml:space="preserve">13. یک بار دیگر از همه بابت شرکت و وقت گذاشتن در جلسه تشکر کنید.</w:t>
      </w:r>
    </w:p>
    <w:p>
      <w:pPr xmlns:w="http://schemas.openxmlformats.org/wordprocessingml/2006/main"/>
      <w:r xmlns:w="http://schemas.openxmlformats.org/wordprocessingml/2006/main">
        <w:t xml:space="preserve">بر اساس زمینه ارائه شده، در اینجا شرح جامعی از پروژه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بهره گیری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w:t>
      </w:r>
      <w:r xmlns:w="http://schemas.openxmlformats.org/wordprocessingml/2006/main">
        <w:t xml:space="preserve">هدف این پروژه استفاده از قدرت فناوری هوش مصنوعی (AI) است تا شرکت ها را قادر به ایجاد طرح های تجاری سفارشی و سفارشی کند. با سرمایه گذاران بالقوه ارتباط برقرار کنید. این رویکرد نوآورانه می تواند رشد و توسعه مشاغل را تسهیل کند و در نهایت به پیشرفت کلی اقتصادی منطقه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طرح‌های تجاری سفارشی: </w:t>
      </w:r>
      <w:r xmlns:w="http://schemas.openxmlformats.org/wordprocessingml/2006/main">
        <w:t xml:space="preserve">ابزارهای مبتنی بر هوش مصنوعی نیازهای خاص شرکت را تجزیه و تحلیل می‌کنند و یک طرح کسب‌وکار سفارشی ایجاد می‌کنند و چشم‌انداز، مأموریت، اهداف و استراتژی‌های موفقیت آن را تشریح می‌کنند.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اتصال سرمایه گذاری: </w:t>
      </w:r>
      <w:r xmlns:w="http://schemas.openxmlformats.org/wordprocessingml/2006/main">
        <w:t xml:space="preserve">این پروژه بستری را برای شرکت ها ایجاد می کند تا با سرمایه گذاران بالقوه ارتباط برقرار کنند و یک نمای کلی از برنامه های تجاری، پیش بینی های مالی و پتانسیل رشد آنها ارائه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داده ها و بینش ها: </w:t>
      </w:r>
      <w:r xmlns:w="http://schemas.openxmlformats.org/wordprocessingml/2006/main">
        <w:t xml:space="preserve">فناوری هوش مصنوعی حجم عظیمی از داده ها را تجزیه و تحلیل می کند، بینش ها و توصیه های ارزشمندی را به شرکت ها ارائه می دهد و به آنها کمک می کند تا در مورد برنامه های تجاری و استراتژی های سرمایه گذاری خود تصمیمات آگاهانه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حمایت از رشد کسب و کار: </w:t>
      </w:r>
      <w:r xmlns:w="http://schemas.openxmlformats.org/wordprocessingml/2006/main">
        <w:t xml:space="preserve">شرکت ها را قادر می سازد تا برنامه های تجاری موثر ایجاد کنند، فرصت های سرمایه گذاری را شناسایی کنند و با شرکای بالقوه و سرمایه گذاران ارتباط برقرار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تقویت توسعه اقتصادی: </w:t>
      </w:r>
      <w:r xmlns:w="http://schemas.openxmlformats.org/wordprocessingml/2006/main">
        <w:t xml:space="preserve">با تسهیل برنامه ریزی تجاری، سرمایه گذاری و نوآوری به رشد و توسعه اقتصاد منطقه ای کمک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رقابت: </w:t>
      </w:r>
      <w:r xmlns:w="http://schemas.openxmlformats.org/wordprocessingml/2006/main">
        <w:t xml:space="preserve">ابزارها و منابع لازم را برای شرکت ها فراهم کنید تا در بازار رقابتی باقی بمانند و از موفقیت و پایداری بلندمدت آنها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کارآفرینان و صاحبان مشاغل کوچک: </w:t>
      </w:r>
      <w:r xmlns:w="http://schemas.openxmlformats.org/wordprocessingml/2006/main">
        <w:t xml:space="preserve">ابزارها و منابع لازم را برای ایجاد طرح های تجاری موثر و ارتباط با سرمایه گذاران بالقوه در اختیار آنها قرار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شرکت های موجود: </w:t>
      </w:r>
      <w:r xmlns:w="http://schemas.openxmlformats.org/wordprocessingml/2006/main">
        <w:t xml:space="preserve">به آنها فرصت دهید تا برنامه های تجاری خود را اصلاح کنند، با سرمایه گذاران جدید ارتباط برقرار کنند و استراتژی های رشد خود را بهینه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سرمایه‌گذاران: </w:t>
      </w:r>
      <w:r xmlns:w="http://schemas.openxmlformats.org/wordprocessingml/2006/main">
        <w:t xml:space="preserve">فرآیند یافتن و سرمایه‌گذاری در کسب‌وکارهای رشد محور را تسهیل می‌کند و آنها را قادر می‌سازد تا فرصت‌های جدید را کشف کرده و بازده سرمایه‌گذاری‌های خود را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برنامه: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کارگاه‌های برنامه‌ریزی کسب‌وکار: </w:t>
      </w:r>
      <w:r xmlns:w="http://schemas.openxmlformats.org/wordprocessingml/2006/main">
        <w:t xml:space="preserve">کارگاه‌های تعاملی ارائه می‌دهند که در آن شرکت‌کنندگان یاد خواهند گرفت که چگونه با استفاده از ابزارهای مبتنی بر هوش مصنوعی، طرح‌های تجاری مناسب ایجاد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مربیگری یک به یک: </w:t>
      </w:r>
      <w:r xmlns:w="http://schemas.openxmlformats.org/wordprocessingml/2006/main">
        <w:t xml:space="preserve">جلسات مربیگری فردی را ارائه دهید که در آن شرکت ها می توانند بازخورد شخصی و راهنمایی در مورد برنامه های تجاری خود دریافت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شبکه سرمایه گذاران: </w:t>
      </w:r>
      <w:r xmlns:w="http://schemas.openxmlformats.org/wordprocessingml/2006/main">
        <w:t xml:space="preserve">میزبان جلسات شبکه است که شرکت ها می توانند با سرمایه گذاران بالقوه ارتباط برقرار کنند و طرح های تجاری خود را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فناوری هوش مصنوعی: </w:t>
      </w:r>
      <w:r xmlns:w="http://schemas.openxmlformats.org/wordprocessingml/2006/main">
        <w:t xml:space="preserve">بخش قابل توجهی از بودجه را برای توسعه و اصلاح ابزارهای مبتنی بر هوش مصنوعی که برای برنامه ریزی تجاری و تسهیل سرمایه گذاری استفاده می شود، اختصاص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تسهیلات کارگاهی و کوچینگ: </w:t>
      </w:r>
      <w:r xmlns:w="http://schemas.openxmlformats.org/wordprocessingml/2006/main">
        <w:t xml:space="preserve">بودجه ای را برای پوشش هزینه های جلسات تسهیل کارگاه، مربیگری و شبکه سازی اختصاص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و تبلیغات: </w:t>
      </w:r>
      <w:r xmlns:w="http://schemas.openxmlformats.org/wordprocessingml/2006/main">
        <w:t xml:space="preserve">بودجه را برای ترویج پروژه از طریق رسانه های اجتماعی، شبکه های تجاری و سایر کانال ها اختصاص دهید تا به مشارکت کنندگان بالقوه دسترسی پیدا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با تخصیص منابع و تخصص های لازم، این پتانسیل را دارد که تأثیر مثبت قابل توجهی بر اقتصاد منطقه بگذارد و از رشد کسب و کارها حمایت کرده و به توسعه کلی جامعه کمک کند.</w:t>
      </w:r>
    </w:p>
    <w:p>
      <w:pPr xmlns:w="http://schemas.openxmlformats.org/wordprocessingml/2006/main">
        <w:pStyle w:val="Subtitle"/>
      </w:pPr>
      <w:r xmlns:w="http://schemas.openxmlformats.org/wordprocessingml/2006/main">
        <w:t xml:space="preserve">14. هر گونه اقدامات مهم بعدی، ضرب الاجل ها، یا تاریخ جلسات آینده برای موضوع را تأیید کنید.</w:t>
      </w:r>
    </w:p>
    <w:p>
      <w:pPr xmlns:w="http://schemas.openxmlformats.org/wordprocessingml/2006/main"/>
      <w:r xmlns:w="http://schemas.openxmlformats.org/wordprocessingml/2006/main">
        <w:t xml:space="preserve">بر اساس زمینه ارائه شده، من اقدامات بالقوه، ضرب‌الاجل‌ها و تاریخ‌های ملاقات آینده را برای پروژه اهرم هوش مصنوعی برای برنامه‌ریزی تجاری و تسهیل سرمایه‌گذاری شناسایی کرده‌ام. در اینجا یک طرح پیشنهادی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اقدامات پیگیری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بررسی قابل تحویل </w:t>
      </w:r>
      <w:r xmlns:w="http://schemas.openxmlformats.org/wordprocessingml/2006/main">
        <w:t xml:space="preserve">: پیش نویس طرح های تجاری ایجاد شده توسط دستیار هوش مصنوعی را بررسی و نهایی کنید، اطمینان حاصل کنید که آنها الزامات پروژه را برآورده می کنند و مطابق با نیازهای خاص هر شرکت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گسترش سرمایه‌گذاران </w:t>
      </w:r>
      <w:r xmlns:w="http://schemas.openxmlformats.org/wordprocessingml/2006/main">
        <w:t xml:space="preserve">: با تأکید بر نقاط قوت منحصربه‌فرد شرکت‌ها و مزایای سرمایه‌گذاری در کسب‌وکارهای در حال رشد، ارتباط با سرمایه‌گذاران بالقوه را آغاز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زمان‌بندی جلسات سرمایه‌گذار </w:t>
      </w:r>
      <w:r xmlns:w="http://schemas.openxmlformats.org/wordprocessingml/2006/main">
        <w:t xml:space="preserve">: جلساتی را بین شرکت‌ها و سرمایه‌گذاران برای بحث در مورد فرصت‌های سرمایه‌گذاری، پاسخ به سؤالات و تسهیل ارتباطات برنامه‌ریزی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ضرب‌الاجل‌های کوتاه‌مدت (در 4-6 هفته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اصلاحات طرح کسب‌وکار </w:t>
      </w:r>
      <w:r xmlns:w="http://schemas.openxmlformats.org/wordprocessingml/2006/main">
        <w:t xml:space="preserve">: طرح‌های تجاری را بر اساس بازخورد سرمایه‌گذاران و شرکت‌ها نهایی و اصلاح کنید، و اطمینان حاصل کنید که آنها برای درخواست‌های سرمایه‌گذاری خاص آماده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زمین سرمایه گذار </w:t>
      </w:r>
      <w:r xmlns:w="http://schemas.openxmlformats.org/wordprocessingml/2006/main">
        <w:t xml:space="preserve">: طرح های قانع کننده ای را برای نمایش طرح های تجاری و پتانسیل سرمایه گذاری شرکت ها برای سرمایه گذاران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سرمایه گذاران </w:t>
      </w:r>
      <w:r xmlns:w="http://schemas.openxmlformats.org/wordprocessingml/2006/main">
        <w:t xml:space="preserve">: ارزیابی علاقه سرمایه گذاران، ارزیابی عملکرد کلی شرکت ها و ارائه توصیه هایی برای اقدامات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تاریخ‌های نشست بلندمدت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جلسات سه‌ماهه پیشرفت </w:t>
      </w:r>
      <w:r xmlns:w="http://schemas.openxmlformats.org/wordprocessingml/2006/main">
        <w:t xml:space="preserve">: جلسات سه‌ماهه را برای بحث در مورد پیشرفت پروژه، ارائه به‌روزرسانی‌ها در مورد پذیرش طرح کسب‌وکار، و رسیدگی به هر گونه چالش یا نگرانی، برنامه‌ریزی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بررسی نیم ساله </w:t>
      </w:r>
      <w:r xmlns:w="http://schemas.openxmlformats.org/wordprocessingml/2006/main">
        <w:t xml:space="preserve">: برای ارزیابی اثربخشی فناوری هوش مصنوعی در حمایت از برنامه‌ریزی کسب‌وکار و تسهیل سرمایه‌گذاری، یک بررسی در اواسط پروژه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پیگیری سالانه </w:t>
      </w:r>
      <w:r xmlns:w="http://schemas.openxmlformats.org/wordprocessingml/2006/main">
        <w:t xml:space="preserve">: برای ارزیابی تأثیر بلندمدت پروژه و سهم آن در ارتقای رشد سریع کسب و کار، یک جلسه پیگیری سالانه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سهامداران کلیدی و اطلاعیه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حفظ ارتباط باز با همه ذینفعان پروژه، از جمله شرکت ها، سرمایه گذاران و توسعه دهندگان فناوری هوش مصنوعی ضروری است. </w:t>
      </w:r>
      <w:r xmlns:w="http://schemas.openxmlformats.org/wordprocessingml/2006/main">
        <w:br xmlns:w="http://schemas.openxmlformats.org/wordprocessingml/2006/main"/>
      </w:r>
      <w:r xmlns:w="http://schemas.openxmlformats.org/wordprocessingml/2006/main">
        <w:t xml:space="preserve">* ایجاد یک مدیر پروژه اختصاصی برای هماهنگ کردن اقدامات بعدی، ضرب‌الاجل‌ها و جلسات، و اطمینان از اجرای یکپارچه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اقدامات بعدی، ضرب‌الاجل‌ها و تاریخ‌های جلسات آینده، پروژه اهرم هوش مصنوعی برای برنامه‌ریزی کسب‌وکار و تسهیل سرمایه‌گذاری می‌تواند به طور مؤثر به اهداف هدف خود بپردازد و چارچوبی پایدار برای رشد بلندمدت کسب‌وکار ایجاد کند.</w:t>
      </w:r>
    </w:p>
    <w:p>
      <w:pPr xmlns:w="http://schemas.openxmlformats.org/wordprocessingml/2006/main">
        <w:pStyle w:val="Subtitle"/>
      </w:pPr>
      <w:r xmlns:w="http://schemas.openxmlformats.org/wordprocessingml/2006/main">
        <w:t xml:space="preserve">15. جلسه را با یک نکته مثبت به پایان برسانید و انتظار برای جلسات موفق آینده را بیان کنید.</w:t>
      </w:r>
    </w:p>
    <w:p>
      <w:pPr xmlns:w="http://schemas.openxmlformats.org/wordprocessingml/2006/main"/>
      <w:r xmlns:w="http://schemas.openxmlformats.org/wordprocessingml/2006/main">
        <w:rPr>
          <w:b/>
        </w:rPr>
        <w:t xml:space="preserve">نتیجه‌گیری جلسه: 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خانم‌ها و آقایان، میهمانان محترم و همکاران شرکت‌کننده،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جلسه امروز را با موضوع «اهم‌سازی هوش مصنوعی برای برنامه‌ریزی کسب‌وکار و تسهیل سرمایه‌گذاری» به پایان می‌رسانیم، می‌خواهم صمیمانه‌ترین قدردانی خود را از هر یک و هر یک از شما برای مشارکت فعال، بینش ارزشمند و مشارکت خستگی ناپذیر خود در این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طول [X] ساعت/روز گذشته، به دنیای هیجان‌انگیز هوش مصنوعی و پتانسیل عظیم آن برای ایجاد انقلابی در شیوه برنامه‌ریزی و سرمایه‌گذاری کسب‌وکارها پرداخته‌ایم. هدف پروژه ما توانمندسازی شرکت‌ها با فناوری پیشرفته هوش مصنوعی است و آنها را قادر می‌سازد تا طرح‌های تجاری سفارشی‌سازی کنند و با سرمایه‌گذاران احتمالی که می‌توانند به رشد و توسعه سرمایه‌گذاری‌های خود کمک کنند، ارتباط برقرار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به اهداف این جلسه نگاه می کنیم، از شادی و خوش بینی می درخشم. ما اقدامات کلیدی زیر را انجام داده‌ایم: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برنامه‌های تجاری مناسب </w:t>
      </w:r>
      <w:r xmlns:w="http://schemas.openxmlformats.org/wordprocessingml/2006/main">
        <w:t xml:space="preserve">: پلتفرم مبتنی بر هوش مصنوعی ما با موفقیت نشان داده شده است و نتایج ملموسی را از نظر ارائه بینش‌های عملی و پیش‌بینی‌های پیش‌بینی‌کننده برای کسب‌وکارها به همراه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ارتباطات شبکه هوشمند </w:t>
      </w:r>
      <w:r xmlns:w="http://schemas.openxmlformats.org/wordprocessingml/2006/main">
        <w:t xml:space="preserve">: ما شبکه ای قوی از سرمایه گذاران بالقوه ایجاد کرده ایم که مشتاق به همکاری با استارت آپ های نوآورانه و کسب و کارهای کوچک هستند که به دنبال گسترش فعالیت های خود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های استراتژیک </w:t>
      </w:r>
      <w:r xmlns:w="http://schemas.openxmlformats.org/wordprocessingml/2006/main">
        <w:t xml:space="preserve">: فرصت هایی برای مشارکت و همکاری شناسایی شده است که از یکپارچگی یکپارچه فناوری هوش مصنوعی در استراتژی های کسب و کار در دنیای واقعی اطمینان حاصل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به جلو می رویم، من پر از اشتیاق و انتظار برای آینده روشن این پروژه هستم. تیم ما با جدیت کار خواهد کرد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اصلاح فناوری هوش مصنوعی </w:t>
      </w:r>
      <w:r xmlns:w="http://schemas.openxmlformats.org/wordprocessingml/2006/main">
        <w:t xml:space="preserve">: به طور مداوم الگوریتم های هوش مصنوعی را تنظیم و بهبود می بخشد تا برنامه های تجاری و فرصت های سرمایه گذاری دقیق تر و روشن تر ارائه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گسترش شبکه </w:t>
      </w:r>
      <w:r xmlns:w="http://schemas.openxmlformats.org/wordprocessingml/2006/main">
        <w:t xml:space="preserve">: ارتباطات خود را با طیف گسترده‌تری از سرمایه‌گذاران، استارت‌آپ‌ها و کسب‌وکارهای کوچک تقویت کنیم و از اکوسیستم متنوع‌تر و جامع‌تر اطمینان حاصل کنیم.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Impact Amplify </w:t>
      </w:r>
      <w:r xmlns:w="http://schemas.openxmlformats.org/wordprocessingml/2006/main">
        <w:t xml:space="preserve">: دسترسی و اثربخشی خدمات ما را افزایش دهیم و در نهایت به رشد و موفقیت کسب و کارها و اقتصاد بیشتر کمک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می خواهم از صمیم قلب از تک تک شما برای تعهد و تعهد خود به این پروژه قدردانی کنم. من مطمئن هستم که با هم به موفقیت بی‌نظیری دست خواهیم یافت و چشم‌انداز برنامه‌ریزی کسب‌وکار و تسهیل سرمایه‌گذاری را از طریق قدرت هوش مصنوعی تغییر شکل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اجازه دهید این نقطه عطف را جشن بگیریم و مشتاقانه منتظر بسیاری از همکاری های هیجان انگیز در آینده باشیم!</w:t>
      </w:r>
    </w:p>
    <w:p>
      <w:pPr xmlns:w="http://schemas.openxmlformats.org/wordprocessingml/2006/main">
        <w:pStyle w:val="Subtitle"/>
      </w:pPr>
      <w:r xmlns:w="http://schemas.openxmlformats.org/wordprocessingml/2006/main">
        <w:t xml:space="preserve">16. چالش‌های تسهیل گفت‌وگوهای نژادی دشوار، از جمله درک سوگیری‌های خود، ایجاد شرایط امن برای بیان، و عبور از پیچیدگی‌های تنش نژادی را بپذیرید.</w:t>
      </w:r>
    </w:p>
    <w:p>
      <w:pPr xmlns:w="http://schemas.openxmlformats.org/wordprocessingml/2006/main"/>
      <w:r xmlns:w="http://schemas.openxmlformats.org/wordprocessingml/2006/main">
        <w:rPr>
          <w:b/>
        </w:rPr>
        <w:t xml:space="preserve">تسهیل گفتگوهای نژادی دشوار در زمینه تجارت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چشم انداز تجاری متنوع امروزی، ایجاد یک محیط حساس فرهنگی که در آن کارکنان با پیشینه های نژادی مختلف بتوانند در بحث های آزاد و صادقانه شرکت کنند، به یک نگرانی مبرم تبدیل شده است. تسهیل گفتگوهای نژادی دشوار مستلزم رویکردی دقیق است که اطمینان حاصل شود که همه طرفین بدون ترس از قضاوت یا انتقام ابراز راحتی می کنند. این بخش چالش‌های هدایت چنین مکالماتی را تأیید می‌کند و پیچیدگی‌های تنش نژادی و تأثیر آن بر موفقیت تجاری را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درک سوگیری های خود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شناخت و درک سوگیری های خود اولین گام برای تسهیل گفتگوهای نژادی فراگیر و محترمانه است. سوگیری ها می توانند به روش های ظریفی ظاهر شوند و بر نحوه درک و تعامل ما با افراد با پیشینه های نژادی متفاوت تأثیر بگذارند. برای مقابله با این چالش، شرکت‌ها می‌توانند برنامه‌های آموزشی آگاهی از سوگیری را اجرا کنند که به کارکنان درباره عواقب سوگیری ضمنی آموزش می‌دهد و استراتژی‌هایی برای کاهش تأثیر آن ارائه می‌کند. ابزارهای مبتنی بر هوش مصنوعی نیز می‌توانند با تجزیه و تحلیل زبان، لحن و الگوهای رفتاری برای شناسایی سوگیری‌ها و پیشنهاد راه‌حل‌هایی برای رفع آن‌ها به این فرآیند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ایجاد شرایط ایمن برای بیان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ایجاد یک محیط امن و فراگیر برای بحث مستلزم بررسی دقیق عوامل زمینه ای است. این شامل اطمینان از خنثی و راحت بودن فضاهای فیزیکی برای همه شرکت‌کنندگان، ارائه دستورالعمل‌های واضح برای ارتباطات محترمانه و ایجاد یک پویایی قدرت در جایی است که صداهای به حاشیه رانده شده تقویت می‌شوند. پلتفرم‌های مجازی مبتنی بر هوش مصنوعی می‌توانند گفت‌وگوهای در دسترس و عادلانه‌تر را تسهیل کنند، زیرا تعاملات آنلاین خطر عدم تعادل قدرت را به حداقل می‌رساند و امکان افزایش نمایندگی از پیشینه‌های نژادی مختلف را فراهم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پیمایش در پیچیدگی‌های تنش نژادی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تنش نژادی می‌تواند به شکل‌های مختلفی از جمله سوگیری فرهنگی ضمنی، نژادپرستی ضمنی و صریح و تجاوزات خرد نمایان شود. برای رسیدگی به این پیچیدگی ها، شرکت ها می توانند از فناوری هوش مصنوعی برای تجزیه و تحلیل داده های رسانه های اجتماعی، تجزیه و تحلیل احساسات و بازخورد منابع انسانی استفاده کنند. این می تواند به شناسایی نقاط بالقوه تنش نژادی و تسهیل مداخلات هدفمند کمک کند. ابزارهای حل تعارض مبتنی بر هوش مصنوعی همچنین می‌توانند به میانجی‌گری اختلافات، ارتقاء درک و حل مسائل قبل از تشدید آنها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راه‌حل‌های مبتنی بر هوش مصنوعی برای تسهیل گفتگوهای نژادی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چارچوب پلت‌فرم ارتباط سرمایه‌گذاری و برنامه‌ریزی کسب‌وکار مبتنی بر هوش مصنوعی، ترکیب ویژگی‌هایی که گفتگوهای نژادی فراگیر و محترمانه را تسهیل می‌کند، می‌تواند برای ایجاد اعتماد و تقویت مشارکت‌های تجاری پایدار بسیار مهم باشد. برخی از راه‌حل‌های بالقوه مبتنی بر هوش مصنوعی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داده‌های مبتنی بر هوش مصنوعی برای شناسایی سوگیری‌های ضمنی و پیشنهاد مداخلات </w:t>
      </w:r>
      <w:r xmlns:w="http://schemas.openxmlformats.org/wordprocessingml/2006/main">
        <w:br xmlns:w="http://schemas.openxmlformats.org/wordprocessingml/2006/main"/>
      </w:r>
      <w:r xmlns:w="http://schemas.openxmlformats.org/wordprocessingml/2006/main">
        <w:t xml:space="preserve">- پلت‌فرم‌های مجازی مبتنی بر هوش مصنوعی که بازنمایی متنوع را ترویج می‌کنند و صداهای حاشیه‌ای را تقویت می‌کنند </w:t>
      </w:r>
      <w:r xmlns:w="http://schemas.openxmlformats.org/wordprocessingml/2006/main">
        <w:br xmlns:w="http://schemas.openxmlformats.org/wordprocessingml/2006/main"/>
      </w:r>
      <w:r xmlns:w="http://schemas.openxmlformats.org/wordprocessingml/2006/main">
        <w:t xml:space="preserve">- ابزارهای مبتنی بر هوش مصنوعی برای حل تعارض و میانجی‌گری اختلافات </w:t>
      </w:r>
      <w:r xmlns:w="http://schemas.openxmlformats.org/wordprocessingml/2006/main">
        <w:br xmlns:w="http://schemas.openxmlformats.org/wordprocessingml/2006/main"/>
      </w:r>
      <w:r xmlns:w="http://schemas.openxmlformats.org/wordprocessingml/2006/main">
        <w:t xml:space="preserve">- مبتنی بر هوش مصنوعی. تجزیه و تحلیل احساسات و نظارت بر رسانه های اجتماعی برای شناسایی نقاط بالقوه تنش نژادی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پذیرش پیچیدگی های تنش نژادی و شرکت‌ها با ترکیب راه‌حل‌های مبتنی بر هوش مصنوعی که ارتباطات فراگیر و محترمانه را ترویج می‌کنند، می‌توانند محیط تجاری عادلانه‌تری ایجاد کنند و در نهایت باعث موفقیت و سود بیشتر شود.</w:t>
      </w:r>
    </w:p>
    <w:p>
      <w:pPr xmlns:w="http://schemas.openxmlformats.org/wordprocessingml/2006/main">
        <w:pStyle w:val="Subtitle"/>
      </w:pPr>
      <w:r xmlns:w="http://schemas.openxmlformats.org/wordprocessingml/2006/main">
        <w:t xml:space="preserve">17. اهمیت اعتبار بخشیدن به شرکت کنندگان و تشویق گفتگوهای آزاد را برجسته کنید، به ویژه زمانی که انجام آن احساس ناامنی می کند.</w:t>
      </w:r>
    </w:p>
    <w:p>
      <w:pPr xmlns:w="http://schemas.openxmlformats.org/wordprocessingml/2006/main"/>
      <w:r xmlns:w="http://schemas.openxmlformats.org/wordprocessingml/2006/main">
        <w:rPr>
          <w:b/>
        </w:rPr>
        <w:t xml:space="preserve">نقش‌های حیاتی اعتبارسنجی شرکت‌کنندگان و تشویق بحث‌های آزاد در تولید طرح کسب‌وکار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چارچوب یک پروژه تولید طرح کسب‌وکار مبتنی بر هوش مصنوعی، اعتبارسنجی شرکت‌کنندگان و تشویق بحث‌های آزاد نقشی حیاتی در تضمین کیفیت، اثربخشی و ایمنی برنامه بازی می‌کند. نتایج پروژه در اینجا، به اهمیت این جنبه ها می پردازیم و شرح مفصلی از نحوه کمک آنها به موفقیت پروژه ارائه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اعتبارسنجی شرکت‌کنندگان: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اعتبارسنجی شرکت‌کنندگان شامل شناسایی، ارزیابی و تأیید اعتبار و شایستگی افرادی است که در پروژه مشارکت خواهند داشت. این امر به دلایل زیر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دقت و قابلیت اطمینان </w:t>
      </w:r>
      <w:r xmlns:w="http://schemas.openxmlformats.org/wordprocessingml/2006/main">
        <w:t xml:space="preserve">: شرکت کنندگان ارائه شده توسط الگوریتم های هوش مصنوعی ممکن است همیشه دیدگاه های متنوع یک شرکت را منعکس نکنند. اعتبار سنجی تضمین می کند که شرکت کنندگان دارای تخصص، تجربه و دانش مرتبط با اهداف پروژه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جلوگیری از اطلاعات نادرست </w:t>
      </w:r>
      <w:r xmlns:w="http://schemas.openxmlformats.org/wordprocessingml/2006/main">
        <w:t xml:space="preserve">: اگر شرکت کنندگان به طور کامل مورد بررسی قرار نگیرند، ممکن است سوگیری یا اطلاعات نادرست را معرفی کنند که می تواند منجر به طرح های تجاری معیوب شود. اعتبارسنجی به فیلتر کردن داده های نادرست یا ناقص کمک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تقویت اعتماد </w:t>
      </w:r>
      <w:r xmlns:w="http://schemas.openxmlformats.org/wordprocessingml/2006/main">
        <w:t xml:space="preserve">: وقتی شرکت کنندگان اعتبار سنجی می شوند، شرکت ها به ورودی هایی که دریافت می کنند اعتماد دارند. این اعتماد برای تولید طرح کسب‌وکار مبتنی بر هوش مصنوعی، که بر بینش‌های مبتنی بر داده‌ها متکی است،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تشویق بحث‌های آزاد: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تشویق به بحث‌های آزاد برای اطمینان از اینکه همه شرکت‌کنندگان در اشتراک‌گذاری افکار و نظرات خود احساس راحتی می‌کنند، حیاتی است. در یک محیط امن و محترمانه، شرکت‌کنندگان می‌توانند بینش‌ها، نگرانی‌ها و پیشنهادات ارزشمندی را ارائه دهند که منجر به موارد زیر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بهبود کیفیت طرح کسب‌وکار </w:t>
      </w:r>
      <w:r xmlns:w="http://schemas.openxmlformats.org/wordprocessingml/2006/main">
        <w:t xml:space="preserve">: بحث‌های آزاد شرکت‌کنندگان را قادر می‌سازد تا طرح‌های تجاری تولید شده توسط الگوریتم هوش مصنوعی را بررسی، چالش و اصلاح کنند. برنامه های دقیق تر و موثرتر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تقویت مشارکت و مشارکت </w:t>
      </w:r>
      <w:r xmlns:w="http://schemas.openxmlformats.org/wordprocessingml/2006/main">
        <w:t xml:space="preserve">: زمانی که شرکت کنندگان احساس می کنند شنیده شده و ارزشمند هستند، به احتمال زیاد تخصص خود را درگیر می کنند و به اشتراک می گذارند، که منجر به رویکردی جامع تر و مشارکتی برای تولید طرح کسب و کار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رسیدگی به نگرانی های ایمنی </w:t>
      </w:r>
      <w:r xmlns:w="http://schemas.openxmlformats.org/wordprocessingml/2006/main">
        <w:t xml:space="preserve">: با ایجاد یک محیط امن، موضوعات یا نگرانی های حساس را می توان به طور آشکار مورد بحث قرار داد، به کاهش خطرات احتمالی کمک کرد و اطمینان حاصل کرد که تمام مسائل بالقوه قبل از اجرا بررسی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بینش‌های اضافی برای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چارچوب یک پروژه تولید طرح کسب‌وکار مبتنی بر هوش مصنوعی، اعتبار بخشی به شرکت‌کنندگان و تشویق به بحث‌های آزاد می‌تواند با موارد زیر حاصل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پیاده‌سازی مکانیسم‌های اعتبارسنجی ورودی </w:t>
      </w:r>
      <w:r xmlns:w="http://schemas.openxmlformats.org/wordprocessingml/2006/main">
        <w:t xml:space="preserve">: توسعه فرآیندهای اعتبارسنجی قوی برای اطمینان از دقیق بودن ورودی مشارکت‌کنندگان، قابل اعتماد و مرتبط با اهداف پروژه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پرورش فرهنگ ایمنی و احترام </w:t>
      </w:r>
      <w:r xmlns:w="http://schemas.openxmlformats.org/wordprocessingml/2006/main">
        <w:t xml:space="preserve">: تشویق ارتباط باز و محترمانه بین شرکت کنندگان، جایی که همه صداها شنیده می شوند و ارزش قائل می شوند.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منابع و پشتیبانی </w:t>
      </w:r>
      <w:r xmlns:w="http://schemas.openxmlformats.org/wordprocessingml/2006/main">
        <w:t xml:space="preserve">: ارائه دسترسی به منابع، آموزش و پشتیبانی به شرکت کنندگان برای اطمینان از تجهیز آنها برای کمک مؤثر به 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تولید طرح کسب و کار مبتنی بر هوش مصنوعی با اولویت دادن به اعتبارسنجی شرکت‌کنندگان و تشویق به بحث‌های باز، می‌تواند طرح‌های تجاری با کیفیت، دقیق و مؤثر ایجاد کند و در نهایت از شرکت‌ها در دستیابی به اهدافشان و ارتباط آنها با سرمایه‌گذاران بالقوه حمایت کند.</w:t>
      </w:r>
    </w:p>
    <w:p>
      <w:pPr xmlns:w="http://schemas.openxmlformats.org/wordprocessingml/2006/main">
        <w:pStyle w:val="Subtitle"/>
      </w:pPr>
      <w:r xmlns:w="http://schemas.openxmlformats.org/wordprocessingml/2006/main">
        <w:t xml:space="preserve">18. در مورد اهمیت پذیرش سوگیری ها و محدودیت های شخصی در گفتگو، الگوبرداری از صداقت و گشودگی به شرکت کنندگان بحث کنید.</w:t>
      </w:r>
    </w:p>
    <w:p>
      <w:pPr xmlns:w="http://schemas.openxmlformats.org/wordprocessingml/2006/main"/>
      <w:r xmlns:w="http://schemas.openxmlformats.org/wordprocessingml/2006/main">
        <w:t xml:space="preserve">تصدیق سوگیری ها و محدودیت های شخصی در چارچوب این پروژه پیشنهادی تجاری به چند دلیل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به رسمیت شناختن سوگیری های شخصی: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عینیت </w:t>
      </w:r>
      <w:r xmlns:w="http://schemas.openxmlformats.org/wordprocessingml/2006/main">
        <w:t xml:space="preserve">: شناخت و رسیدگی به سوگیری های شخصی تضمین می کند که طرح ها و توصیه های تجاری تولید شده عاری از تأثیرات ذهنی هستند. این عینیت به فناوری هوش مصنوعی اجازه می دهد تا پیشنهادات بی طرفانه ای را ارائه دهد که نیازهای خاص هر شرکت را برآورده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همدلی و اعتماد </w:t>
      </w:r>
      <w:r xmlns:w="http://schemas.openxmlformats.org/wordprocessingml/2006/main">
        <w:t xml:space="preserve">: هنگامی که شرکت کنندگان درک کنند که سیستم محدودیت های خود را می شناسد و به آنها رسیدگی می کند، به احتمال زیاد به خروجی تولید شده اعتماد می کنند. این اعتماد زمانی ایجاد می‌شود که شرکت‌کنندگان درک کنند که سیستم در مورد تعصبات و محدودیت‌های خود شفاف است و آنها را پذیرای پیشنهادات و توصیه‌های ارائه‌شده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بهبود تصمیم‌گیری </w:t>
      </w:r>
      <w:r xmlns:w="http://schemas.openxmlformats.org/wordprocessingml/2006/main">
        <w:t xml:space="preserve">: سیستم هوش مصنوعی با تأیید سوگیری‌های شخصی می‌تواند پیشنهادات واقعی‌تر و عملی‌تری ارائه دهد. این به این دلیل است که سیستم می تواند مشکلات و محدودیت های بالقوه مرتبط با یک رویکرد خاص را شناسایی کند و شرکت ها را قادر می سازد تا تصمیمات آگاهانه تری در مورد برنامه های تجاری خود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پذیرش محدودیت های شخصی: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شفافیت و اعتبار </w:t>
      </w:r>
      <w:r xmlns:w="http://schemas.openxmlformats.org/wordprocessingml/2006/main">
        <w:t xml:space="preserve">: پذیرش محدودیت ها نشان می دهد که سیستم هوش مصنوعی از توانایی ها و محدودیت های خود آگاه است. این شفافیت باعث افزایش اعتبار در بین کاربرانی می شود که شرکت ها به طور موثرتری با آنها روبرو می شوند.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رویکردهای سفارشی </w:t>
      </w:r>
      <w:r xmlns:w="http://schemas.openxmlformats.org/wordprocessingml/2006/main">
        <w:t xml:space="preserve">: تصدیق محدودیت‌های شخصی، سیستم هوش مصنوعی را قادر می‌سازد تا راه‌حل‌های مناسب برای هر شرکت توسعه دهد. این امر با در نظر گرفتن ویژگی‌ها و چالش‌های منحصربه‌فردی که هر سازمان با آن مواجه است، به دست می‌آید تا اطمینان حاصل شود که طرح‌ها و توصیه‌های تجاری تولید شده مرتبط‌تر و مؤثرتر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بهبود مستمر </w:t>
      </w:r>
      <w:r xmlns:w="http://schemas.openxmlformats.org/wordprocessingml/2006/main">
        <w:t xml:space="preserve">: با شناخت محدودیت‌های خود، سیستم هوش مصنوعی می‌تواند مناطقی را که نیاز به بهبود و تکامل دارد شناسایی کند. این خودآگاهی به سیستم اجازه می دهد تا عملکرد خود را اصلاح کند و در نتیجه نتایج بهتری برای کاربران به همراه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مدل سازی صداقت و صراحت در گفتگو: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مدل سازی موثر راستگویی و صراحت در گفت و گو، سیستم هوش مصنوعی می تواند استراتژی های زیر را به کار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توضیح پذیری </w:t>
      </w:r>
      <w:r xmlns:w="http://schemas.openxmlformats.org/wordprocessingml/2006/main">
        <w:t xml:space="preserve">: توضیحات روشنی از نحوه رسیدن سیستم به نتایج خود ارائه می دهد، و فرآیند استدلال مورد استفاده برای تولید را برجسته می کند. طرح ها و توصیه های تجاری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شفافیت در مورد محدودیت‌ها </w:t>
      </w:r>
      <w:r xmlns:w="http://schemas.openxmlformats.org/wordprocessingml/2006/main">
        <w:t xml:space="preserve">: به طور فعال محدودیت‌های سیستم، از جمله سوگیری‌های آن و حوزه‌هایی را که نیاز به کمک یا نظارت انسانی دارد، افشا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مکانیسم‌های بازخورد </w:t>
      </w:r>
      <w:r xmlns:w="http://schemas.openxmlformats.org/wordprocessingml/2006/main">
        <w:t xml:space="preserve">: کانال‌هایی را برای کاربران ایجاد کنید تا بازخورد خروجی تولید شده را ارائه دهند و به سیستم اجازه می‌دهد در طول زمان تطبیق و بهبود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سیستم هوش مصنوعی با پذیرش سوگیری‌ها و محدودیت‌های شخصی و اتخاذ رویکردی شفاف و باز، می‌تواند اعتماد کاربران را ایجاد کند، خروجی باکیفیت ارائه دهد و در نهایت به موفقیت طرح‌های تجاری و ارتباطات سرمایه‌گذار تسهیل‌شده توسط پروژه کمک کند.</w:t>
      </w:r>
    </w:p>
    <w:p>
      <w:pPr xmlns:w="http://schemas.openxmlformats.org/wordprocessingml/2006/main">
        <w:pStyle w:val="Subtitle"/>
      </w:pPr>
      <w:r xmlns:w="http://schemas.openxmlformats.org/wordprocessingml/2006/main">
        <w:t xml:space="preserve">19. بر نقش ایجاد شرایط برای نتایج موفقیت‌آمیز، حصول اطمینان از اینکه شرکت‌کنندگان احساس می‌کنند شنیده و درک می‌شوند، و پرداختن مستقیم به تنش‌های نژادی تاکید کنید.</w:t>
      </w:r>
    </w:p>
    <w:p>
      <w:pPr xmlns:w="http://schemas.openxmlformats.org/wordprocessingml/2006/main"/>
      <w:r xmlns:w="http://schemas.openxmlformats.org/wordprocessingml/2006/main">
        <w:rPr>
          <w:b/>
        </w:rPr>
        <w:t xml:space="preserve">پیشنهاد پروژه: ابتکار شتاب دهنده کسب و 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از طریق کاربرد استراتژیک فناوری هوش مصنوعی، با تمرکز بر رسیدگی به نگرانی‌های مربوط به تنش نژادی و تضمین یک محیط پرورشی برای شرکت‌کنندگان مختلف، رشد کسب‌وکار فراگیر و عادلانه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تولید طرح کسب‌وکار مبتنی بر هوش مصنوعی: </w:t>
      </w:r>
      <w:r xmlns:w="http://schemas.openxmlformats.org/wordprocessingml/2006/main">
        <w:t xml:space="preserve">از الگوریتم‌های یادگیری ماشینی برای ایجاد طرح‌های تجاری متناسب با نیازها و اهداف منحصربه‌فرد هر شرکت شرکت‌کننده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بینش‌های خاص صنعت: </w:t>
      </w:r>
      <w:r xmlns:w="http://schemas.openxmlformats.org/wordprocessingml/2006/main">
        <w:t xml:space="preserve">از تجزیه و تحلیل داده‌ها برای ارائه بینش‌های عملی، برجسته کردن روندها و فرصت‌های نوظهور در صنایع مربوطه به شرکت‌ها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شبکه سرمایه گذار: </w:t>
      </w:r>
      <w:r xmlns:w="http://schemas.openxmlformats.org/wordprocessingml/2006/main">
        <w:t xml:space="preserve">شبکه گسترده ای از سرمایه گذاران بالقوه ایجاد کنید، با استفاده از سیستم های پیام رسانی مبتنی بر هوش مصنوعی برای اطمینان از همسان سازی یکپارچه و ارتباطات بهینه سرمایه گذار و کارآفرین.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ماژول تنوع، برابری و گنجاندن (DEI): </w:t>
      </w:r>
      <w:r xmlns:w="http://schemas.openxmlformats.org/wordprocessingml/2006/main">
        <w:t xml:space="preserve">یک ماژول DEI یکپارچه را اجرا کنید، که برای رسیدگی مستقیم به تنش نژادی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حلقه های عدالت ترمیمی: </w:t>
      </w:r>
      <w:r xmlns:w="http://schemas.openxmlformats.org/wordprocessingml/2006/main">
        <w:t xml:space="preserve">میزبان بحث های تسهیل شده و حلقه های عدالت ترمیمی، به شرکت کنندگان اجازه می دهد تا تجربیات، احساسات و عواطف خود را به اشتراک بگذارند. نگرانی ها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آموزش تشخیص سوگیری: </w:t>
      </w:r>
      <w:r xmlns:w="http://schemas.openxmlformats.org/wordprocessingml/2006/main">
        <w:t xml:space="preserve">کارگاه هایی را برای آموزش شرکت کنندگان در مورد شناخت سوگیری ها و درک تأثیر آن بر تصمیمات تجاری ارائه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کمک های مالی خرد و پشتیبانی منابع: </w:t>
      </w:r>
      <w:r xmlns:w="http://schemas.openxmlformats.org/wordprocessingml/2006/main">
        <w:t xml:space="preserve">کمک های مالی خرد و منابع مناسب را برای حمایت از شرکت کنندگان در غلبه بر موانع سیستمی و پیشبرد کسب و کار خود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شرایط برای نتایج موفقیت‌آمیز: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مشارکت فراگیر: </w:t>
      </w:r>
      <w:r xmlns:w="http://schemas.openxmlformats.org/wordprocessingml/2006/main">
        <w:t xml:space="preserve">محیطی را ایجاد کنید که نمایندگی‌های متنوع، از جمله زنان، اقلیت‌ها، و گروه‌های کم‌نماینده را تشویق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کانال‌های ارتباطی باز: </w:t>
      </w:r>
      <w:r xmlns:w="http://schemas.openxmlformats.org/wordprocessingml/2006/main">
        <w:t xml:space="preserve">کانال‌های ارتباطی روشن و مداوم ایجاد کنید و اطمینان حاصل کنید که شرکت‌کنندگان احساس می‌کنند شنیده شده و درک می‌شوند.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حلقه‌های بازخورد منظم: </w:t>
      </w:r>
      <w:r xmlns:w="http://schemas.openxmlformats.org/wordprocessingml/2006/main">
        <w:t xml:space="preserve">مکانیسم‌های بازخورد منظم را برای نظارت بر پیشرفت، رسیدگی به نگرانی‌ها و انجام تنظیمات برای اطمینان از یک اکوسیستم حمایتی اجرا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روحیه مشارکتی: </w:t>
      </w:r>
      <w:r xmlns:w="http://schemas.openxmlformats.org/wordprocessingml/2006/main">
        <w:t xml:space="preserve">تشویق به همکاری و به اشتراک گذاری دانش میان شرکت کنندگان، به آنها امکان می دهد از تجربیات و بهترین شیوه های یکدیگر بیاموزند.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تأکید بر اهمیت ایجاد شرایط برای نتایج موفقیت‌آمیز، پرداختن مستقیم به تنش‌های نژادی، و اطمینان از اینکه شرکت‌کنندگان احساس می‌کنند شنیده و درک می‌شوند، ابتکار شتاب‌دهنده کسب‌وکار مبتنی بر هوش مصنوعی ما محیطی حمایتی برای کارآفرینان مختلف فراهم می‌کند تا بتوانند به اهداف تجاری خود دست یابند.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پیشنهاد فروش منحصر به فرد (USP): "بینش های طراحی شده با هوش مصنوعی برای رشد کسب و کار مبتنی بر داده"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مدیر پروژه و متخصص هوش مصنوعی، هدف من توانمندسازی کسب و کارها برای تصمیم گیری آگاهانه و هدایت رشد از طریق برنامه ریزی استراتژیک کسب و کار و تسهیل سرمایه گذاری است. چیزی که من را در بازار علوم کامپیوتر و هوش مصنوعی متمایز می کند، توانایی من در استفاده از فناوری های پیشرفته هوش مصنوعی برای ارائه بینش و پشتیبانی بی نظیر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تمایزات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برنامه ریزی کسب و کار مبتنی بر هوش مصنوعی </w:t>
      </w:r>
      <w:r xmlns:w="http://schemas.openxmlformats.org/wordprocessingml/2006/main">
        <w:t xml:space="preserve">: من ابزارهای اختصاصی برنامه ریزی کسب و کار را توسعه خواهم داد که از الگوریتم های یادگیری ماشینی برای تجزیه و تحلیل داده های پیچیده کسب و کار، شناسایی الگوها، و ارائه بینش های عملی استفاده می کند و کسب و کارها را قادر می سازد تا تصمیمات مبتنی بر داده را بگیرند.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پلتفرم تسهیل سرمایه‌گذاری </w:t>
      </w:r>
      <w:r xmlns:w="http://schemas.openxmlformats.org/wordprocessingml/2006/main">
        <w:t xml:space="preserve">: من یک پلتفرم یکپارچه طراحی خواهم کرد که کسب‌وکارها را با شبکه‌ای از سرمایه‌گذاران برتر متصل می‌کند، دسترسی به سرمایه، گزینه‌های تامین مالی، و راهنمایی‌های متخصص را فراهم می‌کند و در نتیجه فرآیند سرمایه‌گذاری را ساده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تحلیل بازگشت سرمایه مبتنی بر هوش مصنوعی </w:t>
      </w:r>
      <w:r xmlns:w="http://schemas.openxmlformats.org/wordprocessingml/2006/main">
        <w:t xml:space="preserve">: فناوری هوش مصنوعی من می‌تواند داده‌های مالی را تجزیه و تحلیل کند، بازده سرمایه‌گذاری بالقوه را ارزیابی کند، و خطرات بالقوه را پیش‌بینی کند و ارزیابی دقیق‌تری از دوام کسب‌وکار ارائه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خدمات مشاوره کسب و کار Synergistic </w:t>
      </w:r>
      <w:r xmlns:w="http://schemas.openxmlformats.org/wordprocessingml/2006/main">
        <w:t xml:space="preserve">: من خدمات مشاوره سفارشی را ارائه خواهم کرد که تخصص انسانی را با بینش های مبتنی بر هوش مصنوعی ترکیب می کند تا به کسب و کارها در بهینه سازی عملیات، کاهش هزینه ها و بهبود کارایی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گزاره های ارزش قانع 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اعتماد به سرمایه گذاری </w:t>
      </w:r>
      <w:r xmlns:w="http://schemas.openxmlformats.org/wordprocessingml/2006/main">
        <w:t xml:space="preserve">: کسب و کارها می توانند با کمک بینش های مبتنی بر هوش مصنوعی تصمیمات آگاهانه بگیرند، عدم اطمینان را کاهش دهند و اعتماد سرمایه گذاری را افزایش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تسریع رشد کسب و کار </w:t>
      </w:r>
      <w:r xmlns:w="http://schemas.openxmlformats.org/wordprocessingml/2006/main">
        <w:t xml:space="preserve">: برنامه ریزی مبتنی بر داده و تصمیمات سرمایه گذاری می تواند به کسب و کارها در شناسایی فرصت ها، بهینه سازی منابع و تسریع رشد کمک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کارایی عملیاتی </w:t>
      </w:r>
      <w:r xmlns:w="http://schemas.openxmlformats.org/wordprocessingml/2006/main">
        <w:t xml:space="preserve">: خدمات مشاوره مبتنی بر هوش مصنوعی می تواند به کسب و کارها کمک کند تا عملیات را ساده کنند، هزینه ها را کاهش دهند و کارایی را بهبود بخشند.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USP من حول مزایای دوگانه بینش مبتنی بر هوش مصنوعی و تخصص انسانی می چرخد و رویکردی جامع برای برنامه ریزی تجاری و تسهیل سرمایه گذاری ارائه می دهد. با ادغام فناوری‌های هوش مصنوعی در فرآیندهای تجاری، می‌توانم: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قابلیت‌های تحلیلی را افزایش دهم </w:t>
      </w:r>
      <w:r xmlns:w="http://schemas.openxmlformats.org/wordprocessingml/2006/main">
        <w:t xml:space="preserve">: از الگوریتم‌های پیشرفته هوش مصنوعی برای ارائه بینش و پشتیبانی بی‌نظیر استفاده کنم.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بهینه سازی فرآیندهای کسب و کار </w:t>
      </w:r>
      <w:r xmlns:w="http://schemas.openxmlformats.org/wordprocessingml/2006/main">
        <w:t xml:space="preserve">: استفاده از دانش تخصصی برای ساده کردن عملیات تجاری، شناسایی زمینه های بهبود و بهینه سازی تصمیمات سرمایه گذاری.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تکمیل تخصص انسانی </w:t>
      </w:r>
      <w:r xmlns:w="http://schemas.openxmlformats.org/wordprocessingml/2006/main">
        <w:t xml:space="preserve">: به کسب و کارها اعتماد به نفس برای تصمیم گیری آگاهانه ارائه دهید، در حالی که همچنان از راهنمایی استراتژیک متخصصان با تجربه استفاده می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بینش‌های مبتنی بر هوش مصنوعی با تخصص انسانی، می‌توانم کسب‌وکارها را برای گذر از چالش‌های پیچیده مرتبط با تجارت توانمند کنم و از طریق تصمیم‌های مبتنی بر داده، رشد را پیش ببرم. نام تجاری من برای مشتریانی که به دنبال راه حل های نوآورانه برای برنامه ریزی تجاری و چالش های سرمایه گذاری خود هستند، منحصر به فرد، قانع کننده و قانع کننده خواهد بود.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پیشنهاد تجاری: </w:t>
      </w:r>
      <w:r xmlns:w="http://schemas.openxmlformats.org/wordprocessingml/2006/main">
        <w:t xml:space="preserve">"دفاع در برابر اختلالات: طرح انعطاف پذیری برای استفاده از هوش مصنوعی در علوم کامپیوتر و صنعت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ایجاد یک استراتژی دفاعی قوی برای کسب و کارمان، تضمین موفقیت بلندمدت در صنعت علوم کامپیوتر و هوش مصنوعی، به ویژه در حوزه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اختلالات پیش بینی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پیشرفت های سریع در هوش مصنوعی </w:t>
      </w:r>
      <w:r xmlns:w="http://schemas.openxmlformats.org/wordprocessingml/2006/main">
        <w:t xml:space="preserve">: افزایش پیچیدگی و پیچیدگی مدل های هوش مصنوعی چالش های مهمی را برای کسب و کار ما ایجاد می کند. ما باید جلوتر از منحنی بمانیم تا مطمئن شویم راه حل های ما موثر و رقابتی باقی می مانند.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جابجایی شغلی </w:t>
      </w:r>
      <w:r xmlns:w="http://schemas.openxmlformats.org/wordprocessingml/2006/main">
        <w:t xml:space="preserve">: اتوماسیون و ابزارهای مبتنی بر هوش مصنوعی ممکن است نقش‌های شغلی خاصی را جابجا کنند و ما را ملزم به تطبیق و ارتقاء مهارت نیروی کار خود برای حفظ مرتبط بودن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امنیت داده ها </w:t>
      </w:r>
      <w:r xmlns:w="http://schemas.openxmlformats.org/wordprocessingml/2006/main">
        <w:t xml:space="preserve">: از آنجایی که سیستم های مبتنی بر هوش مصنوعی حجم زیادی از داده ها را جمع آوری و تجزیه و تحلیل می کنند، اطمینان از اقدامات امنیتی قوی برای جلوگیری از نقض داده ها و حفظ اعتماد بسیار مهم 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رقابت از سوی تازه واردان </w:t>
      </w:r>
      <w:r xmlns:w="http://schemas.openxmlformats.org/wordprocessingml/2006/main">
        <w:t xml:space="preserve">: شرکت‌های نوظهور که از هوش مصنوعی استفاده می‌کنند ممکن است خطری برای سهم بازار ما ایجاد کنند و مستلزم نوآوری و رقابت مستمر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تاب 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مطلع بمانید </w:t>
      </w:r>
      <w:r xmlns:w="http://schemas.openxmlformats.org/wordprocessingml/2006/main">
        <w:t xml:space="preserve">: در تحقیق و توسعه هوش مصنوعی سرمایه گذاری کنید تا از آخرین پیشرفت ها و روندها به روز بمانید.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مهارت‌های عملی </w:t>
      </w:r>
      <w:r xmlns:w="http://schemas.openxmlformats.org/wordprocessingml/2006/main">
        <w:t xml:space="preserve">: برنامه‌های آموزشی و ارتقای مهارت را برای نیروی کارمان ارائه می‌کنیم تا مهارت‌های آن‌ها را در زمینه‌هایی مانند هوش مصنوعی، یادگیری ماشین، و علم داده افزایش دهیم.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مدل‌های تجاری تطبیقی </w:t>
      </w:r>
      <w:r xmlns:w="http://schemas.openxmlformats.org/wordprocessingml/2006/main">
        <w:t xml:space="preserve">: مدل‌های تجاری انعطاف‌پذیری را توسعه دهید که ما را قادر می‌سازد تا به سرعت در واکنش به شرایط بازار در حال تغییر و پیشرفت‌های تکنولوژیک حرکت کنیم.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همکاری با کارشناسان هوش مصنوعی </w:t>
      </w:r>
      <w:r xmlns:w="http://schemas.openxmlformats.org/wordprocessingml/2006/main">
        <w:t xml:space="preserve">: همکاری با محققان، توسعه دهندگان و کارشناسان صنعت هوش مصنوعی را تقویت کنید تا از آخرین پیشرفت ها و بهترین شیوه ها مطلع شوید.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خط لوله نوآوری </w:t>
      </w:r>
      <w:r xmlns:w="http://schemas.openxmlformats.org/wordprocessingml/2006/main">
        <w:t xml:space="preserve">: یک خط لوله نوآوری مستمر برای توسعه راه حل ها و خدمات جدیدی که از هوش مصنوعی استفاده می کند و نیازهای بازارهای نوظهور را برطرف می کند، ایجاد کنید.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اقدامات امنیتی داده ها </w:t>
      </w:r>
      <w:r xmlns:w="http://schemas.openxmlformats.org/wordprocessingml/2006/main">
        <w:t xml:space="preserve">: برای محافظت از داده های حساس، اقدامات امنیتی قوی از جمله رمزگذاری، کنترل های دسترسی و سیستم های پشتیبان را اجرا کنید.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نظارت مستمر </w:t>
      </w:r>
      <w:r xmlns:w="http://schemas.openxmlformats.org/wordprocessingml/2006/main">
        <w:t xml:space="preserve">: رقبای خود، روندهای بازار و فناوری های نوظهور را به طور منظم زیر نظر داشته باشید تا اختلالات احتمالی را پیش بینی کنید و استراتژی خود را بر این اساس تطبیق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های عملی 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تحقیقات بازار مبتنی بر هوش مصنوعی </w:t>
      </w:r>
      <w:r xmlns:w="http://schemas.openxmlformats.org/wordprocessingml/2006/main">
        <w:t xml:space="preserve">: ابزارهای مبتنی بر هوش مصنوعی را برای تجزیه و تحلیل مجموعه داده های بزرگ، شناسایی روندها و پیش بینی رفتار بازار توسعه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رقابتی </w:t>
      </w:r>
      <w:r xmlns:w="http://schemas.openxmlformats.org/wordprocessingml/2006/main">
        <w:t xml:space="preserve">: از هوش مصنوعی برای تجزیه و تحلیل استراتژی های رقبا، موقعیت بازار و رفتار مشتری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احساسات مشتری </w:t>
      </w:r>
      <w:r xmlns:w="http://schemas.openxmlformats.org/wordprocessingml/2006/main">
        <w:t xml:space="preserve">: از ابزارهای مبتنی بر هوش مصنوعی برای تجزیه و تحلیل بازخورد، احساسات و ترجیحات مشتری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پیش بینی کننده </w:t>
      </w:r>
      <w:r xmlns:w="http://schemas.openxmlformats.org/wordprocessingml/2006/main">
        <w:t xml:space="preserve">: از الگوریتم های یادگیری ماشین برای پیش بینی روند بازار، رفتار مشتری و نتایج فروش استفاده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نوآوری در مدل کسب‌وکار مبتنی بر هوش مصنوعی </w:t>
      </w:r>
      <w:r xmlns:w="http://schemas.openxmlformats.org/wordprocessingml/2006/main">
        <w:t xml:space="preserve">: از هوش مصنوعی برای شناسایی و تجزیه و تحلیل فرصت‌های مدل کسب‌وکار جدید، مشارکت‌ها و جریان‌های درآمد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کوتاه مدت (0-6 ماه)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تیم تحقیق و توسعه هوش مصنوعی ایجاد کنید تا از آخرین پیشرفت ها و روندها مطلع شوید.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برنامه آموزشی برای نیروی کار خود ایجاد کنید تا مهارت های آنها را در هوش مصنوعی، یادگیری ماشینی و علم داده افزایش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کارشناسان هوش مصنوعی همکاری کنید تا از بهترین شیوه ها و آخرین پیشرفت ها مطلع شوید.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میان مدت (6-12 ماه)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خط لوله نوآوری مستمر برای توسعه راه حل ها و خدمات جدید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مبتنی بر هوش مصنوعی را برای تحقیقات بازار، تجزیه و تحلیل رقابتی، تجزیه و تحلیل احساسات مشتری و تجزیه و تحلیل پیش بینی کننده پیاده سازی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اقدامات امنیتی داده ها را برای محافظت از داده های حساس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بلند مدت (1-2 سال)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محققان، توسعه دهندگان و کارشناسان صنعت هوش مصنوعی همکاری برقرار کنید تا از آخرین پیشرفت ها و بهترین شیوه ها مطلع شوید.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مدل تجاری قوی ایجاد کنید که نوآوری، سازگاری و رقابت را در اولویت قرار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طرح، می‌توانیم اطمینان حاصل کنیم که کسب‌وکارمان در برابر اختلالات فناوری انعطاف‌پذیر باقی می‌ماند و همچنان در صنعت علوم کامپیوتر و هوش مصنوعی به رشد خود ادامه می‌دهد.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به عنوان یک مدیر پروژه و متخصص هوش مصنوعی، اصلاح لحن برند برای بخش علوم کامپیوتر و هوش مصنوعی ما برای ایجاد صدایی سازگار و موثر بسیار مهم است. در اینجا یک رویکرد جامع برای ارزیابی و اصلاح لحن برند ما ارائه شده است، و از صدای برند منسجم برای پلتفرم مشاوره گرنت مبتنی بر هوش مصنوعی ما اطمینان حاصل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جوهر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جوهر برند ما بر اساس ایده توانمندسازی مشاغل و سازمان ها برای استفاده از قدرت مبتنی بر هوش مصنوعی ساخته شده است. ارائه راه حل های مشاوره ماموریت ما این است که شکاف بین فناوری‌های نوآورانه و فرصت‌های اعطایی، رشد و موفقیت را پر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مخاطبان هدف ما شامل مدیران سطح C، صاحبان مشاغل و کارشناسان صنعت در بخش‌های علوم کامپیوتر و هوش مصنوعی است. هدف ما این است که از طریق محتوای تفکر برانگیز با این مخاطبان ارتباط برقرار کنیم و پتانسیل پلتفرم های مشاوره کمک هزینه مبتنی بر هوش مصنوعی را به نمایش بگذاریم.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لحن برند ما ترکیبی از پیشرفته، نوآورانه و مشارکتی است. ما در تلاش برای انتقال این حس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تخصص: تاکید بر دانش و تجربه عمیق تیم خود در زمینه هوش مصنوعی، مشاوره کمک هزینه، و مدیریت پروژه. </w:t>
      </w:r>
      <w:r xmlns:w="http://schemas.openxmlformats.org/wordprocessingml/2006/main">
        <w:br xmlns:w="http://schemas.openxmlformats.org/wordprocessingml/2006/main"/>
      </w:r>
      <w:r xmlns:w="http://schemas.openxmlformats.org/wordprocessingml/2006/main">
        <w:t xml:space="preserve">* مشارکت: تاکید بر تعهد ما به پروژه های مشترک که محیط های تجاری در دنیای واقعی را هدایت می کند. </w:t>
      </w:r>
      <w:r xmlns:w="http://schemas.openxmlformats.org/wordprocessingml/2006/main">
        <w:br xmlns:w="http://schemas.openxmlformats.org/wordprocessingml/2006/main"/>
      </w:r>
      <w:r xmlns:w="http://schemas.openxmlformats.org/wordprocessingml/2006/main">
        <w:t xml:space="preserve">* الهام: تشویق مخاطبان به تفکر خلاقانه در مورد اینکه چگونه هوش مصنوعی می‌تواند سازمان‌هایشان را متحول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ثبات و اثربخشی: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صدای برند ثابت و مؤثر، استراتژی‌های زیر را اتخاذ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دستورالعمل‌های برند: </w:t>
      </w:r>
      <w:r xmlns:w="http://schemas.openxmlformats.org/wordprocessingml/2006/main">
        <w:t xml:space="preserve">یک سند دستورالعمل جامع برند ایجاد کنید که لحن، واژگان، و هویت بصری برند ما را مشخص می‌کند. این به عنوان مرجعی برای اعضای تیم بازاریابی و آژانس ها عمل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Tone Matrix: </w:t>
      </w:r>
      <w:r xmlns:w="http://schemas.openxmlformats.org/wordprocessingml/2006/main">
        <w:t xml:space="preserve">یک ماتریس لحن ایجاد کنید تا مطمئن شوید که لحن ما در همه کانال‌ها، از جمله رسانه‌های اجتماعی، بازاریابی محتوا، و تبلیغات، ثابت می‌ماند.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پروژه‌های مشارکتی: </w:t>
      </w:r>
      <w:r xmlns:w="http://schemas.openxmlformats.org/wordprocessingml/2006/main">
        <w:t xml:space="preserve">بر پروژه‌های مشترکی تمرکز کنید که محیط‌های تجاری در دنیای واقعی را شبیه‌سازی می‌کنند و ارزش پلتفرم مشاوره کمک هزینه مبتنی بر هوش مصنوعی ما را نشان می‌دهد.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تعامل با اینفلوئنسرها: </w:t>
      </w:r>
      <w:r xmlns:w="http://schemas.openxmlformats.org/wordprocessingml/2006/main">
        <w:t xml:space="preserve">با اینفلوئنسرها و کارشناسان صنعت شریک شوید تا ارزش ها و لحن برند خود را به نمایش بگذاریم و شهرت خود را بیشتر تقویت کنیم.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سفیران برند: </w:t>
      </w:r>
      <w:r xmlns:w="http://schemas.openxmlformats.org/wordprocessingml/2006/main">
        <w:t xml:space="preserve">سفیران برندی را منصوب کنید که تجسم لحن و ارزش های برند ما هستند و برند ما را در داخل و خارج تبلیغ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اعضا/آژانس‌های تیم بازاریابی داخلی: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اینکه اعضای تیم بازاریابی یا آژانس‌های جدید لحن و صدای برند ما را درک می‌کنند، ما موارد زیر را انجام می‌دهیم: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راه‌اندازی برند: </w:t>
      </w:r>
      <w:r xmlns:w="http://schemas.openxmlformats.org/wordprocessingml/2006/main">
        <w:t xml:space="preserve">جلسات جامع معرفی برند را برگزار می‌کنیم و ماهیت، لحن و دستورالعمل‌های برند خود را با جزئیات توضیح می‌دهیم.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و پشتیبانی: </w:t>
      </w:r>
      <w:r xmlns:w="http://schemas.openxmlformats.org/wordprocessingml/2006/main">
        <w:t xml:space="preserve">آموزش و پشتیبانی مداوم ارائه دهید تا اطمینان حاصل شود که اعضای تیم بازاریابی و آژانس ها با لحن و صدای برند ما هماهنگ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بازخورد مکرر: </w:t>
      </w:r>
      <w:r xmlns:w="http://schemas.openxmlformats.org/wordprocessingml/2006/main">
        <w:t xml:space="preserve">بازخورد و تکرار را تشویق کنید، اطمینان حاصل کنید که لحن و صدای برند ما با تجارت و صنعت ما تکامل می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اتخاذ این استراتژی‌ها، ما صدای برند ثابت و مؤثری را برای پلتفرم مشاوره گرنت مبتنی بر هوش مصنوعی ایجاد خواهیم کرد و به مخاطبان خود قدرت می‌دهیم تا قدرت راه‌حل‌های خلاقانه و مبتنی بر هوش مصنوعی را تجربه کنند.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تجزیه و تحلیل 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مدیر پروژه / متخصص AI برای ChatGPT، دلایلی را بررسی کرده ام که چرا مشتریان بالقوه در حوزه علوم کامپیوتر و هوش مصنوعی ممکن است به مشتریان واقعی تبدیل نشوند، به ویژه در زمینه استفاده از هوش مصنوعی برای برنامه ریزی تجاری و سرمایه گذاری. تسهیل بر اساس روند صنعت و تحقیقات بازار، فرصت‌های از دست رفته زیر شناسایی شده‌اند: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فقدان ارزش پیشنهادی واضح </w:t>
      </w:r>
      <w:r xmlns:w="http://schemas.openxmlformats.org/wordprocessingml/2006/main">
        <w:t xml:space="preserve">: مشتریان بالقوه ممکن است مزایا و هزینه‌های مرتبط با استفاده از هوش مصنوعی برای برنامه‌ریزی کسب‌وکار و تسهیل سرمایه‌گذاری را به طور کامل درک نکنند، که منجر به بلاتکلیفی و عدم تصمیم‌گیری می‌شود. از تبدیل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پیچیدگی فناوری هوش مصنوعی </w:t>
      </w:r>
      <w:r xmlns:w="http://schemas.openxmlformats.org/wordprocessingml/2006/main">
        <w:t xml:space="preserve">: جنبه‌های فنی هوش مصنوعی می‌تواند بسیار زیاد باشد، و باعث می‌شود مشتریان بالقوه در مورد کاربرد آن برای نیازهای تجاری خود نامطمئن باشند، که منجر به تردید و از دست دادن فرصت‌ها می‌شود.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دانش ناکافی تجارت بین‌الملل </w:t>
      </w:r>
      <w:r xmlns:w="http://schemas.openxmlformats.org/wordprocessingml/2006/main">
        <w:t xml:space="preserve">: مشتریان بالقوه ممکن است با پیچیدگی‌های پویایی تجارت بین‌الملل ناآشنا باشند، که منجر به مشکلاتی در پیمایش پیچیدگی‌های بازارهای جهانی می‌شود، به‌ویژه وقتی صحبت از برنامه‌ریزی تجاری مبتنی بر هوش مصنوعی و تسهیل سرمایه‌گذاری می‌شود.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دسترسی محدود به منابع </w:t>
      </w:r>
      <w:r xmlns:w="http://schemas.openxmlformats.org/wordprocessingml/2006/main">
        <w:t xml:space="preserve">: شرکت های کوچک و متوسط (SMEs) اغلب منابع محدودی دارند که اتخاذ و اجرای راه حل های مبتنی بر هوش مصنوعی برای برنامه ریزی تجاری و تسهیل سرمایه گذاری را برای آنها چالش برانگیز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پشتیبانی و آموزش ناکافی </w:t>
      </w:r>
      <w:r xmlns:w="http://schemas.openxmlformats.org/wordprocessingml/2006/main">
        <w:t xml:space="preserve">: مشتریان بالقوه ممکن است برای استفاده مؤثر از هوش مصنوعی برای برنامه ریزی تجاری و تسهیل سرمایه گذاری نیاز به پشتیبانی و آموزش تخصصی داشته باشند که منجر به مقاومت در برابر پذیرش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عملی برای افزایش تبدیل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تجزیه و تحلیل فرصت های از دست رفته، استراتژی های عملی زیر را می توان برای افزایش تبدیل مشتری به کار 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درک بهبود یافته از پویایی تجارت بین الملل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یک راهنمای جامع برای پویایی تجارت بین المللی، با برجسته کردن عوامل کلیدی مؤثر. بازارهای جهانی، از جمله برنامه ریزی تجاری مبتنی بر هوش مصنوعی و تسهیل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آموزش مشتریان بالقوه در مورد پیچیدگی‌های تجارت بین‌المللی و پذیرش هوش مصنوعی، کارگاه‌های آموزشی و وبینارهای مناسب ارائه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همکاری با کارشناسان صنعت برای ایجاد شبکه ای از مشاوران تجارت بین المللی و دسترسی مشتریان به کارشناسان موضوعی.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توانایی تقویت شده برای استفاده از فناوری برای رشد کسب و کار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طیف وسیعی از ابزارهای برنامه ریزی تجاری و تسهیل سرمایه گذاری مبتنی بر هوش مصنوعی را توسعه دهید، برای شرکت های کوچک و متوسط با منابع محدود.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ها و منابع آموزشی در دسترس را برای حمایت از مشتریان بالقوه در استفاده موثر از فناوری هوش مصنوعی برای رشد کسب و کار فراهم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همکاری با شرکای صنعتی برای ارائه راه حل های مقرون به صرفه و انعطاف پذیر، تسهیل اتخاذ برنامه ریزی تجاری مبتنی بر هوش مصنوعی و تسهیل سرمایه گذاری.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پشتیبانی و مشارکت مشتری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تیم اختصاصی برای موفقیت مشتری برای ارائه پشتیبانی، راهنمایی و آموزش مناسب برای مشتریان بالقوه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نمایش‌های شخصی و آزمایش‌هایی از ابزارهای برنامه‌ریزی تجاری و تسهیل سرمایه‌گذاری مبتنی بر هوش مصنوعی ارائه دهید، به مشتریان اجازه می‌دهد تا ارزش را از نزدیک تجربه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سیستم بازخورد مشتری محور برای جمع آوری بینش و بهبود مستمر محصول و خدمات ارائه شده ایجاد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ارزش پیشنهادی واضح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پیشنهاد ارزش مستقیم و قانع کننده ایجاد کنید که مزایای استفاده از هوش مصنوعی برای برنامه ریزی تجاری و تسهیل سرمایه گذاری، از جمله افزایش کارایی، کاهش هزینه ها و بهبود رقابت در بازار را برجسته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داستان سرایی و مطالعات موردی در دنیای واقعی برای نشان دادن قدرت تحول آفرین هوش مصنوعی در برنامه ریزی تجاری و تسهیل سرمایه گذاری استفاده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مشارکت و ایجاد شبکه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توسعه مشارکت های استراتژیک با انجمن ها و سازمان های صنعتی برای گسترش دسترسی به راه حل های برنامه ریزی تجاری و تسهیل سرمایه گذاری مبتنی بر هوش مصنوعی. </w:t>
      </w:r>
      <w:r xmlns:w="http://schemas.openxmlformats.org/wordprocessingml/2006/main">
        <w:br xmlns:w="http://schemas.openxmlformats.org/wordprocessingml/2006/main"/>
      </w:r>
      <w:r xmlns:w="http://schemas.openxmlformats.org/wordprocessingml/2006/main">
        <w:t xml:space="preserve">* شبکه ای از کارشناسان و مشاوران صنعت را تقویت کنید و به مشتریان بالقوه دسترسی به متخصصان مجرب و رهبران فکری فراهم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فرصت‌های از دست رفته و اجرای این استراتژی‌های عملی، می‌توانیم نرخ تبدیل مشتری را در حوزه علوم رایانه و هوش مصنوعی، به‌ویژه در زمینه استفاده از هوش مصنوعی برای برنامه‌ریزی تجاری و تسهیل سرمایه‌گذاری، افزایش دهیم. با ارائه یک ارزش پیشنهادی واضح، افزایش پشتیبانی و تعامل مشتری، و تقویت مشارکت و ایجاد شبکه، می‌توانیم به مشتریان بالقوه کمک کنیم تا بر موانع پذیرش غلبه کنند و پتانسیل تحول‌آفرین هوش مصنوعی در برنامه‌ریزی تجاری و تسهیل سرمایه‌گذاری را باز کنند.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طرح بهینه‌سازی کمپین ایمیل برای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به‌عنوان یک مدیر پروژه/متخصص هوش مصنوعی، کمپین‌های ایمیل را برای افزایش اثربخشی در بازار علوم رایانه و هوش مصنوعی، با در نظر گرفتن پروژه خاص «پلتفورم مشاوره گرنت مبتنی بر هوش مصنوعی» بهینه‌سازی خواهم کرد. هدف اصلی من بهبود نرخ تبدیل و افزایش ROI (بازده سرمایه گذاری) کلی تلاش های بازاریابی ایمیلی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کمپین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بهینه‌سازی کمپین‌های ایمیل، ساختار متمرکز بر تبدیل را دنبال می‌کنم که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معرفی/ارزش پیشنهادی </w:t>
      </w:r>
      <w:r xmlns:w="http://schemas.openxmlformats.org/wordprocessingml/2006/main">
        <w:t xml:space="preserve">(10% محتوای ایمیل)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شناسایی مشکل/آشوب </w:t>
      </w:r>
      <w:r xmlns:w="http://schemas.openxmlformats.org/wordprocessingml/2006/main">
        <w:t xml:space="preserve">(20% محتوای ایمیل)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راه حل/پیشنهاد ارزش افزوده </w:t>
      </w:r>
      <w:r xmlns:w="http://schemas.openxmlformats.org/wordprocessingml/2006/main">
        <w:t xml:space="preserve">(30 درصد محتوای ایمیل)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فراخوان برای اقدام (CTA) </w:t>
      </w:r>
      <w:r xmlns:w="http://schemas.openxmlformats.org/wordprocessingml/2006/main">
        <w:t xml:space="preserve">(10% از محتوای ایمیل)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اصالت/توصیه ها/شاخص های اعتماد </w:t>
      </w:r>
      <w:r xmlns:w="http://schemas.openxmlformats.org/wordprocessingml/2006/main">
        <w:t xml:space="preserve">(30% از محتوای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پیشنهادات بهبود: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بهینه سازی خط موضوع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خطوط موضوعی جلب توجه و توصیفی استفاده کنید که ارزش پیشنهادی را برجسته می کند. پلت فرم مشاوره کمک هزینه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ترکیبی از خطوط موضوع کوتاه و طولانی برای افزایش نرخ باز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شخصی سازی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نام گیرنده استفاده کنید و محتوا را مطابق علایق و نیازهای آنها تنظیم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تقسیم بندی و هدف گذاری برای اطمینان از مرتبط بودن و مؤثر بودن محتوا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بصری و قالب بندی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تصاویر و گرافیک های با کیفیت بالا استفاده کنید تا محتوا را جذاب تر و جلب توجه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زبان واضح و مختصر و یک سبک قالب بندی ثابت در سراسر ایمیل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محتوای ارزش افزوده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مزایا و بازده سرمایه گذاری استفاده از پلتفرم مشاوره گرنت مبتنی بر هوش مصنوعی را برجسته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توصیفات و نقل قول های مشتریان راضی برای ایجاد اعتبار و اعتماد استفاده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مدیریت CTA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CTAهای واضح و قابل اجرا استفاده کنید، مانند برنامه ریزی یک مشاوره یا ثبت نام برای یک نسخه نمایشی.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فوریت برای تشویق گیرندگان به اقدام فوری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صدای برند و ثبات: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حفظ صدای برند منسجم، از موارد زیر استفاده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لحن دوستانه و نزدیک </w:t>
      </w:r>
      <w:r xmlns:w="http://schemas.openxmlformats.org/wordprocessingml/2006/main">
        <w:t xml:space="preserve">: از لحن مکالمه ای استفاده کنید که قابل ربط و غیر ارعاب کننده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قالب بندی با کیفیت بالا </w:t>
      </w:r>
      <w:r xmlns:w="http://schemas.openxmlformats.org/wordprocessingml/2006/main">
        <w:t xml:space="preserve">: از طراحی تمیز و مدرنی استفاده کنید که با زیبایی شناسی کلی برند مطابقت دارد.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زبان واضح و مختصر </w:t>
      </w:r>
      <w:r xmlns:w="http://schemas.openxmlformats.org/wordprocessingml/2006/main">
        <w:t xml:space="preserve">: از زبان ساده و سرراست برای برقراری ارتباط ارزش پیشنهادی و مزایای پلت فرم مشاوره گرنت مبتنی بر هوش مصنوعی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نام تجاری ثابت </w:t>
      </w:r>
      <w:r xmlns:w="http://schemas.openxmlformats.org/wordprocessingml/2006/main">
        <w:t xml:space="preserve">: از عناصر برندسازی ثابت، مانند لوگو، رنگ و تایپوگرافی، در طول کمپین ایمیل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کلی: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 انجام تحقیقات بازار برای شناسایی مخاطبان هدف و متناسب کردن محتوا با نیازها و علایق آنها. </w:t>
      </w:r>
      <w:r xmlns:w="http://schemas.openxmlformats.org/wordprocessingml/2006/main">
        <w:br xmlns:w="http://schemas.openxmlformats.org/wordprocessingml/2006/main"/>
      </w:r>
      <w:r xmlns:w="http://schemas.openxmlformats.org/wordprocessingml/2006/main">
        <w:t xml:space="preserve">* هفته 2-3: نوشتن و بهینه سازی کمپین های ایمیل برای بهبود تبدیل و بازگشت سرمایه. </w:t>
      </w:r>
      <w:r xmlns:w="http://schemas.openxmlformats.org/wordprocessingml/2006/main">
        <w:br xmlns:w="http://schemas.openxmlformats.org/wordprocessingml/2006/main"/>
      </w:r>
      <w:r xmlns:w="http://schemas.openxmlformats.org/wordprocessingml/2006/main">
        <w:t xml:space="preserve">* هفته 4: آزمایش A/B را برای تعیین مؤثرترین ساختار کمپین ایمیل و پیام رسانی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وظیفه </w:t>
      </w:r>
      <w:r xmlns:w="http://schemas.openxmlformats.org/wordprocessingml/2006/main">
        <w:t xml:space="preserve">| </w:t>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تحقیق و بهینه سازی | 30% </w:t>
      </w:r>
      <w:r xmlns:w="http://schemas.openxmlformats.org/wordprocessingml/2006/main">
        <w:br xmlns:w="http://schemas.openxmlformats.org/wordprocessingml/2006/main"/>
      </w:r>
      <w:r xmlns:w="http://schemas.openxmlformats.org/wordprocessingml/2006/main">
        <w:t xml:space="preserve">تست و آنالیز | 30% </w:t>
      </w:r>
      <w:r xmlns:w="http://schemas.openxmlformats.org/wordprocessingml/2006/main">
        <w:br xmlns:w="http://schemas.openxmlformats.org/wordprocessingml/2006/main"/>
      </w:r>
      <w:r xmlns:w="http://schemas.openxmlformats.org/wordprocessingml/2006/main">
        <w:t xml:space="preserve">طراحی و ایجاد | 20% </w:t>
      </w:r>
      <w:r xmlns:w="http://schemas.openxmlformats.org/wordprocessingml/2006/main">
        <w:br xmlns:w="http://schemas.openxmlformats.org/wordprocessingml/2006/main"/>
      </w:r>
      <w:r xmlns:w="http://schemas.openxmlformats.org/wordprocessingml/2006/main">
        <w:t xml:space="preserve">بودجه کل | 10000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محصولات تحویلی: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ساختار کمپین ایمیل و پیام رسانی بهبود یافته </w:t>
      </w:r>
      <w:r xmlns:w="http://schemas.openxmlformats.org/wordprocessingml/2006/main">
        <w:br xmlns:w="http://schemas.openxmlformats.org/wordprocessingml/2006/main"/>
      </w:r>
      <w:r xmlns:w="http://schemas.openxmlformats.org/wordprocessingml/2006/main">
        <w:t xml:space="preserve">* افزایش نرخ تبدیل و بازگشت سرمایه </w:t>
      </w:r>
      <w:r xmlns:w="http://schemas.openxmlformats.org/wordprocessingml/2006/main">
        <w:br xmlns:w="http://schemas.openxmlformats.org/wordprocessingml/2006/main"/>
      </w:r>
      <w:r xmlns:w="http://schemas.openxmlformats.org/wordprocessingml/2006/main">
        <w:t xml:space="preserve">* CTAهای واضح و قابل اجرا </w:t>
      </w:r>
      <w:r xmlns:w="http://schemas.openxmlformats.org/wordprocessingml/2006/main">
        <w:br xmlns:w="http://schemas.openxmlformats.org/wordprocessingml/2006/main"/>
      </w:r>
      <w:r xmlns:w="http://schemas.openxmlformats.org/wordprocessingml/2006/main">
        <w:t xml:space="preserve">* صدای برند و زیبایی شناسی ثابت در طول کمپین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طرح و بهینه سازی کمپین های ایمیل، می توانیم اثربخشی هوش مصنوعی را افزایش دهیم. پلتفرم مشاوره Grant Power شده و تبدیل و درآمد بیشتری را به همراه دارد.</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توسعه جهانی را با پلتفرم مشاوره گرنت مبتنی بر هوش مصنوعی برانید: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گیرنده]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به‌عنوان یک مدیر پروژه/ متخصص هوش مصنوعی، مشتاقم که یک پیشنهاد پیشرفته را برای زمینه علوم رایانه و هوش مصنوعی به اشتراک بگذارم. پلتفرم مشاوره گرنت مبتنی بر هوش مصنوعی ما در راه گسترش دسترسی جهانی شرکت‌های ایرانی متحول خواهد شد. با استفاده از این پلتفرم، بینش عملی به دست خواهید آورد و تصمیمات آگاهانه ای برای پیشبرد کسب و کار خود خواهید گرفت.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تجزیه و تحلیل گرنت مبتنی بر هوش مصنوعی: </w:t>
      </w:r>
      <w:r xmlns:w="http://schemas.openxmlformats.org/wordprocessingml/2006/main">
        <w:t xml:space="preserve">پلتفرم ما از الگوریتم های یادگیری ماشین برای تجزیه و تحلیل فرصت های کمک مالی استفاده می کند و مناسب ترین آنها را برای شرکت های ایرانی شناسایی می کند. این اطمینان می دهد که شما بر روی کمک های مالی با تأثیرگذاری بالا تمرکز می کنید که با اهداف کسب و کار شما هماهنگ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راه‌حل‌های کمک هزینه سفارشی: </w:t>
      </w:r>
      <w:r xmlns:w="http://schemas.openxmlformats.org/wordprocessingml/2006/main">
        <w:t xml:space="preserve">مشاوران متخصص ما با تیم شما همکاری نزدیکی دارند تا پیشنهادات کمک هزینه‌ای متناسب با آن ارائه کنند و احتمال درخواست‌های موفق را افزایش دهند.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پایگاه داده های جهانی گرنت: </w:t>
      </w:r>
      <w:r xmlns:w="http://schemas.openxmlformats.org/wordprocessingml/2006/main">
        <w:t xml:space="preserve">به پایگاه داده عظیم ما از کمک های مالی سازمان های معتبر بین المللی دسترسی داشته باشید و اطمینان حاصل کنید که از آخرین فرصت های تأمین مالی به روز می شوید.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تجزیه و تحلیل مبتنی بر هوش مصنوعی: </w:t>
      </w:r>
      <w:r xmlns:w="http://schemas.openxmlformats.org/wordprocessingml/2006/main">
        <w:t xml:space="preserve">عملکرد برنامه های کمک مالی خود را در زمان واقعی ردیابی کنید و تصمیمات مبتنی بر داده را برای بهینه سازی استراتژی رشد خود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همسویی با اهداف تجاری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به طور خاص برای حمایت از شرکت های ایرانی در گسترش دامنه جهانی خود طراحی شده است. با استفاده از پلتفرم ما، شما می توانید: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فرصت های تأمین مالی را افزایش دهید: </w:t>
      </w:r>
      <w:r xmlns:w="http://schemas.openxmlformats.org/wordprocessingml/2006/main">
        <w:t xml:space="preserve">کمک های بلاعوض را برای تأمین مالی برنامه های رشد، نوآوری و توسعه کسب و کار خود تضمین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مزیت رقابتی را افزایش دهید: </w:t>
      </w:r>
      <w:r xmlns:w="http://schemas.openxmlformats.org/wordprocessingml/2006/main">
        <w:t xml:space="preserve">با نشان دادن توانایی خود در استفاده از خدمات مشاوره کمک هزینه مبتنی بر هوش مصنوعی، شرکت خود را از رقبا متمایز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مشارکت های جهانی را تقویت کنید: </w:t>
      </w:r>
      <w:r xmlns:w="http://schemas.openxmlformats.org/wordprocessingml/2006/main">
        <w:t xml:space="preserve">مشارکت های استراتژیک با سازمان های بین المللی، دانشگاه ها و کسب و کارها ایجاد کنید، و دسترسی جهانی خود را بیشتر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Call-to-Action: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برنامه ریزی یک مشاوره و بررسی اینکه چگونه پلت فرم مشاوره گرنت مبتنی بر هوش مصنوعی ما می تواند باعث رشد کسب و کار شما شود، لطفاً به این ایمیل پاسخ دهید یا مستقیماً با من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مشتاقانه منتظر همکاری با شما و توانمندسازی شرکت های ایرانی برای گسترش حضور جهانی خود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مدیر پروژه/ متخصص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بیشتر کمپین های ایمیل خود، موارد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شخصی سازی: </w:t>
      </w:r>
      <w:r xmlns:w="http://schemas.openxmlformats.org/wordprocessingml/2006/main">
        <w:t xml:space="preserve">گیرنده را با نام خطاب کنید و محتوای ایمیل خود را با علایق و نیازهای خاص آنها تنظیم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داستان سرایی: </w:t>
      </w:r>
      <w:r xmlns:w="http://schemas.openxmlformats.org/wordprocessingml/2006/main">
        <w:t xml:space="preserve">از حکایات و مطالعات موردی قانع کننده استفاده کنید تا مزایای پلتفرم مشاوره گرنت مبتنی بر هوش مصنوعی خود را به نمایش بگذارید.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تصاویر: </w:t>
      </w:r>
      <w:r xmlns:w="http://schemas.openxmlformats.org/wordprocessingml/2006/main">
        <w:t xml:space="preserve">تصاویر، نمودارها یا نمودارهای مربوطه را برای نشان دادن نکات خود و جذاب تر کردن ایمیل خود ترکیب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CTA: </w:t>
      </w:r>
      <w:r xmlns:w="http://schemas.openxmlformats.org/wordprocessingml/2006/main">
        <w:t xml:space="preserve">از یک فراخوان برای اقدام واضح و برجسته استفاده کنید تا گیرنده را تشویق به پاسخگویی یا برنامه ریزی مشاوره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لحن و صدا: </w:t>
      </w:r>
      <w:r xmlns:w="http://schemas.openxmlformats.org/wordprocessingml/2006/main">
        <w:t xml:space="preserve">مطمئن شوید که لحن و صدای ایمیل شما با شخصیت و فرهنگ برند شما همخوانی دارد.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زمان و فرکانس: </w:t>
      </w:r>
      <w:r xmlns:w="http://schemas.openxmlformats.org/wordprocessingml/2006/main">
        <w:t xml:space="preserve">برای بهینه سازی تعامل و به حداکثر رساندن نرخ پاسخ خود، فرکانس ها و زمان بندی ایمیل های مختلف را آزمایش کنید.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تقسیم بندی: </w:t>
      </w:r>
      <w:r xmlns:w="http://schemas.openxmlformats.org/wordprocessingml/2006/main">
        <w:t xml:space="preserve">لیست ایمیل خود را بر اساس علایق، نیازها یا جمعیت شناسی به بخش های هدفمند تقسیم کنید تا مطمئن شوید که محتوای مرتبط را ارسال می کنید.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ردیابی و تجزیه و تحلیل: </w:t>
      </w:r>
      <w:r xmlns:w="http://schemas.openxmlformats.org/wordprocessingml/2006/main">
        <w:t xml:space="preserve">عملکرد ایمیل خود را با استفاده از ابزارهای تجزیه و تحلیل نظارت کنید و استراتژی خود را بر اساس آن تنظیم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استراتژی‌ها، کمپین‌های ایمیلی خود را افزایش می‌دهید، صدای برند خود را تقویت می‌کنید و اثربخشی پلتفرم مشاوره گرنت مبتنی بر هوش مصنوعی خود را افزایش می‌دهید.</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پیش‌نویس پیشنهاد: 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چشم‌انداز سریع کسب‌وکار امروزی، برنامه‌ریزی مؤثر و تسهیل سرمایه‌گذاری برای پیشبرد رشد و نوآوری بسیار مهم است. با این حال، فرآیندهای برنامه ریزی کسب و کار سنتی می توانند زمان بر، ناکارآمد و مستعد خطا باشند. این پیشنهاد یک رویکرد جدید برای اعمال نفوذ هوش مصنوعی (AI) در برنامه‌ریزی کسب‌وکار و تسهیل سرمایه‌گذاری را تشریح می‌کند، تا کسب‌وکارها را قادر می‌سازد تا فرآیندهای تصمیم‌گیری خود را بهینه کنند و به نتایج بهتری دست 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روزافزون از فناوری‌های هوش مصنوعی علاقه قابل توجهی را برای استفاده از پتانسیل آن برای برنامه‌ریزی تجاری و تسهیل سرمایه‌گذاری برانگیخته است. در حالی که هوش مصنوعی به طور گسترده در صنایع مختلف به کار گرفته شده است، کاربرد آن در برنامه ریزی تجاری و تسهیل سرمایه گذاری هنوز مورد بررسی قرار نگرفته است. هدف راه حل پیشنهادی ما پر کردن این شکاف دانش و پر کردن شکاف بین هوش مصنوعی و برنامه ریزی تجاری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سنتی، برنامه ریزی تجاری و تسهیل سرمایه گذاری شامل جمع آوری داده ها، تجزیه و تحلیل و تصمیم گیری دستی است. این فرآیند دستی مستعد خطا است، فاقد بینش مبتنی بر داده است و می‌تواند منجر به تصمیم‌گیری غیربهینه شود. علاوه بر این، پیچیدگی روزافزون چشم انداز کسب و کار، پیش بینی فرصت ها و تهدیدهای در حال ظهور و پاسخگویی به آنها را برای کسب و کارها چالش برانگیز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برنامه‌ریزی تجاری و تسهیل سرمایه‌گذاری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راه‌حل پیشنهادی ما از فناوری‌های هوش مصنوعی برای افزایش برنامه‌ریزی تجاری و تسهیل سرمایه‌گذاری استفاده می‌کند. این راه حل شامل اجزای کلیدی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تکرار مدل کسب و کار مبتنی بر هوش مصنوعی </w:t>
      </w:r>
      <w:r xmlns:w="http://schemas.openxmlformats.org/wordprocessingml/2006/main">
        <w:t xml:space="preserve">: الگوریتم‌های هوش مصنوعی مدل‌های کسب‌وکار موفق را تجزیه و تحلیل و تکرار می‌کنند و کسب‌وکارها را قادر می‌سازد تا بهترین شیوه‌ها را شناسایی و اجرا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پیش‌بینی‌کننده </w:t>
      </w:r>
      <w:r xmlns:w="http://schemas.openxmlformats.org/wordprocessingml/2006/main">
        <w:t xml:space="preserve">: ابزارهای تجزیه و تحلیل پیش‌بینی‌کننده مبتنی بر هوش مصنوعی، داده‌های تاریخی را تجزیه و تحلیل می‌کنند و روندهای تجاری آینده را پیش‌بینی می‌کنند و به کسب‌وکارها کمک می‌کنند فرصت‌ها و تهدیدهای در حال ظهور را پیش‌بینی کنند و به آنها پاسخ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پردازش زبان طبیعی (NLP) </w:t>
      </w:r>
      <w:r xmlns:w="http://schemas.openxmlformats.org/wordprocessingml/2006/main">
        <w:t xml:space="preserve">: NLP کسب‌وکارها را قادر می‌سازد تا حجم زیادی از داده‌های ساختاریافته و بدون ساختار را پردازش و تجزیه و تحلیل کنند و بینشی در مورد نیازها و ترجیحات مشتری ارائه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الگوریتم‌های بهینه‌سازی </w:t>
      </w:r>
      <w:r xmlns:w="http://schemas.openxmlformats.org/wordprocessingml/2006/main">
        <w:t xml:space="preserve">: الگوریتم‌های بهینه‌سازی مبتنی بر هوش مصنوعی فرآیندهای کسب‌وکار را تجزیه و تحلیل و بهینه‌سازی می‌کنند و کسب‌وکارها را قادر می‌سازد تا زمینه‌های بهبود را شناسایی کرده و هزینه‌ها را کاهش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 حل پیشنهادی چندین مزیت را برای کسب و کارها ارائه می دهد،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تصمیم گیری بهبودیافته </w:t>
      </w:r>
      <w:r xmlns:w="http://schemas.openxmlformats.org/wordprocessingml/2006/main">
        <w:t xml:space="preserve">: بینش مبتنی بر هوش مصنوعی، کسب و کارها را برای تصمیم گیری مبتنی بر داده، کاهش خطر خطا و بهبود نتایج، توانمند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کارایی </w:t>
      </w:r>
      <w:r xmlns:w="http://schemas.openxmlformats.org/wordprocessingml/2006/main">
        <w:t xml:space="preserve">: اتوماسیون مبتنی بر هوش مصنوعی فرآیندهای تجاری را ساده می کند، هزینه ها را کاهش می دهد و بهره وری را بهبود می بخشد.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رقابت پذیری افزایش یافته </w:t>
      </w:r>
      <w:r xmlns:w="http://schemas.openxmlformats.org/wordprocessingml/2006/main">
        <w:t xml:space="preserve">: با استفاده از برنامه ریزی تجاری مبتنی بر هوش مصنوعی و تسهیل سرمایه گذاری، کسب و کارها می توانند مزیت رقابتی در بازار به دست آورند.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استراتژی‌های تجاری پیش‌بینی‌کننده </w:t>
      </w:r>
      <w:r xmlns:w="http://schemas.openxmlformats.org/wordprocessingml/2006/main">
        <w:t xml:space="preserve">: تحلیل‌های پیش‌بینی مبتنی بر هوش مصنوعی، کسب‌وکارها را قادر می‌سازد تا فرصت‌ها و تهدیدهای نوظهور را پیش‌بینی کرده و به آن‌ها پاسخ دهند و از موفقیت بلندمدت اطمینان حاصل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 حل پیشنهادی ما در مراحل زیر اجرا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نیازسنجی </w:t>
      </w:r>
      <w:r xmlns:w="http://schemas.openxmlformats.org/wordprocessingml/2006/main">
        <w:t xml:space="preserve">: انجام تحقیقات بازار و تجزیه و تحلیل نیازهای کسب و کار.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طراحی سیستم </w:t>
      </w:r>
      <w:r xmlns:w="http://schemas.openxmlformats.org/wordprocessingml/2006/main">
        <w:t xml:space="preserve">: طراحی و توسعه پلت فرم برنامه ریزی تجاری و تسهیل سرمایه گذاری مبتنی بر هوش مصنوعی.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تست و ارزیابی </w:t>
      </w:r>
      <w:r xmlns:w="http://schemas.openxmlformats.org/wordprocessingml/2006/main">
        <w:t xml:space="preserve">: برای اطمینان از اثربخشی پلت فرم را آزمایش و ارزیابی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مقیاس‌بندی </w:t>
      </w:r>
      <w:r xmlns:w="http://schemas.openxmlformats.org/wordprocessingml/2006/main">
        <w:t xml:space="preserve">: پلتفرم را برای برآورده کردن نیازهای کسب‌وکارها مقیاس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راه‌حل پیشنهادی از فناوری‌های هوش مصنوعی برای ایجاد انقلابی در برنامه‌ریزی کسب‌وکار و تسهیل سرمایه‌گذاری استفاده می‌کند، و کسب‌وکارها را قادر می‌سازد تا تصمیمات مبتنی بر داده‌ها را اتخاذ کنند، کارایی را افزایش دهند و مزیت رقابتی در بازار به دست آورند. با اجرای این راه حل، کسب و کارها می توانند باعث رشد، نوآوری و موفقیت بلندمدت شوند.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ریزی و سرمایه گذاری کسب و کار انقلابی: رشد با هوش مصنوعی برای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 تاریخ] - در اقدامی پیشگامانه، [نام شرکت]، یک نیروی پیشگام در صنعت روزنامه، مفتخر است که راه اندازی یک ابتکار پیشگام مبتنی بر هوش مصنوعی - استفاده از هوش مصنوعی برای برنامه ریزی تجاری و تسهیل سرمایه گذاری. این پروژه نوآورانه از قدرت افسارگسیخته هوش مصنوعی برای توانمندسازی شرکت‌ها در سراسر جهان با ابزارهای برنامه‌ریزی تجاری شخصی و فرصت‌های سرمایه‌گذاری بهره می‌برد.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آنجایی که چشم انداز روزنامه همچنان تحت یک تغییر لرزه ای قرار می گیرد، [نام شرکت] ضرورت جلوتر ماندن از منحنی را تشخیص می دهد. برای انطباق با خواسته‌های محیط کسب‌وکار مدرن، این پروژه پیشگام متعهد به پرورش اکوسیستمی است که استارت‌آپ‌های نوآور و شرکت‌های تاسیس‌شده را به طور یکسان وارد استراتوسفر موفقیت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برنامه‌ریزی کسب‌وکار متناسب </w:t>
      </w:r>
      <w:r xmlns:w="http://schemas.openxmlformats.org/wordprocessingml/2006/main">
        <w:t xml:space="preserve">: صنایع دستی فناوری هوش مصنوعی پیشرفته ما، طرح‌های تجاری سفارشی را ارائه می‌کند که نیازهای پیچیده شرکت‌ها را برآورده می‌کند و استراتژی‌های عملی برای رشد مالی و بهینه‌سازی عملیاتی را تشریح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اتصال بین شرکت ها و سرمایه گذاران </w:t>
      </w:r>
      <w:r xmlns:w="http://schemas.openxmlformats.org/wordprocessingml/2006/main">
        <w:t xml:space="preserve">: یک پلت فرم جامع مبتنی بر هوش مصنوعی که توسط [نام شرکت] تسهیل می شود، تطابق یکپارچه بین کارآفرینان به دنبال سرمایه و سرمایه گذاران مشتاق برای حمایت از سرمایه گذاری های نوآورانه را تضمین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کسب و کار و خدمات مشاوره </w:t>
      </w:r>
      <w:r xmlns:w="http://schemas.openxmlformats.org/wordprocessingml/2006/main">
        <w:t xml:space="preserve">: کارشناسان ما آموزش دیده با هوش مصنوعی راهنمایی های تخصصی در مورد استراتژی های ناوبری، سلامت مالی و رقابت در بازار ارائه می دهند، مشکلات احتمالی را کاهش می دهند و اطمینان می دهند که شرکت ها از آب های تجاری ناشناخته عبور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نقل قول از [Name]، مدیر عامل و متخصص هوش مصنوعی </w:t>
      </w:r>
      <w:r xmlns:w="http://schemas.openxmlformats.org/wordprocessingml/2006/main">
        <w:t xml:space="preserve">: "هوش مصنوعی چیزی بیش از یک روند است؛ این یک نیروی محرکه اصلی در تکامل صنعت ما است. ابتکار ما متضمن تعهد بی‌وقفه [نام شرکت] برای استفاده از نقش محوری هوش مصنوعی در روشن کردن رشد بی‌نظیر است. فرصت هایی برای شرکت ها در سراسر جهان."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انقلاب AI-Fueled را با [نام شرکت] تجربه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نسل بعدی برنامه‌ریزی تجاری و فرصت‌های سرمایه‌گذاری از راه رسیده است. [نام شرکت] با بهره گیری از قدرت بی حد و حصر هوش مصنوعی، وارد مرز جدیدی از کارآفرینی نوآورانه می شود - که بدون شک توسط کنجکاوی، روحیه های نوآورانه، و عزم تزلزل ناپذیر برای ترسیم قلمروهای جدید در زمینه های همیشه در حال توسعه تجارت و فناوری تقویت شده است.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[Company Name] ارتباط برقرار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آخرین به‌روزرسانی‌ها در مورد این ابتکار تغییر دهنده بازی، [Company Social Media Handles] یا [Company Contact Information] را دنبال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راحتی پرس و جو کنید و به روز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هوش مصنوعی چشم انداز کسب و کار روزنامه را متحول می کند، [نام شرکت] در خط مقدم انقلاب دیجیتالی که برای سوق دادن کسب و کارها به سمت موفقیت بی حد و حصر طراحی شده است، محکم می ایستد.</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پیشنهاد پروژه متقاعدکننده: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«کاتالیزور هوشمند کسب و کار: بهره‌برداری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چشم‌انداز کسب‌وکار با سرعت بالا و داده‌محور امروزی، شرکت‌ها با فشار زیادی برای نوآوری و رشد مواجه هستند. روش های سنتی برنامه ریزی کسب و کار و تسهیل سرمایه گذاری اغلب منجر به فرآیندهای خسته کننده، زمان بر و بی اثر می شود. پروژه نوآورانه ما، "کاتالیست کسب و کار هوشمند"، با به کارگیری قدرت هوش مصنوعی (AI) برای ایجاد طرح های تجاری مناسب و ایجاد ارتباط بین شرکت ها با سرمایه گذاران بالقوه، هدف آن ایجاد انقلابی در این فرآیندها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روش های برنامه ریزی تجاری و تسهیل سرمایه گذاری فعلی به شدت بر فرآیندهای دستی متکی است که منجر به اتلاف زمان و منابع قابل توجهی می شود. </w:t>
      </w:r>
      <w:r xmlns:w="http://schemas.openxmlformats.org/wordprocessingml/2006/main">
        <w:br xmlns:w="http://schemas.openxmlformats.org/wordprocessingml/2006/main"/>
      </w:r>
      <w:r xmlns:w="http://schemas.openxmlformats.org/wordprocessingml/2006/main">
        <w:t xml:space="preserve">* شرکت‌های کوچک و متوسط (SMEs) اغلب برای بیان ارزش پیشنهادی خود تلاش می‌کنند و جذب سرمایه‌گذاران را به چالش می‌کشند. </w:t>
      </w:r>
      <w:r xmlns:w="http://schemas.openxmlformats.org/wordprocessingml/2006/main">
        <w:br xmlns:w="http://schemas.openxmlformats.org/wordprocessingml/2006/main"/>
      </w:r>
      <w:r xmlns:w="http://schemas.openxmlformats.org/wordprocessingml/2006/main">
        <w:t xml:space="preserve">* فناوری‌های موجود اغلب در ارائه بینش‌های عملی شکست می‌خورند و مانع از توانایی شرکت برای دستیابی به اهداف رشد می‌شوند.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پلتفرم مبتنی بر هوش مصنوعی ما از پردازش زبان طبیعی (NLP) و الگوریتم های یادگیری ماشین برای تجزیه و تحلیل داده های کسب و کار، شناسایی الگوها، و ایجاد طرح های تجاری مناسب که نقاط قوت کلیدی، فرصت های بازار و پتانسیل رشد را برجسته می کند، استفاده می کند. </w:t>
      </w:r>
      <w:r xmlns:w="http://schemas.openxmlformats.org/wordprocessingml/2006/main">
        <w:br xmlns:w="http://schemas.openxmlformats.org/wordprocessingml/2006/main"/>
      </w:r>
      <w:r xmlns:w="http://schemas.openxmlformats.org/wordprocessingml/2006/main">
        <w:t xml:space="preserve">* این پلتفرم همچنین ارتباطات بین SMEها و سرمایه گذاران بالقوه را از طریق یک شبکه مدیریت شده تسهیل می کند و تضمین می کند که کسب و کارها با سرمایه گذاران مناسبی که ارزش پیشنهادی منحصر به فرد آنها را قدردانی می کنند، مطابقت دارند. </w:t>
      </w:r>
      <w:r xmlns:w="http://schemas.openxmlformats.org/wordprocessingml/2006/main">
        <w:br xmlns:w="http://schemas.openxmlformats.org/wordprocessingml/2006/main"/>
      </w:r>
      <w:r xmlns:w="http://schemas.openxmlformats.org/wordprocessingml/2006/main">
        <w:t xml:space="preserve">* پلت فرم ما اطمینان حاصل می کند که SMES از طریق تجزیه و تحلیل، بینش هایی که به آنها کمک می کند استراتژی های تجاری و مزیت رقابتی خود را اصلاح کنند، به خوبی آگاه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 و مزایا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تولید طرح کسب و کار: </w:t>
      </w:r>
      <w:r xmlns:w="http://schemas.openxmlformats.org/wordprocessingml/2006/main">
        <w:t xml:space="preserve">پلتفرم مبتنی بر هوش مصنوعی به طور خودکار طرح های کسب و کار جامع متناسب با نیازها و اهداف خاص هر شرکت تولید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تطبیق سرمایه‌گذار: </w:t>
      </w:r>
      <w:r xmlns:w="http://schemas.openxmlformats.org/wordprocessingml/2006/main">
        <w:t xml:space="preserve">الگوریتم‌های تطبیق پیشرفته، شرکت‌های کوچک و متوسط را با سرمایه‌گذاران مناسب مرتبط می‌کند و از تناسب بهتر و افزایش شانس تأمین بودجه اطمینان می‌دهد.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تجزیه و تحلیل داده ها: </w:t>
      </w:r>
      <w:r xmlns:w="http://schemas.openxmlformats.org/wordprocessingml/2006/main">
        <w:t xml:space="preserve">پلت فرم ما بینش ها و تجزیه و تحلیل های عملی را برای کمک به SME ها در بهینه سازی استراتژی های تجاری خود، ردیابی شاخص های کلیدی عملکرد و تصمیم گیری آگاهانه ارائه می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شبکه سازی و مشارکت: </w:t>
      </w:r>
      <w:r xmlns:w="http://schemas.openxmlformats.org/wordprocessingml/2006/main">
        <w:t xml:space="preserve">تسهیل ارتباطات بین SME ها، شتاب دهنده ها و سرمایه گذاران، ایجاد شبکه ای از افراد و سازمان های رشد گرا.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بازار آدرس پذیر: </w:t>
      </w:r>
      <w:r xmlns:w="http://schemas.openxmlformats.org/wordprocessingml/2006/main">
        <w:t xml:space="preserve">ما تخمین می زنیم که بازار جهانی هوش مصنوعی تا سال 2025 به 190 میلیارد دلار برسد، با برنامه ریزی تجاری و فضای تسهیل سرمایه گذاری که به عنوان یک حوزه رشد کلیدی شناسایی شده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نیاز برآورده نشده: </w:t>
      </w:r>
      <w:r xmlns:w="http://schemas.openxmlformats.org/wordprocessingml/2006/main">
        <w:t xml:space="preserve">راه حل های موجود اغلب در ارائه بینش عملی و ارتباطات موثر بین SME ها و سرمایه گذاران ناکام هستند. پلتفرم ما این نیاز برآورده نشده را با ارائه یک راه حل جامع و مبتنی بر هوش مصنوعی برطرف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1: </w:t>
      </w:r>
      <w:r xmlns:w="http://schemas.openxmlformats.org/wordprocessingml/2006/main">
        <w:t xml:space="preserve">توسعه و آزمایش پلت فرم (6 ماه)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2: </w:t>
      </w:r>
      <w:r xmlns:w="http://schemas.openxmlformats.org/wordprocessingml/2006/main">
        <w:t xml:space="preserve">برنامه آزمایشی با شرکت های کوچک و متوسط و شبکه های سرمایه گذار منتخب (3 ماه)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3: </w:t>
      </w:r>
      <w:r xmlns:w="http://schemas.openxmlformats.org/wordprocessingml/2006/main">
        <w:t xml:space="preserve">راه اندازی و کمپین بازاریابی در مقیاس کامل (3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درخواست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برای حمایت از توسعه و راه‌اندازی پلتفرم ما به دنبال بودجه 1.5 میلیون دلاری هستیم. این سرمایه گذاری برای توسعه محصول، بازاریابی و هزینه های پرسنل تخصیص خواهد یافت.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«کاتالیزور هوشمند کسب‌وکار» این پتانسیل را دارد که برنامه‌ریزی کسب‌وکار و تسهیل سرمایه‌گذاری را متحول کند و بستری عملی و مبتنی بر داده را برای SMEها فراهم کند تا به اهداف رشد خود دست یابند. با استفاده از فناوری هوش مصنوعی، می‌توانیم یک مدل کارآمدتر، مؤثرتر و فراگیرتر برای برنامه‌ریزی کسب‌وکار و تسهیل سرمایه‌گذاری ایجاد کنیم.</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گزینه پست توییتر به عنوان مدیر پروژه / متخصص هوش مصنوعی در زمینه تبلیغات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 </w:t>
      </w:r>
      <w:r xmlns:w="http://schemas.openxmlformats.org/wordprocessingml/2006/main">
        <w:br xmlns:w="http://schemas.openxmlformats.org/wordprocessingml/2006/main"/>
      </w:r>
      <w:r xmlns:w="http://schemas.openxmlformats.org/wordprocessingml/2006/main">
        <w:t xml:space="preserve">اخبار فوری! آخرین پروژه ما اینجاست! «اهرم هوش مصنوعی برای برنامه‌ریزی کسب‌وکار و تسهیل سرمایه‌گذاری» ما در روش برنامه‌ریزی و تأمین مالی کسب‌وکارها با ابزارهای مبتنی بر هوش مصنوعی انقلابی ایجاد می‌کنیم. منتظر به‌روزرسانی‌های تیم پروژه ما باشید! توئیت </w:t>
      </w:r>
      <w:r xmlns:w="http://schemas.openxmlformats.org/wordprocessingml/2006/main">
        <w:t xml:space="preserve">#AIBusiness #Investment Facilitation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2 </w:t>
      </w:r>
      <w:r xmlns:w="http://schemas.openxmlformats.org/wordprocessingml/2006/main">
        <w:br xmlns:w="http://schemas.openxmlformats.org/wordprocessingml/2006/main"/>
      </w:r>
      <w:r xmlns:w="http://schemas.openxmlformats.org/wordprocessingml/2006/main">
        <w:t xml:space="preserve">خلاصه ای از چت های قبلی ما! ما در مورد آینده برنامه ریزی کسب و کار و اینکه چگونه هوش مصنوعی می تواند کمک کند بحث کرده ایم. از ایجاد طرح‌های تجاری مناسب گرفته تا ارتباط با سرمایه‌گذاران بالقوه، ما در حال انجام آن هستیم! می خواهید بیشتر بدانید؟ برای به روز رسانی پروژه فعلی ما به ما پیام دهید! #AIBusinessPlanning #Investment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Tweet 3 </w:t>
      </w:r>
      <w:r xmlns:w="http://schemas.openxmlformats.org/wordprocessingml/2006/main">
        <w:br xmlns:w="http://schemas.openxmlformats.org/wordprocessingml/2006/main"/>
      </w:r>
      <w:r xmlns:w="http://schemas.openxmlformats.org/wordprocessingml/2006/main">
        <w:t xml:space="preserve">آیا احساس می کنید تحت تاثیر برنامه ریزی تجاری هستید؟ هوش مصنوعی می تواند کمک کند! پروژه ما به ارائه ابزارهای مبتنی بر هوش مصنوعی برای شرکت ها برای ایجاد طرح های تجاری مؤثر و دسترسی به فرصت های سرمایه گذاری اختصاص دارد. برای ارتقای کسب و کار خود به سطح بعدی آماده اید؟ منتظر راه اندازی پروژه ما باشید! #اهداف #رشد کسب و کار</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به عنوان نقش ChatGPT (مدیر پروژه / متخصص AI) در زمینه تبلیغات، من 3 ایده پست اینستاگرام در مورد استفاده از هوش مصنوعی برای برنامه ریزی تجاری و تسهیل سرمایه گذاری ایجاد کرده ام. در اینجا آنها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با برنامه ریزی مبتنی بر هوش مصنوعی، کسب و کار خود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آماده هستید تا کسب و کار خود را به سطح بعدی ببرید؟ آخرین پروژه ما از فناوری هوش مصنوعی برای کمک به شرکت‌ها برای ایجاد طرح‌های تجاری مناسب، اتصال آنها با سرمایه‌گذاران بالقوه و باز کردن جریان‌های درآمد جدید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منتظر بینش های متخصص، داستان های موفقیت و موارد دیگر در مورد اینکه چگونه هوش مصنوعی می تواند فرآیند برنامه ریزی کسب و کار شما را متحول کند،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#AIBBusiness Planning #Investment Facilitation #Smart Growth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شراکت قبلی یک بازی را تغییر داد! </w:t>
      </w:r>
      <w:r xmlns:w="http://schemas.openxmlformats.org/wordprocessingml/2006/main">
        <w:br xmlns:w="http://schemas.openxmlformats.org/wordprocessingml/2006/main"/>
      </w:r>
      <w:r xmlns:w="http://schemas.openxmlformats.org/wordprocessingml/2006/main">
        <w:t xml:space="preserve">[نمایش گپ قبلی با مشتری خوشحال]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با [Client Name] همکاری کردیم تا به آنها کمک کنیم طرح کسب و کار خود را با استفاده از ابزار مجهز به هوش مصنوعی خود اصلاح کنند. نتایج؟ افزایش 25 درصدی درآمد و ارتباط قوی با سرمایه گذاران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رویکرد مبتنی بر هوش مصنوعی ما، کسب‌وکارها را در جلو و مرکز قرار می‌دهد و به آنها برتری لازم برای موفقیت را می‌دهد. این فرصت را برای تغییر برنامه ریزی کسب و کار خود از دست ندهید!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#موفقیت تجاری #AIIImpact #Partnership Goals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تا به حال به این فکر کرده اید که هوش مصنوعی چگونه برنامه ریزی کسب و کار را شکست می دهد؟ </w:t>
      </w:r>
      <w:r xmlns:w="http://schemas.openxmlformats.org/wordprocessingml/2006/main">
        <w:br xmlns:w="http://schemas.openxmlformats.org/wordprocessingml/2006/main"/>
      </w:r>
      <w:r xmlns:w="http://schemas.openxmlformats.org/wordprocessingml/2006/main">
        <w:t xml:space="preserve">به پلتفرم مبتنی بر هوش مصنوعی ما که برای کمک به شرکت‌ها در ایجاد طرح‌های تجاری شخصی‌سازی شده و ارتباط با سرمایه‌گذاران بالقوه طراحی شده است، نگاهی داخلی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وبینار آتی ما بپیوندید تا درباره مزایای برنامه ریزی کسب و کار مبتنی بر هوش مصنوعی و اینکه چگونه می تواند بر رشد کسب و کار شما تأثیر بگذارد بیشتر بدانید.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زمان: [تاریخ] </w:t>
      </w:r>
      <w:r xmlns:w="http://schemas.openxmlformats.org/wordprocessingml/2006/main">
        <w:br xmlns:w="http://schemas.openxmlformats.org/wordprocessingml/2006/main"/>
      </w:r>
      <w:r xmlns:w="http://schemas.openxmlformats.org/wordprocessingml/2006/main">
        <w:t xml:space="preserve">زمان: [زمان] </w:t>
      </w:r>
      <w:r xmlns:w="http://schemas.openxmlformats.org/wordprocessingml/2006/main">
        <w:br xmlns:w="http://schemas.openxmlformats.org/wordprocessingml/2006/main"/>
      </w:r>
      <w:r xmlns:w="http://schemas.openxmlformats.org/wordprocessingml/2006/main">
        <w:t xml:space="preserve">ثبت نام: [لینک]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فرصت تغییر بازی را از دست ندهید! #AIBusinessPlanning #Webinar #SmartBusiness</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استفاده از هوش مصنوعی برای برنامه‌ریزی تجاری و تسهیل سرمایه‌گذاری: تغییر دهنده بازی برای کسب‌وکارها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به‌عنوان یک مدیر پروژه و متخصص هوش مصنوعی، هیجان‌زده هستم که پتانسیل فناوری هوش مصنوعی در تسهیل برنامه‌ریزی و سرمایه‌گذاری تجاری را با شما به اشتراک بگذارم. در سال‌های اخیر، هوش مصنوعی انقلابی در شیوه فعالیت کسب‌وکارها ایجاد کرده است و کاربرد آن در برنامه‌ریزی و سرمایه‌گذاری تجاری نیز از این قاعده مستثنی 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های برنامه ریزی تجاری و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ریزی تجاری و سرمایه گذاری می تواند یک کار دلهره آور باشد، به ویژه برای شرکت های کوچک و متوسط (SMEs). ایجاد یک طرح تجاری جامع نیاز به زمان، تلاش و تخصص قابل توجهی دارد که می تواند مانعی برای ورود بسیاری از کسب و کارها باشد. علاوه بر این، یافتن سرمایه‌گذاران مناسب برای تامین مالی پروژه‌ها می‌تواند یک کار چالش برانگیز باشد، زیرا به درک عمیق بازار، روند صنعت و نیازهای سرمایه‌گذار نیاز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چگونه هوش مصنوعی برنامه ریزی و سرمایه گذاری کسب و کار را متحول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فناوری هوش مصنوعی به عنوان یک تغییر دهنده بازی در برنامه ریزی تجاری و تسهیل سرمایه گذاری در حال ظهور است. با استفاده از الگوریتم‌های هوش مصنوعی، کسب‌وکارها می‌توانند طرح‌های کسب‌وکار مناسبی را تولید کنند که برای موفقیت بهینه شده‌اند. در اینجا چند روش ایجاد تفاوت توسط هوش مصنوعی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ریزی کسب و کار خودکار </w:t>
      </w:r>
      <w:r xmlns:w="http://schemas.openxmlformats.org/wordprocessingml/2006/main">
        <w:t xml:space="preserve">: ابزارهای برنامه ریزی کسب و کار مبتنی بر هوش مصنوعی می توانند طرح های تجاری جامعی از جمله تحلیل بازار، پیش بینی های مالی و استراتژی های بازاریابی را در عرض چند دقیقه ایجاد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پیش بینی کننده </w:t>
      </w:r>
      <w:r xmlns:w="http://schemas.openxmlformats.org/wordprocessingml/2006/main">
        <w:t xml:space="preserve">: تجزیه و تحلیل پیش بینی کننده مبتنی بر هوش مصنوعی می تواند روندهای بازار، داده های صنعت و ترجیحات سرمایه گذاران را برای شناسایی فرصت های سرمایه گذاری بالقوه تجزیه و تحلیل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تطبیق سرمایه‌گذار شخصی </w:t>
      </w:r>
      <w:r xmlns:w="http://schemas.openxmlformats.org/wordprocessingml/2006/main">
        <w:t xml:space="preserve">: سیستم‌های مبتنی بر هوش مصنوعی می‌توانند کسب‌وکارها را با سرمایه‌گذاران بالقوه بر اساس نیازها و الزامات منحصربه‌فردشان مطابقت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بازخورد بی‌درنگ </w:t>
      </w:r>
      <w:r xmlns:w="http://schemas.openxmlformats.org/wordprocessingml/2006/main">
        <w:t xml:space="preserve">: سیستم‌های مبتنی بر هوش مصنوعی می‌توانند به کسب‌وکارها بازخورد بی‌درنگ درباره طرح‌های تجاری‌شان ارائه کنند و آنها را قادر به تصمیم‌گیری مبتنی بر داده‌ها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چت های قبلی و داستان های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چت های قبلی، پتانسیل هوش مصنوعی در صنایع مختلف را مورد بحث قرار داده ایم،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تولید محتوای مبتنی بر هوش مصنوعی </w:t>
      </w:r>
      <w:r xmlns:w="http://schemas.openxmlformats.org/wordprocessingml/2006/main">
        <w:t xml:space="preserve">: ما استفاده از ابزارهای تولید محتوای مبتنی بر هوش مصنوعی را برای خودکارسازی تولید محتوا برای مشاغل مورد بررسی قرار دادیم.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ربات های چت </w:t>
      </w:r>
      <w:r xmlns:w="http://schemas.openxmlformats.org/wordprocessingml/2006/main">
        <w:t xml:space="preserve">: ما در مورد توسعه ربات های چت برای تعامل با مشتریان و ارائه پشتیبانی برای مشاغل بحث کردیم.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تعمیر و نگهداری پیش بینی شده </w:t>
      </w:r>
      <w:r xmlns:w="http://schemas.openxmlformats.org/wordprocessingml/2006/main">
        <w:t xml:space="preserve">: ما در مورد کاربرد تعمیر و نگهداری پیش بینی با استفاده از الگوریتم های هوش مصنوعی برای بهینه سازی عملکرد تجهیزات صحبت کردیم.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از هوش مصنوعی برای برنامه ریزی کسب و کار و تسهیل سرمایه گذاری، نویدهای فوق العاده ای برای مشاغل در هر اندازه ای دارد. با خودکار کردن برنامه‌ریزی کسب‌وکار، ارائه تحلیل‌های پیش‌بینی‌کننده و شخصی‌سازی تطابق سرمایه‌گذاران، فناوری هوش مصنوعی می‌تواند کسب‌وکارها را قادر سازد تا تصمیمات آگاهانه‌تری بگیرند و در بازار موفق شوند. به‌عنوان یک مدیر پروژه و متخصص هوش مصنوعی، مشتاق هستم که امکانات هوش مصنوعی را در تسهیل برنامه‌ریزی و سرمایه‌گذاری کسب‌وکار بررسی کنم و با کسب‌وکارها برای باز کردن پتانسیل کامل آنها کار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گام‌های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صاحب کسب‌وکار یا کارآفرینی هستید که به دنبال استفاده از هوش مصنوعی برای برنامه‌ریزی کسب‌وکار و تسهیل سرمایه‌گذاری هستید، در اینجا چند مرحله اقدام برای شروع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در مورد ابزارهای برنامه‌ریزی کسب‌وکار مبتنی بر هوش مصنوعی </w:t>
      </w:r>
      <w:r xmlns:w="http://schemas.openxmlformats.org/wordprocessingml/2006/main">
        <w:t xml:space="preserve">: ابزارهای برنامه‌ریزی کسب‌وکار مبتنی بر هوش مصنوعی را کاوش کنید تا خود را خودکار کنید. تولید طرح کسب و کار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 استراتژی هوش مصنوعی توسعه دهید </w:t>
      </w:r>
      <w:r xmlns:w="http://schemas.openxmlformats.org/wordprocessingml/2006/main">
        <w:t xml:space="preserve">: یک استراتژی هوش مصنوعی ایجاد کنید که با اهداف و اهداف تجاری شما همسو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شناسایی سرمایه گذاران بالقوه </w:t>
      </w:r>
      <w:r xmlns:w="http://schemas.openxmlformats.org/wordprocessingml/2006/main">
        <w:t xml:space="preserve">: سرمایه گذاران بالقوه را شناسایی کنید که با نیازها و الزامات کسب و کار شما هماهنگ هستند.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نظارت بر پیشرفت </w:t>
      </w:r>
      <w:r xmlns:w="http://schemas.openxmlformats.org/wordprocessingml/2006/main">
        <w:t xml:space="preserve">: پیشرفت خود را نظارت کنید و با استفاده از ابزارهای مبتنی بر هوش مصنوعی تصمیمات مبتنی بر داده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انجام این مراحل، می توانید از قدرت هوش مصنوعی برای تسهیل برنامه ریزی و سرمایه گذاری کسب و کار استفاده کنید و پتانسیل کامل خود را در بازار باز کنید.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لینکدین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استفاده از هوش مصنوعی برای برنامه ریزی کسب و کار و تسهیل سرمایه گذاری: بینش حاصل از یک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در عصر دیجیتال به تکامل خود ادامه می دهیم، نوآوری و فناوری در حال تغییر صنایع مختلف از جمله تبلیغات و تجارت هستند. همکاری اخیر ما به عنوان نمونه بارز این امر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اخیراً، من این امتیاز را داشتم که با یک فناوری پیشرفته هوش مصنوعی کار کنم که پتانسیل ایجاد تحول در برنامه ریزی تجاری و تسهیل سرمایه گذاری را دارد. هدف پروژه ما استفاده از قابلیت‌های هوش مصنوعی برای کمک به شرکت‌ها در تنظیم طرح‌های تجاری سفارشی‌شده با نیازهای خاص آنها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ابتکار نه تنها فرآیند تولید طرح های تجاری را ساده می کند، بلکه کارآفرینان و مشاغل کوچک را با سرمایه گذاران بالقوه مرتبط می کند. با انجام این کار، ما ایجاد آینده ای روشن تر مملو از کارآفرینی پایدار و رشد فراگیر را متصور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راه‌حل‌های برنامه‌ریزی کسب‌وکار مبتنی بر هوش مصنوعی چگونه می‌توانند برای سازمان شما مفید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دقت پیش‌بینی‌تان را افزایش دهید </w:t>
      </w:r>
      <w:r xmlns:w="http://schemas.openxmlformats.org/wordprocessingml/2006/main">
        <w:br xmlns:w="http://schemas.openxmlformats.org/wordprocessingml/2006/main"/>
      </w:r>
      <w:r xmlns:w="http://schemas.openxmlformats.org/wordprocessingml/2006/main">
        <w:t xml:space="preserve">بهینه‌سازی تخصیص منابع </w:t>
      </w:r>
      <w:r xmlns:w="http://schemas.openxmlformats.org/wordprocessingml/2006/main">
        <w:br xmlns:w="http://schemas.openxmlformats.org/wordprocessingml/2006/main"/>
      </w:r>
      <w:r xmlns:w="http://schemas.openxmlformats.org/wordprocessingml/2006/main">
        <w:t xml:space="preserve">تقویت تصمیم‌گیری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پتانسیل کامل هوش مصنوعی را برای کسب‌وکار خود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اگر علاقه مند به یادگیری بیشتر هستید، با من ارتباط برقرار کنید یا یک بحث با تیم ما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#AIforBusiness #نوآوری #برنامه ریزی تجاری #تسهیل سرمایه گذاری #کارآفرینی #بازاریابی #تبلیغات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امیدواریم این انتظارات شما را برآورده کند.</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موضوع: فرصت همکاری: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نام من [نام شما] است و من یک مدیر پروژه در [نام شرکت شما]، یک شرکت مشاوره نوآوری پیشرو هستم. ما کار سازمان شما را در [حوزه تمرکز سازمان] دنبال می‌کنیم و تحت تأثیر تعهد شما به ایجاد محیطی مناسب برای کسب‌وکار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ممکن است بدانید، ادغام فناوری‌های هوش مصنوعی (AI) و یادگیری ماشین (ML) انقلابی در نحوه کار و سرمایه‌گذاری کسب‌وکارها ایجاد کرده است. آخرین گزارش ما، "اهرم هوش مصنوعی برای برنامه ریزی تجاری و تسهیل سرمایه گذاری"، به پتانسیل هوش مصنوعی در ساده سازی فرآیندهای برنامه ریزی تجاری، شناسایی فرصت های بازار و تسهیل سرمایه گذاری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گزارش وضعیت فعلی پذیرش هوش مصنوعی در مشاغل را تجزیه و تحلیل می کند و مطالعات موردی موفق و روندهای صنعت را برجسته می کند. همچنین بینش ها و توصیه های عملی را برای سازمان هایی ارائه می دهد که به دنبال استفاده از هوش مصنوعی در برنامه ریزی تجاری و استراتژی های سرمایه گذاری خود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رهبر در دسته [دسته]، سازمان شما فرصتی منحصر به فرد برای فرو رفتن عمیق تر در دنیای برنامه ریزی تجاری مبتنی بر هوش مصنوعی و تسهیل سرمایه گذاری دارد. تخصص و تجربه ما در این زمینه می تواند به شما کمک کند تا پتانسیل کامل هوش مصنوعی را باز کنید و سازمان خود را به خط مقدم نوآوری سوق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نشان دادن ارزش تخصص خود، چند مطلب پشتیبان را به این ایمیل ضمیمه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PDF: گزارشی جامع در مورد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پیوندهای رسانه های اجتماعی: با ما در لینکدین، توییتر، اینستاگرام ارتباط برقرار کنید. و Medium برای به روز ماندن در مورد آخرین بینش و انتشارات ما </w:t>
      </w:r>
      <w:r xmlns:w="http://schemas.openxmlformats.org/wordprocessingml/2006/main">
        <w:br xmlns:w="http://schemas.openxmlformats.org/wordprocessingml/2006/main"/>
      </w:r>
      <w:r xmlns:w="http://schemas.openxmlformats.org/wordprocessingml/2006/main">
        <w:t xml:space="preserve">- سابقه شرکت: پیشینه و تخصص شرکت ما در زمینه هوش مصنوعی و مشاوره نوآوری را کاوش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 مورد پتانسیل با سازمان شما همکاری خواهد کرد و مایلیم در مورد پیشنهاد ما با جزئیات بیشتر بحث کنیم. تیم کارشناسان ما برای پاسخ به هر سوالی که ممکن است داشته باشید و یک رویکرد سفارشی متناسب با نیازهای خاص سازمان شما در دسترس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در گزارش خود بررسی کرده ایم، مزایای مشارکت با ما می تواند قابل توجه باشد،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قابلیت های برنامه ریزی کسب و کار </w:t>
      </w:r>
      <w:r xmlns:w="http://schemas.openxmlformats.org/wordprocessingml/2006/main">
        <w:br xmlns:w="http://schemas.openxmlformats.org/wordprocessingml/2006/main"/>
      </w:r>
      <w:r xmlns:w="http://schemas.openxmlformats.org/wordprocessingml/2006/main">
        <w:t xml:space="preserve">- افزایش فرصت های سرمایه گذاری </w:t>
      </w:r>
      <w:r xmlns:w="http://schemas.openxmlformats.org/wordprocessingml/2006/main">
        <w:br xmlns:w="http://schemas.openxmlformats.org/wordprocessingml/2006/main"/>
      </w:r>
      <w:r xmlns:w="http://schemas.openxmlformats.org/wordprocessingml/2006/main">
        <w:t xml:space="preserve">- بهبود بینش بازار و تجزیه و تحلیل روند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تخصص و منابع ما، همراه با تعهد سازمان شما به نوآوری، می تواند یک مشارکت برنده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من مشتاقانه منتظر فرصتی هستم تا در این مورد بیشتر با شما صحبت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مدیر پروژه </w:t>
      </w:r>
      <w:r xmlns:w="http://schemas.openxmlformats.org/wordprocessingml/2006/main">
        <w:br xmlns:w="http://schemas.openxmlformats.org/wordprocessingml/2006/main"/>
      </w:r>
      <w:r xmlns:w="http://schemas.openxmlformats.org/wordprocessingml/2006/main">
        <w:t xml:space="preserve">[نام شرکت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من سه سازمان را شناسایی کرده ام که با موضوع هوش مصنوعی در استراتژی کسب و کار و همچنین ابتکارات متمرکز بر مدیریت کمک هزینه و خدمات مشاوره هماهنگ هستند. در اینجا سه همکاری بالقوه وجود دارد که می‌توانند مورد علاقه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گروه تجاری هوش مصنوعی مورگان استنلی </w:t>
      </w:r>
      <w:r xmlns:w="http://schemas.openxmlformats.org/wordprocessingml/2006/main">
        <w:t xml:space="preserve">: به عنوان یک بانک سرمایه‌گذاری پیشرو، مورگان استنلی دارای یک گروه تجاری اختصاصی هوش مصنوعی است که بر روی استفاده از هوش مصنوعی برای هدایت رشد کسب‌وکار، نوآوری و فرصت‌های سرمایه‌گذاری متمرکز است. تخصص آنها در راه حل های هوش مصنوعی می تواند مکمل گزارش و خدمات شما باشد، به ویژه در تولید طرح کسب و کار و شبکه سازی سرمایه گذار.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هوش مصنوعی و استراتژی تجاری Accenture </w:t>
      </w:r>
      <w:r xmlns:w="http://schemas.openxmlformats.org/wordprocessingml/2006/main">
        <w:t xml:space="preserve">: Accenture یک شرکت مشاوره جهانی است که راه‌حل‌های مبتنی بر هوش مصنوعی را برای کمک به کسب‌وکارها در توسعه و اجرای استراتژی‌های هوش مصنوعی ارائه می‌دهد. تخصص آنها در اجرای هوش مصنوعی، برنامه ریزی کسب و کار و مدیریت کمک هزینه می تواند برای سازمان شما مناسب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مرکز سلامت جسمی و روانی نوجوانان دانشگاه استنفورد (CAPMH) </w:t>
      </w:r>
      <w:r xmlns:w="http://schemas.openxmlformats.org/wordprocessingml/2006/main">
        <w:t xml:space="preserve">: به عنوان یک موسسه پژوهشی متمرکز، CAPMH دانشگاه استنفورد روی ابتکارات ضد قلدری کار کرده است و بررسی می کند که چگونه هوش مصنوعی می تواند محیط های یادگیری را بهبود بخشد و نتایج دانش آموزان را بهبود بخشد. در حالی که به طور مستقیم بر استراتژی کسب و کار متمرکز نیستند، تعهد آنها به استفاده از هوش مصنوعی و علم داده برای ایجاد تغییرات مثبت می تواند یک فرصت همکاری جالب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ابتکارات بالقوه‌ای که با اهداف شما همسو می‌شوند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ابتکار عمل خوب مجمع جهانی اقتصاد (WEF) </w:t>
      </w:r>
      <w:r xmlns:w="http://schemas.openxmlformats.org/wordprocessingml/2006/main">
        <w:t xml:space="preserve">، که کسب‌وکارها، دولت‌ها و جامعه مدنی را گرد هم می‌آورد تا از فناوری و نوآوری برای ایجاد تغییرات مثبت استفاده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ابتکار هوش مصنوعی مؤسسه آمار یونسکو (UIS) </w:t>
      </w:r>
      <w:r xmlns:w="http://schemas.openxmlformats.org/wordprocessingml/2006/main">
        <w:t xml:space="preserve">که به بررسی این موضوع می‌پردازد که چگونه هوش مصنوعی می‌تواند از آموزش و نتایج یادگیری پشتیبانی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برنامه مدیریت گرنت مایکروسافت برای سازمان های غیرانتفاعی (MSDN) </w:t>
      </w:r>
      <w:r xmlns:w="http://schemas.openxmlformats.org/wordprocessingml/2006/main">
        <w:t xml:space="preserve">که ابزارها و منابع مدیریت کمک مالی را برای سازمان های غیرانتفاعی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 ها و ابتکارات می توانند نقطه شروع خوبی برای همکاری و بررسی فرصت های مشارکت بالقوه باشند.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ارائه شده، در اینجا یک پاسخ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شما برای تماس و به اشتراک گذاشتن گزارش استفاده از هوش مصنوعی برای برنامه ریزی تجاری و تسهیل سرمایه گذاری متشکریم. ما در واقع متعهد به استفاده از قدرت هوش مصنوعی در استراتژی تجاری خود هستیم، زیرا معتقدیم هوش مصنوعی پتانسیل ایجاد ارزش و نوآوری قابل توجهی را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همکاری پیشنهادی و استراتژی‌های عملی که در گزارش شما ذکر شده است، ما را مجذوب خود کرده است. پیاده‌سازی راه‌حل‌های هوش مصنوعی برای تولید طرح کسب‌وکار و شبکه‌سازی سرمایه‌گذاران به‌ویژه جذاب است، زیرا با ابتکارات فعلی ما برای ساده‌سازی فرآیند برنامه‌ریزی کسب‌وکار و افزایش مشارکت سرمایه‌گذاران ما همسو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می شویم که همکاری بالقوه با سازمان شما را بررسی کنیم و یافته های خود را بیشتر مورد بحث قرار دهیم. آیا می توانید تماسی را برای بحث در مورد اجرای این راه حل های هوش مصنوعی و هم افزایی های بالقوه ای که ممکن است از همکاری ما ایجاد شود،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خاص، ما علاقه مندیم در مورد: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امکان ادغام راه حل های هوش مصنوعی برای تولید طرح کسب و کار و شبکه سرمایه گذاران </w:t>
      </w:r>
      <w:r xmlns:w="http://schemas.openxmlformats.org/wordprocessingml/2006/main">
        <w:br xmlns:w="http://schemas.openxmlformats.org/wordprocessingml/2006/main"/>
      </w:r>
      <w:r xmlns:w="http://schemas.openxmlformats.org/wordprocessingml/2006/main">
        <w:t xml:space="preserve">* پروژه های آزمایشی بالقوه یا اجرای آزمایشی که می توانند در سازمان ما آزمایش شوند </w:t>
      </w:r>
      <w:r xmlns:w="http://schemas.openxmlformats.org/wordprocessingml/2006/main">
        <w:br xmlns:w="http://schemas.openxmlformats.org/wordprocessingml/2006/main"/>
      </w:r>
      <w:r xmlns:w="http://schemas.openxmlformats.org/wordprocessingml/2006/main">
        <w:t xml:space="preserve">* هر گونه مشارکت یا همکاری موجود که می تواند بحث ما را در مورد تسهیل کند، بیشتر بدانیم. 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دسترس بودن خود را به ما اطلاع دهید و ما در اولین فرصت برای شما تماسی را برنامه‌ریزی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 هم از شما برای به اشتراک گذاشتن گزارش خود و آغاز این گفتگو سپاسگزاریم. ما مشتاقانه منتظر بررسی احتمالات همکاری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گیرنده] </w:t>
      </w:r>
      <w:r xmlns:w="http://schemas.openxmlformats.org/wordprocessingml/2006/main">
        <w:br xmlns:w="http://schemas.openxmlformats.org/wordprocessingml/2006/main"/>
      </w:r>
      <w:r xmlns:w="http://schemas.openxmlformats.org/wordprocessingml/2006/main">
        <w:t xml:space="preserve">[عنوان گیرنده] </w:t>
      </w:r>
      <w:r xmlns:w="http://schemas.openxmlformats.org/wordprocessingml/2006/main">
        <w:br xmlns:w="http://schemas.openxmlformats.org/wordprocessingml/2006/main"/>
      </w:r>
      <w:r xmlns:w="http://schemas.openxmlformats.org/wordprocessingml/2006/main">
        <w:t xml:space="preserve">[اطلاعات تماس گیرنده]</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در اینجا یک پیشنهاد تجاری بالقوه است که می تواند ایجاد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بررسی فرصت های همکاری با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یک همکاری ساختاریافته بین سازمان خود و شما را پیشنهاد می کنیم تا از قدرت هوش مصنوعی (AI) در برنامه ریزی کسب و کار استفاده کنید. تسهیل سرمایه گذاری گزارش جامع ما مزایا و هم افزایی های بالقوه پیاده سازی راه حل های هوش مصنوعی برای تولید طرح کسب و کار، شبکه سازی سرمایه گذاران و تصمیم گیری پیشرفته را تشریح می کند. ما از شما دعوت می‌کنیم فرصت‌ها و چارچوب‌های مشارکت بالقوه‌ای را که می‌تواند نتایج معناداری را برای هر دو سازمان ایجاد کند،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توسعه مشترک </w:t>
      </w:r>
      <w:r xmlns:w="http://schemas.openxmlformats.org/wordprocessingml/2006/main">
        <w:t xml:space="preserve">: همکاری در توسعه راه حل های هوش مصنوعی متناسب با نیازهای منحصر به فرد سازمان شما و ما.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 اشتراک گذاری دانش </w:t>
      </w:r>
      <w:r xmlns:w="http://schemas.openxmlformats.org/wordprocessingml/2006/main">
        <w:t xml:space="preserve">: تبادل بهترین شیوه ها و تخصص در پیاده سازی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سبد سرمایه گذاری هم افزایی </w:t>
      </w:r>
      <w:r xmlns:w="http://schemas.openxmlformats.org/wordprocessingml/2006/main">
        <w:t xml:space="preserve">: یک استراتژی سرمایه گذاری مشترک با بهره گیری از بینش های مبتنی بر هوش مصنوعی و تجزیه و تحلیل داده ها برای افزایش بازده سرمایه ایجاد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و ظرفیت سازی </w:t>
      </w:r>
      <w:r xmlns:w="http://schemas.openxmlformats.org/wordprocessingml/2006/main">
        <w:t xml:space="preserve">: یک برنامه اشتراک دانش برای تجهیز تیم خود به مهارت ها و تخصص های لازم برای ادغام هوش مصنوعی در فرآیندهای برنامه ریزی تجاری خود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زمینه‌های کلیدی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راه‌حل‌های هوش مصنوعی سفارشی </w:t>
      </w:r>
      <w:r xmlns:w="http://schemas.openxmlformats.org/wordprocessingml/2006/main">
        <w:t xml:space="preserve">: راه‌حل‌های هوش مصنوعی متناسب را برای رسیدگی به نقاط درد خاص و فرصت‌های رشد در سازمان خود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پلتفرم‌های تعامل سرمایه‌گذار </w:t>
      </w:r>
      <w:r xmlns:w="http://schemas.openxmlformats.org/wordprocessingml/2006/main">
        <w:t xml:space="preserve">: پلت‌فرم‌های نوآورانه‌ای را برای شبکه‌سازی سرمایه‌گذاران و ایجاد رابطه با استفاده از اهرم‌سازی همسریابی مبتنی بر هوش مصنوعی و تجزیه و تحلیل داده‌ها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های استراتژیک </w:t>
      </w:r>
      <w:r xmlns:w="http://schemas.openxmlformats.org/wordprocessingml/2006/main">
        <w:t xml:space="preserve">: فرصت هایی را برای مشارکت های مشترک با سهامداران کلیدی شناسایی کنید تا تأثیر جمعی خود را گسترش دهید و رشد را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1 (هفته های 1-4) </w:t>
      </w:r>
      <w:r xmlns:w="http://schemas.openxmlformats.org/wordprocessingml/2006/main">
        <w:t xml:space="preserve">: همکاری اولیه و تعریف اهداف، اهداف، و جدول زمانی.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2 (هفته 5-12) </w:t>
      </w:r>
      <w:r xmlns:w="http://schemas.openxmlformats.org/wordprocessingml/2006/main">
        <w:t xml:space="preserve">: تحقیق و توسعه مشترک راه حل های هوش مصنوعی، به اشتراک گذاری دانش و ظرفیت سازی.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3 (هفته 13-20) </w:t>
      </w:r>
      <w:r xmlns:w="http://schemas.openxmlformats.org/wordprocessingml/2006/main">
        <w:t xml:space="preserve">: اجرای راه حل های مشترک هوش مصنوعی، پلت فرم های تعامل سرمایه گذار و مشارکت های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با همکاری در استفاده از هوش مصنوعی برای برنامه‌ریزی تجاری و تسهیل سرمایه‌گذاری، می‌توانیم فرصت‌های جدیدی را برای رشد، نوآوری و موفقیت باز کنیم. ما معتقدیم که سازمان ما و شما دارای دیدگاه و ارزش‌های مشترکی هستند و مشتاقانه منتظر بررسی احتمالات این مشارکت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ضمائم: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اطلاعات پس زمینه اضافی در مورد سازمان ما و سازمان شما. </w:t>
      </w:r>
      <w:r xmlns:w="http://schemas.openxmlformats.org/wordprocessingml/2006/main">
        <w:br xmlns:w="http://schemas.openxmlformats.org/wordprocessingml/2006/main"/>
      </w:r>
      <w:r xmlns:w="http://schemas.openxmlformats.org/wordprocessingml/2006/main">
        <w:t xml:space="preserve">* تفصیل هزینه ها و مزایای بالقوه. </w:t>
      </w:r>
      <w:r xmlns:w="http://schemas.openxmlformats.org/wordprocessingml/2006/main">
        <w:br xmlns:w="http://schemas.openxmlformats.org/wordprocessingml/2006/main"/>
      </w:r>
      <w:r xmlns:w="http://schemas.openxmlformats.org/wordprocessingml/2006/main">
        <w:t xml:space="preserve">* جدول زمانی و نقاط عطف برای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صورت تمایل به انجام هرگونه اصلاح یا تغییر در این پیشنهاد، به ما اطلاع دهید.</w:t>
      </w:r>
    </w:p>
    <w:p>
      <w:pPr xmlns:w="http://schemas.openxmlformats.org/wordprocessingml/2006/main">
        <w:pStyle w:val="Subtitle"/>
      </w:pPr>
      <w:r xmlns:w="http://schemas.openxmlformats.org/wordprocessingml/2006/main">
        <w:t xml:space="preserve">بخش_کاندید 1-3: ایمیل 2 به سازمان 2 به دنبال همکاری.</w:t>
      </w:r>
    </w:p>
    <w:p>
      <w:pPr xmlns:w="http://schemas.openxmlformats.org/wordprocessingml/2006/main"/>
      <w:r xmlns:w="http://schemas.openxmlformats.org/wordprocessingml/2006/main">
        <w:t xml:space="preserve">در اینجا یک پیشنهاد تجاری بر اساس زمینه ارائه شده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فرصت همکاری: "برنامه ریزی تجاری و تسهیل سرمایه 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[سازمان شما]، مشتاق هستیم تا یک مشارکت بالقوه با [سازمان 3] را برای اهرم بررسی کنیم. هوش مصنوعی (AI) در برنامه ریزی تجاری و تسهیل سرمایه گذاری گزارش جامع ما استراتژی‌های کلیدی، از جمله اجرای راه‌حل هوش مصنوعی برای تولید طرح کسب‌وکار و شبکه‌سازی سرمایه‌گذاران را برجسته می‌کند. ما بر این باوریم که دیدگاه مشترک ما می‌تواند باعث ایجاد تغییرات مثبت شود و مشتاق بحث در مورد هم افزایی و فرصت‌های سودمند متقابل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ما، "اهرم هوش مصنوعی برای برنامه ریزی تجاری و تسهیل سرمایه گذاری"، بینش ها و توصیه های عملی را برای مشاغل و سازمان هایی ارائه می دهد که به دنبال استفاده از قدرت هوش مصنوعی در فرآیندهای برنامه ریزی و سرمایه گذاری خود هستند. ما تحت تاثیر مشارکت های [سازمان 3] در رشد هوش مصنوعی در استراتژی کسب و کار قرار گرفته ایم و مطمئن هستیم که همکاری ما می تواند مزایای قابل توجهی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همکاری مشترک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پیاده‌سازی راه‌حل‌های هوش مصنوعی </w:t>
      </w:r>
      <w:r xmlns:w="http://schemas.openxmlformats.org/wordprocessingml/2006/main">
        <w:t xml:space="preserve">: کاوش و توسعه ابزارهای برنامه‌ریزی تجاری مبتنی بر هوش مصنوعی برای پایگاه مشتریان/کاربر [سازمان 3].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شبکه‌سازی سرمایه‌گذاران </w:t>
      </w:r>
      <w:r xmlns:w="http://schemas.openxmlformats.org/wordprocessingml/2006/main">
        <w:t xml:space="preserve">: یک پلتفرم مبتنی بر هوش مصنوعی برای تسهیل ارتباطات سرمایه‌گذاران و بحث‌های سرمایه‌گذاری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تحقیق و توسعه </w:t>
      </w:r>
      <w:r xmlns:w="http://schemas.openxmlformats.org/wordprocessingml/2006/main">
        <w:t xml:space="preserve">: راه حل های جدید مبتنی بر هوش مصنوعی را برای برنامه ریزی تجاری و تسهیل سرمایه گذاری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مشارکت تخصص، منابع و شبکه‌ها را برای هدایت نوآوری، کارایی و رشد گرد هم می‌آورد. نتایج مورد انتظار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 ریزی تجاری و توانایی های تصمیم گیری سرمایه گذاری افزایش یافته </w:t>
      </w:r>
      <w:r xmlns:w="http://schemas.openxmlformats.org/wordprocessingml/2006/main">
        <w:br xmlns:w="http://schemas.openxmlformats.org/wordprocessingml/2006/main"/>
      </w:r>
      <w:r xmlns:w="http://schemas.openxmlformats.org/wordprocessingml/2006/main">
        <w:t xml:space="preserve">* افزایش دسترسی به سرمایه گذاران و سرمایه </w:t>
      </w:r>
      <w:r xmlns:w="http://schemas.openxmlformats.org/wordprocessingml/2006/main">
        <w:br xmlns:w="http://schemas.openxmlformats.org/wordprocessingml/2006/main"/>
      </w:r>
      <w:r xmlns:w="http://schemas.openxmlformats.org/wordprocessingml/2006/main">
        <w:t xml:space="preserve">* بهبود فرآیندهای تسهیل سرمایه گذاری و معامله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گام های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می شویم که یک جلسه یا بحث را برای بررسی این فرصت با جزئیات بیشتر برنامه ریزی کنیم. . ما معتقدیم که همکاری ما می تواند به روابط معنادار و پایدار منجر شود که باعث ایجاد تغییرات مثبت در جوامع تجاری و سرمایه گذاری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اطلاعات تماس: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مشتاقانه منتظر امکان همکاری با یکدیگر و بررسی احتمالات هیجان انگیز برنامه ریزی تجاری مبتنی بر هوش مصنوعی و تسهیل سرمایه گذاری هستیم.</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ارائه شده، من می توانم چند ایده همکاری بالقوه را پیشنهاد کنم که نویسنده پست لینکدین می تواند با [سازمان 1] بررسی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ایده همکاری 1: گزارش تحقیقات مشترک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پیشنهاد: نویسنده یک گزارش تحقیقاتی جامع در مورد استفاده از هوش مصنوعی برای برنامه ریزی تجاری و تسهیل سرمایه گذاری، با [سازمان 1] به عنوان یک مشارکت کننده کلیدی. </w:t>
      </w:r>
      <w:r xmlns:w="http://schemas.openxmlformats.org/wordprocessingml/2006/main">
        <w:br xmlns:w="http://schemas.openxmlformats.org/wordprocessingml/2006/main"/>
      </w:r>
      <w:r xmlns:w="http://schemas.openxmlformats.org/wordprocessingml/2006/main">
        <w:t xml:space="preserve">* هدف: تاکید بیشتر بر اقدامات کلیدی برای پیاده سازی راه حل های هوش مصنوعی در برنامه ریزی کسب و کار و شبکه سازی سرمایه گذاران و ارائه توصیه های ملموس برای صنایع.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ایده همکاری 2: توسعه راه حل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پیشنهاد: یک پلت فرم تولید طرح کسب و کار مبتنی بر هوش مصنوعی، با مشارکت [سازمان 1]، برای رفع نیازهای کسب و کارهای کوچک و کارآفرینان ایجاد کنید. </w:t>
      </w:r>
      <w:r xmlns:w="http://schemas.openxmlformats.org/wordprocessingml/2006/main">
        <w:br xmlns:w="http://schemas.openxmlformats.org/wordprocessingml/2006/main"/>
      </w:r>
      <w:r xmlns:w="http://schemas.openxmlformats.org/wordprocessingml/2006/main">
        <w:t xml:space="preserve">* هدف: ارائه ابزاری عملی برای سرمایه گذاران و کسب و کارها برای دسترسی به بینش ها و راهنمایی های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ایده همکاری 3: شبکه سازی سرمایه گذاران و همسان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پیشنهاد: با [سازمان 1] همکاری کنید تا یک پلت فرم شبکه سازی سرمایه گذار ایجاد کنید که از هوش مصنوعی برای تسهیل ارتباطات بین سرمایه گذاران و مشاغل، بر اساس نیازها و علایق خاص آنها استفاده کند. </w:t>
      </w:r>
      <w:r xmlns:w="http://schemas.openxmlformats.org/wordprocessingml/2006/main">
        <w:br xmlns:w="http://schemas.openxmlformats.org/wordprocessingml/2006/main"/>
      </w:r>
      <w:r xmlns:w="http://schemas.openxmlformats.org/wordprocessingml/2006/main">
        <w:t xml:space="preserve">* هدف: پل زدن بین سرمایه گذاران و کسب و کارها و ایجاد اکوسیستم فراگیرتر برای سرمایه گذاری و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ایده همکاری 4: ظرفیت سازی و آموزش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پیشنهاد: طراحی و ارائه برنامه های آموزشی، با مشارکت [سازمان 1]، برای آموزش کارآفرینان و کسب و کارهای کوچک در مورد استفاده از راه حل های هوش مصنوعی برای برنامه ریزی کسب و کار و تسهیل سرمایه گذاری. </w:t>
      </w:r>
      <w:r xmlns:w="http://schemas.openxmlformats.org/wordprocessingml/2006/main">
        <w:br xmlns:w="http://schemas.openxmlformats.org/wordprocessingml/2006/main"/>
      </w:r>
      <w:r xmlns:w="http://schemas.openxmlformats.org/wordprocessingml/2006/main">
        <w:t xml:space="preserve">* هدف: ایجاد ظرفیت و آگاهی در بین مشاغل و کارآفرینان و حمایت از اتخاذ راه حل های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ایده ها می تواند به عنوان نقطه شروعی برای بحث و گفتگو با [سازمان 1] باشد. نویسنده پست لینکدین می‌تواند از این پیشنهادات برای کشف فرصت‌های همکاری بالقوه و ایجاد مشارکت‌های سودمند متقابل استفاده کند.</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سه سازمان یا ابتکار بالقوه را شناسایی کرده ام که ممکن است علاقه مند به همکاری با شما در حوزه هوش مصنوعی در حوزه استراتژی تجاری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استراتژی Accenture </w:t>
      </w:r>
      <w:r xmlns:w="http://schemas.openxmlformats.org/wordprocessingml/2006/main">
        <w:t xml:space="preserve">: به عنوان یک شرکت مشاوره پیشرو، Accenture Strategy تمرکز زیادی بر روی آن دارد. کاربردهای هوش مصنوعی و یادگیری ماشین در استراتژی کسب و کار آنها یک تیم اختصاصی دارند که با سازمان‌ها کار می‌کند تا از هوش مصنوعی برای رشد، بهبود کارایی و افزایش تصمیم‌گیری استفاده کند. مشارکت آن‌ها با شما می‌تواند مکمل کار تحقیقاتی و تسهیل سرمایه‌گذاری شما، به‌ویژه در مدیریت کمک هزینه و خدمات مشاوره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MIT Endeavor </w:t>
      </w:r>
      <w:r xmlns:w="http://schemas.openxmlformats.org/wordprocessingml/2006/main">
        <w:t xml:space="preserve">: MIT Endeavor واحدی از موسسه فناوری ماساچوست است که کارآفرینی، نوآوری و مشارکت جامعه را تقویت می‌کند. آنها تمرکز زیادی روی هوش مصنوعی، کارآفرینی و نوآوری دارند که با کار شما همسو است. آنها ممکن است علاقه مند به همکاری با شما برای توسعه راه حل های نوآورانه برای برنامه ریزی تجاری و تسهیل سرمایه گذاری باشند که به طور بالقوه شامل مدیریت کمک هزینه و خدمات مشاوره مبتنی بر هوش مصنوعی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AI for Social Good Alliance </w:t>
      </w:r>
      <w:r xmlns:w="http://schemas.openxmlformats.org/wordprocessingml/2006/main">
        <w:t xml:space="preserve">: این اتحاد سازمان‌ها، محققان و کارشناسانی را گرد هم می‌آورد که بر روی تلاقی هوش مصنوعی و خیر اجتماعی کار می‌کنند. با تمرکز بر استفاده از هوش مصنوعی برای مقابله با چالش‌های جهانی، آنها ممکن است علاقه مند به همکاری با شما برای توسعه راه‌حل‌های مبتنی بر هوش مصنوعی برای برنامه‌ریزی تجاری و تسهیل سرمایه‌گذاری در زمینه‌هایی مانند مدیریت کمک هزینه و خدمات مشاوره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ممکن است به سازمان‌هایی که قبلاً در تحقیقات و ابتکارات هوش مصنوعی سرمایه‌گذاری کرده‌اند کمک کنید. برخی از گزینه‌های بالقوه می‌تواند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بنیاد ملی علوم (NSF) </w:t>
      </w:r>
      <w:r xmlns:w="http://schemas.openxmlformats.org/wordprocessingml/2006/main">
        <w:br xmlns:w="http://schemas.openxmlformats.org/wordprocessingml/2006/main"/>
      </w:r>
      <w:r xmlns:w="http://schemas.openxmlformats.org/wordprocessingml/2006/main">
        <w:t xml:space="preserve">* بنیاد بیل و ملیندا گیتس </w:t>
      </w:r>
      <w:r xmlns:w="http://schemas.openxmlformats.org/wordprocessingml/2006/main">
        <w:br xmlns:w="http://schemas.openxmlformats.org/wordprocessingml/2006/main"/>
      </w:r>
      <w:r xmlns:w="http://schemas.openxmlformats.org/wordprocessingml/2006/main">
        <w:t xml:space="preserve">* برنامه افق 2020 اتحادیه اروپا </w:t>
      </w:r>
      <w:r xmlns:w="http://schemas.openxmlformats.org/wordprocessingml/2006/main">
        <w:br xmlns:w="http://schemas.openxmlformats.org/wordprocessingml/2006/main"/>
      </w:r>
      <w:r xmlns:w="http://schemas.openxmlformats.org/wordprocessingml/2006/main">
        <w:t xml:space="preserve">* AI for Social Good Alliance، که از سازمان‌های مختلف برای طرح‌های تاثیر اجتماعی خود بودجه دریافت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 ها ممکن است مایل به ارائه حمایت مالی یا راهنمایی در مورد همکاری های بالقوه برای همسویی با اهداف و ارزش های استراتژیک خود باشند.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در اینجا برخی از سؤالات یا موضوعات بالقوه قابل بررسی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پیشنهاد باید به چه کسی خطاب شود؟ </w:t>
      </w:r>
      <w:r xmlns:w="http://schemas.openxmlformats.org/wordprocessingml/2006/main">
        <w:t xml:space="preserve">: در زمینه ارائه شده، نام یا عنوان خاصی برای سازمان گیرنده یا شخص تماس وجود ندارد. بسته به نوع سازمان، ممکن است از قبل درباره آدرس ایمیل شخص تماس یا نمایه های رسانه های اجتماعی تحقیق کنید تا این پیشنهاد را با نیازها و علایق خاص آنها تطبیق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شرکای احتمالی برای همکاری </w:t>
      </w:r>
      <w:r xmlns:w="http://schemas.openxmlformats.org/wordprocessingml/2006/main">
        <w:t xml:space="preserve">: این پیشنهاد به دنبال حمایت مالی و شرکای بالقوه ای است که می توانند به اهداف اهرم هوش مصنوعی برای برنامه ریزی تجاری و تسهیل سرمایه گذاری کمک کنند. برخی از شرکای بالقوه می توانند شرکت های مشاوره هوش مصنوعی، سازمان های استراتژی تجاری، موسسات سرمایه گذاری یا شرکت های توسعه نرم افزار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زمینه های بالقوه همکاری </w:t>
      </w:r>
      <w:r xmlns:w="http://schemas.openxmlformats.org/wordprocessingml/2006/main">
        <w:t xml:space="preserve">: برخی از زمینه های ممکن برای همکاری می تواند شامل موارد زیر باشد: </w:t>
      </w:r>
      <w:r xmlns:w="http://schemas.openxmlformats.org/wordprocessingml/2006/main">
        <w:br xmlns:w="http://schemas.openxmlformats.org/wordprocessingml/2006/main"/>
      </w:r>
      <w:r xmlns:w="http://schemas.openxmlformats.org/wordprocessingml/2006/main">
        <w:t xml:space="preserve">- پیاده سازی ابزارهای تولید طرح کسب و کار مبتنی بر هوش مصنوعی. </w:t>
      </w:r>
      <w:r xmlns:w="http://schemas.openxmlformats.org/wordprocessingml/2006/main">
        <w:br xmlns:w="http://schemas.openxmlformats.org/wordprocessingml/2006/main"/>
      </w:r>
      <w:r xmlns:w="http://schemas.openxmlformats.org/wordprocessingml/2006/main">
        <w:t xml:space="preserve">- استفاده از هوش مصنوعی برای شبکه سازی سرمایه گذاران و مدیریت پورتفولیو. </w:t>
      </w:r>
      <w:r xmlns:w="http://schemas.openxmlformats.org/wordprocessingml/2006/main">
        <w:br xmlns:w="http://schemas.openxmlformats.org/wordprocessingml/2006/main"/>
      </w:r>
      <w:r xmlns:w="http://schemas.openxmlformats.org/wordprocessingml/2006/main">
        <w:t xml:space="preserve">- توسعه راه حل های مبتنی بر بلاک چین برای مدیریت سرمایه گذاری ایمن تر. </w:t>
      </w:r>
      <w:r xmlns:w="http://schemas.openxmlformats.org/wordprocessingml/2006/main">
        <w:br xmlns:w="http://schemas.openxmlformats.org/wordprocessingml/2006/main"/>
      </w:r>
      <w:r xmlns:w="http://schemas.openxmlformats.org/wordprocessingml/2006/main">
        <w:t xml:space="preserve">- ارائه تجزیه و تحلیل بازار مبتنی بر هوش مصنوعی و ابزارهای ارزیابی ریسک برای مشاغل.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روش همکاری </w:t>
      </w:r>
      <w:r xmlns:w="http://schemas.openxmlformats.org/wordprocessingml/2006/main">
        <w:t xml:space="preserve">: بسته به نوع سازمان و توانمندی‌های آنها، همکاری می‌تواند به صورت سرمایه‌گذاری مشترک، پروژه‌های تحقیقاتی مشترک یا کمک‌های بلاعوض غیرانتفاعی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نحوه نزدیک شدن به سازمان دریافت کننده </w:t>
      </w:r>
      <w:r xmlns:w="http://schemas.openxmlformats.org/wordprocessingml/2006/main">
        <w:t xml:space="preserve">: نویسنده ممکن است قبل از دستیابی به تماس، بخواهد در مورد علایق، سرمایه گذاری ها و همکاری های قبلی سازمان تحقیق کند تا پیشنهاد را با نقاط قوت و حوزه های خاص آنها تطبیق دهد. این طرح باید مزایای بالقوه همکاری، تخصص شرکای همکاری و پیامدهای مالی مشارکت را برجسته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الگوی ایجاد شده برای ایمیل یا پروپوزال بعدی بالقوه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بهره‌برداری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پیشنهاد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خوشحالیم که پیشنهاد خود را برای همکاری با سازمان محترم شما در بررسی پتانسیل گسترده هوش مصنوعی در برنامه ریزی تجاری و تسهیل سرمایه گذاری. ما مطمئن هستیم که تخصص و منابع جمعی ما می تواند به راه حل های نوآورانه و مزایای قابل توجهی برای مشتریان و ذینفعان شما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پیاده سازی راه حل های هوش مصنوعی برای تولید طرح کسب و کار و شبکه سازی سرمایه گذاران. </w:t>
      </w:r>
      <w:r xmlns:w="http://schemas.openxmlformats.org/wordprocessingml/2006/main">
        <w:br xmlns:w="http://schemas.openxmlformats.org/wordprocessingml/2006/main"/>
      </w:r>
      <w:r xmlns:w="http://schemas.openxmlformats.org/wordprocessingml/2006/main">
        <w:t xml:space="preserve">2. توسعه تحلیل بازار مبتنی بر هوش مصنوعی و ابزارهای ارزیابی ریسک برای مشاغل. </w:t>
      </w:r>
      <w:r xmlns:w="http://schemas.openxmlformats.org/wordprocessingml/2006/main">
        <w:br xmlns:w="http://schemas.openxmlformats.org/wordprocessingml/2006/main"/>
      </w:r>
      <w:r xmlns:w="http://schemas.openxmlformats.org/wordprocessingml/2006/main">
        <w:t xml:space="preserve">3. استفاده از هوش مصنوعی برای مدیریت پورتفولیو و استراتژی های تخصیص دارایی.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 ریزی تجاری و استراتژی های سرمایه گذاری پیشرفته از طریق بینش های مبتنی بر هوش مصنوعی. </w:t>
      </w:r>
      <w:r xmlns:w="http://schemas.openxmlformats.org/wordprocessingml/2006/main">
        <w:br xmlns:w="http://schemas.openxmlformats.org/wordprocessingml/2006/main"/>
      </w:r>
      <w:r xmlns:w="http://schemas.openxmlformats.org/wordprocessingml/2006/main">
        <w:t xml:space="preserve">- بهبود خدمات سرمایه گذار و قابلیت های مدیریت پورتفولیو. </w:t>
      </w:r>
      <w:r xmlns:w="http://schemas.openxmlformats.org/wordprocessingml/2006/main">
        <w:br xmlns:w="http://schemas.openxmlformats.org/wordprocessingml/2006/main"/>
      </w:r>
      <w:r xmlns:w="http://schemas.openxmlformats.org/wordprocessingml/2006/main">
        <w:t xml:space="preserve">- افزایش رقابت و سازگاری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برای حمایت از همکاری خود، سرمایه گذاری مشترک، پروژه های تحقیقاتی مشترک یا کمک های مالی غیرانتفاعی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مدت زمان همکاری خود را [X] ماه تخمین می زنیم، با نقاط عطف بالقوه از جمله [لیست نقاط عطف خاص].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پشتیبانی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آماده بحث در مورد حمایت مالی بالقوه برای همکاری خود هستیم، از جمله [گزینه های بودجه خاص را فهرست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همکاری ما این پتانسیل را دارد که هم برای سازمان های ما و هم برای ذینفعان آنها ارزش به ارمغان بیاورد. ما مشتاقانه منتظریم تا در مورد پیشنهاد خود بیشتر بحث کنیم و بررسی کنیم که چگونه می توانیم با یکدیگر برای شکل دادن به یک چشم انداز کسب و کار نوآورانه تر و مبتنی بر هوش مصنوعی کار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ممنون از وقت و توجه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به نظر می رسد این ایمیل پیشنهادی برای همکاری و حمایت مالی بالقوه بین دو سازمانی باشد که بر روی استفاده از هوش مصنوعی برای برنامه ریزی تجاری و تسهیل سرمایه گذاری کار می کنند. در اینجا چند نکته کلیدی از زمینه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فرستنده به دنبال توصیه ها یا بینش هایی در مورد همکاران بالقوه (سازمان 2) است که با اهداف تحقیقاتی خود هماهنگ هستند. </w:t>
      </w:r>
      <w:r xmlns:w="http://schemas.openxmlformats.org/wordprocessingml/2006/main">
        <w:br xmlns:w="http://schemas.openxmlformats.org/wordprocessingml/2006/main"/>
      </w:r>
      <w:r xmlns:w="http://schemas.openxmlformats.org/wordprocessingml/2006/main">
        <w:t xml:space="preserve">- فرستنده آماده بحث در مورد امکان حمایت مالی برای این همکاری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سؤالات خاصی که می توانند بر اساس این زمینه ایجاد شوند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اهداف فرستنده برای اعمال نفوذ هوش مصنوعی برای برنامه ریزی تجاری و تسهیل سرمایه گذاری چیست؟ </w:t>
      </w:r>
      <w:r xmlns:w="http://schemas.openxmlformats.org/wordprocessingml/2006/main">
        <w:br xmlns:w="http://schemas.openxmlformats.org/wordprocessingml/2006/main"/>
      </w:r>
      <w:r xmlns:w="http://schemas.openxmlformats.org/wordprocessingml/2006/main">
        <w:t xml:space="preserve">2. آنها به دنبال چه نوع همکاری هستند (به عنوان مثال، تحقیقات مشترک، به اشتراک گذاری داده ها، بودجه)؟ </w:t>
      </w:r>
      <w:r xmlns:w="http://schemas.openxmlformats.org/wordprocessingml/2006/main">
        <w:br xmlns:w="http://schemas.openxmlformats.org/wordprocessingml/2006/main"/>
      </w:r>
      <w:r xmlns:w="http://schemas.openxmlformats.org/wordprocessingml/2006/main">
        <w:t xml:space="preserve">3. سازمان 2 در چه حوزه های خاصی از هوش مصنوعی در استراتژی کسب و کار کار می کند (اگر اطلاعات یا توصیه هایی ارائه کند)؟ </w:t>
      </w:r>
      <w:r xmlns:w="http://schemas.openxmlformats.org/wordprocessingml/2006/main">
        <w:br xmlns:w="http://schemas.openxmlformats.org/wordprocessingml/2006/main"/>
      </w:r>
      <w:r xmlns:w="http://schemas.openxmlformats.org/wordprocessingml/2006/main">
        <w:t xml:space="preserve">4. حمایت مالی بالقوه ارائه شده چیست و شامل چه مواردی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سوالات می توانند به عنوان نقطه شروعی برای درک پیشنهاد فرستنده و فرصت های همکاری بالقوه با سازمان 2 باشند.</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دریافت کننده پیشنهاد، سازمانی (سازمان 3) است که به طور بالقوه می تواند همکاری و پشتیبانی مالی برای پروژه پیشنهادی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توصیه‌هایی برای سازمان 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سازمان‌ها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طرح‌های توسعه کسب‌وکار </w:t>
      </w:r>
      <w:r xmlns:w="http://schemas.openxmlformats.org/wordprocessingml/2006/main">
        <w:br xmlns:w="http://schemas.openxmlformats.org/wordprocessingml/2006/main"/>
      </w:r>
      <w:r xmlns:w="http://schemas.openxmlformats.org/wordprocessingml/2006/main">
        <w:t xml:space="preserve">2. برنامه‌های شمول مالی </w:t>
      </w:r>
      <w:r xmlns:w="http://schemas.openxmlformats.org/wordprocessingml/2006/main">
        <w:br xmlns:w="http://schemas.openxmlformats.org/wordprocessingml/2006/main"/>
      </w:r>
      <w:r xmlns:w="http://schemas.openxmlformats.org/wordprocessingml/2006/main">
        <w:t xml:space="preserve">3. تحقیق و توسعه هوش مصنوعی </w:t>
      </w:r>
      <w:r xmlns:w="http://schemas.openxmlformats.org/wordprocessingml/2006/main">
        <w:br xmlns:w="http://schemas.openxmlformats.org/wordprocessingml/2006/main"/>
      </w:r>
      <w:r xmlns:w="http://schemas.openxmlformats.org/wordprocessingml/2006/main">
        <w:t xml:space="preserve">4. خدمات پشتیبانی کارآفرینی </w:t>
      </w:r>
      <w:r xmlns:w="http://schemas.openxmlformats.org/wordprocessingml/2006/main">
        <w:br xmlns:w="http://schemas.openxmlformats.org/wordprocessingml/2006/main"/>
      </w:r>
      <w:r xmlns:w="http://schemas.openxmlformats.org/wordprocessingml/2006/main">
        <w:t xml:space="preserve">5. سازمان‌های دولتی متمرکز بر رشد و توسعه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سازمان‌های بالقوه‌ای که ممکن است مناسب باشند. برای همکاری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بانک جهانی </w:t>
      </w:r>
      <w:r xmlns:w="http://schemas.openxmlformats.org/wordprocessingml/2006/main">
        <w:br xmlns:w="http://schemas.openxmlformats.org/wordprocessingml/2006/main"/>
      </w:r>
      <w:r xmlns:w="http://schemas.openxmlformats.org/wordprocessingml/2006/main">
        <w:t xml:space="preserve">2. شرکت مالی بین المللی (IFC) </w:t>
      </w:r>
      <w:r xmlns:w="http://schemas.openxmlformats.org/wordprocessingml/2006/main">
        <w:br xmlns:w="http://schemas.openxmlformats.org/wordprocessingml/2006/main"/>
      </w:r>
      <w:r xmlns:w="http://schemas.openxmlformats.org/wordprocessingml/2006/main">
        <w:t xml:space="preserve">3. Small مدیریت بازرگانی (SBA) </w:t>
      </w:r>
      <w:r xmlns:w="http://schemas.openxmlformats.org/wordprocessingml/2006/main">
        <w:br xmlns:w="http://schemas.openxmlformats.org/wordprocessingml/2006/main"/>
      </w:r>
      <w:r xmlns:w="http://schemas.openxmlformats.org/wordprocessingml/2006/main">
        <w:t xml:space="preserve">4. انجمن فناوری مالی (فین‌تک) </w:t>
      </w:r>
      <w:r xmlns:w="http://schemas.openxmlformats.org/wordprocessingml/2006/main">
        <w:br xmlns:w="http://schemas.openxmlformats.org/wordprocessingml/2006/main"/>
      </w:r>
      <w:r xmlns:w="http://schemas.openxmlformats.org/wordprocessingml/2006/main">
        <w:t xml:space="preserve">5. آژانس‌های توسعه اقتصادی محلی یا 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گزینه‌های پشتیبانی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سازمان 3 آماده بحث درباره حمایت مالی است، موارد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کمک‌های مالی یا یارانه‌ها برای تحقیق و توسعه هوش مصنوعی </w:t>
      </w:r>
      <w:r xmlns:w="http://schemas.openxmlformats.org/wordprocessingml/2006/main">
        <w:br xmlns:w="http://schemas.openxmlformats.org/wordprocessingml/2006/main"/>
      </w:r>
      <w:r xmlns:w="http://schemas.openxmlformats.org/wordprocessingml/2006/main">
        <w:t xml:space="preserve">2 تامین مالی برای توسعه و فعال سازی مشارکت </w:t>
      </w:r>
      <w:r xmlns:w="http://schemas.openxmlformats.org/wordprocessingml/2006/main">
        <w:br xmlns:w="http://schemas.openxmlformats.org/wordprocessingml/2006/main"/>
      </w:r>
      <w:r xmlns:w="http://schemas.openxmlformats.org/wordprocessingml/2006/main">
        <w:t xml:space="preserve">3. کمک فنی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4. سرمایه گذاری سرمایه در انکوباتورهای تجاری مبتنی بر هوش مصنوعی. یا شتاب دهنده ها </w:t>
      </w:r>
      <w:r xmlns:w="http://schemas.openxmlformats.org/wordprocessingml/2006/main">
        <w:br xmlns:w="http://schemas.openxmlformats.org/wordprocessingml/2006/main"/>
      </w:r>
      <w:r xmlns:w="http://schemas.openxmlformats.org/wordprocessingml/2006/main">
        <w:t xml:space="preserve">5. کمک های غیر نقدی تخصص، منابع یا اضافه کاری کارکنان</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زمینه ارائه شده، در اینجا عنوان پیشنهاد تجاری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پیشنهاد مشارکت: استفاده از هوش مصنوعی برای برنامه‌ریزی تجاری و تسهیل سرمایه‌گذاری - افزایش فرصت‌های پشتیبانی مالی برای [سازمان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w:t>
      </w:r>
      <w:r xmlns:w="http://schemas.openxmlformats.org/wordprocessingml/2006/main">
        <w:br xmlns:w="http://schemas.openxmlformats.org/wordprocessingml/2006/main"/>
      </w:r>
      <w:r xmlns:w="http://schemas.openxmlformats.org/wordprocessingml/2006/main">
        <w:t xml:space="preserve">ما یک شراکت مشترک با [سازمان 1] را برای اهرم پیشنهاد می‌کنیم. پتانسیل هوش مصنوعی (AI) در برنامه ریزی تجاری و تسهیل سرمایه گذاری تحقیقات ما بر اهمیت کار گروهی در ایجاد تغییرات مثبت تاکید دارد و ما معتقدیم که با هم می‌توانیم فرصت‌های جدید حمایت مالی را برای تقویت تأثیر خود کشف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t xml:space="preserve">- در مورد فرصت‌های همکاری و حمایت مالی بالقوه بین [سازمان 1] و تیم تحقیقاتی ما بحث کنید </w:t>
      </w:r>
      <w:r xmlns:w="http://schemas.openxmlformats.org/wordprocessingml/2006/main">
        <w:br xmlns:w="http://schemas.openxmlformats.org/wordprocessingml/2006/main"/>
      </w:r>
      <w:r xmlns:w="http://schemas.openxmlformats.org/wordprocessingml/2006/main">
        <w:t xml:space="preserve">- مزایای استفاده از هوش مصنوعی در برنامه‌ریزی کسب‌وکار و تسهیل سرمایه‌گذاری را تشریح </w:t>
      </w:r>
      <w:r xmlns:w="http://schemas.openxmlformats.org/wordprocessingml/2006/main">
        <w:br xmlns:w="http://schemas.openxmlformats.org/wordprocessingml/2006/main"/>
      </w:r>
      <w:r xmlns:w="http://schemas.openxmlformats.org/wordprocessingml/2006/main">
        <w:rPr>
          <w:b/>
        </w:rPr>
        <w:t xml:space="preserve">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 طور مشترک یک برنامه تحقیقاتی سفارشی برای رسیدگی به نیازها و اهداف تجاری خاص [سازمان 1] ایجاد کنید </w:t>
      </w:r>
      <w:r xmlns:w="http://schemas.openxmlformats.org/wordprocessingml/2006/main">
        <w:br xmlns:w="http://schemas.openxmlformats.org/wordprocessingml/2006/main"/>
      </w:r>
      <w:r xmlns:w="http://schemas.openxmlformats.org/wordprocessingml/2006/main">
        <w:t xml:space="preserve">- فرصت‌های حمایت مالی بالقوه را شناسایی کنید و یک استراتژی جامع تامین مالی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یک برنامه روشن برای اشتراک داده، همکاری و انتقال دانش بین تیم‌های ما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w:t>
      </w:r>
      <w:r xmlns:w="http://schemas.openxmlformats.org/wordprocessingml/2006/main">
        <w:br xmlns:w="http://schemas.openxmlformats.org/wordprocessingml/2006/main"/>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بر اساس تمرکز انجمن تبادل ستاره بر تسهیل برنامه‌ریزی و سرمایه‌گذاری کسب‌وکار، می‌خواهم چالش «مقیاس‌پذیری و استانداردسازی طرح‌های تجاری» را در زمینه هوش مصنوعی برای برنامه‌ریزی کسب‌وکار و تسهیل سرمایه‌گذاری شناسایی و توضیح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آنجایی که پلتفرم Star Exchange قصد دارد از فناوری هوش مصنوعی برای تولید طرح‌های تجاری مناسب و ارتباط شرکت‌ها با سرمایه‌گذاران بالقوه استفاده کند، یکی از چالش‌های مهم مقیاس‌پذیری و استانداردسازی این طرح‌ها است. با برنامه‌ریزی کسب‌وکار مبتنی بر هوش مصنوعی، خطر تولید برنامه‌های سفارشی و در عین حال ناسازگار برای هر شرکت وجود دارد، که می‌تواند مانع از توانایی پلتفرم برای تطبیق کارآمد کسب‌وکارها با سرمایه‌گذاران شود. برای مقابله با این چالش، این پلتفرم نیازمند استانداردسازی ساختار، محتوا و سبک طرح‌های تجاری است و در عین حال توانایی تطبیق آن‌ها با شرکت‌ها را حفظ می‌کند. این را می توان از طریق ابزارهای مبتنی بر هوش مصنوعی که داده های کسب و کار را تجزیه و تحلیل می کند و الگوها را تولید می کند و به دنبال آن بررسی و سفارشی سازی انسانی برای اطمینان از ثبات و دقت انجام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ثانویه پیشنهاد می کنند که استفاده از الگوهای استاندارد طرح کسب و کار می تواند ثبات و اثربخشی طرح های تجاری را بهبود بخشد (تحقیقات گارتنر، 2020). با این حال، نگرانی اصلی این است که اطمینان حاصل شود که این الگوها به اندازه کافی انعطاف پذیر هستند تا نیازها و اهداف منحصر به فرد هر کسب و کار را برآورده کنند. ابزارهای مبتنی بر هوش مصنوعی می‌توانند با تجزیه و تحلیل داده‌های کسب‌وکار و ارائه بینش‌هایی که بازبین‌های انسانی را قادر می‌سازد تا برنامه‌های سفارشی‌سازی شده را ایجاد کنند، به رفع این نگرانی کمک کنند. علاوه بر این، استفاده از الگوهای استاندارد می‌تواند همکاری بین ذینفعان مختلف، از جمله سرمایه‌گذاران و صاحبان کسب‌وکار را با اطمینان از آگاهی همه طرف‌ها از جنبه‌های اساسی هر طرح تجاری تسهیل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بر روی برنامه‌ریزی کسب‌وکار مبتنی بر هوش مصنوعی نشان می‌دهد که پلت‌فرم‌هایی که به‌طور موثر هوش مصنوعی را برای تولید طرح‌های تجاری استاندارد کرده و از آن بهره می‌برند، می‌توانند به چندین مزیت از جمله افزایش کارایی، بهبود کیفیت طرح و افزایش اعتماد سرمایه‌گذار دست یابند (Business Insider Intelligence, 2022). برای پلتفرم Star Exchange، اتخاذ یک رویکرد ترکیبی که قالب‌های استاندارد شده را با سفارشی‌سازی مبتنی بر هوش مصنوعی ترکیب می‌کند، می‌تواند به کاهش چالش مقیاس‌پذیری کمک کند و در عین حال اطمینان حاصل شود که هر طرح کسب‌وکار متناسب با نیازهای خاص شرکت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چالش مقیاس‌پذیری و استانداردسازی طرح‌های کسب‌وکار در زمینه هوش مصنوعی برای برنامه‌ریزی کسب‌وکار و تسهیل سرمایه‌گذاری برای موفقیت پلتفرم Star Exchange بسیار مهم است. با استفاده از قالب‌های استاندارد، ابزارهای مبتنی بر هوش مصنوعی و فرآیند بررسی ترکیبی، این پلتفرم می‌تواند برنامه‌های تجاری مناسبی ایجاد کند که نیازهای منحصر به فرد هر شرکت را برآورده کند و در عین حال سازگاری و کارایی را حفظ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Business Insider Intelligence (2022). هوش مصنوعی در برنامه ریزی کسب و کار: مزایا و چالش ها </w:t>
      </w:r>
      <w:r xmlns:w="http://schemas.openxmlformats.org/wordprocessingml/2006/main">
        <w:br xmlns:w="http://schemas.openxmlformats.org/wordprocessingml/2006/main"/>
      </w:r>
      <w:r xmlns:w="http://schemas.openxmlformats.org/wordprocessingml/2006/main">
        <w:t xml:space="preserve">* تحقیقات گارتنر (2020). آناتومی یک طرح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ثانویه: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Business Insider Intelligence (2022). هوش مصنوعی در برنامه ریزی کسب و کار: مزایا و چالش ها </w:t>
      </w:r>
      <w:r xmlns:w="http://schemas.openxmlformats.org/wordprocessingml/2006/main">
        <w:br xmlns:w="http://schemas.openxmlformats.org/wordprocessingml/2006/main"/>
      </w:r>
      <w:r xmlns:w="http://schemas.openxmlformats.org/wordprocessingml/2006/main">
        <w:t xml:space="preserve">* تحقیقات گارتنر (2020). آناتومی یک طرح کسب و کار.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