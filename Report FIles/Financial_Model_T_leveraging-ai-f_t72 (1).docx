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مدل مالی برای: برنامه ریزی کسب و کار به کمک هوش مصنوعی: چارچوب تسهیل سرمایه گذاری مقرون به صرفه</w:t>
      </w:r>
    </w:p>
    <w:p>
      <w:pPr/>
      <w:r/>
    </w:p>
    <w:p>
      <w:pPr xmlns:w="http://schemas.openxmlformats.org/wordprocessingml/2006/main">
        <w:pStyle w:val="Subtitle"/>
      </w:pPr>
      <w:r xmlns:w="http://schemas.openxmlformats.org/wordprocessingml/2006/main">
        <w:t xml:space="preserve">1. وظایف را برای موضوع تعیین کنید.</w:t>
      </w:r>
    </w:p>
    <w:p>
      <w:pPr xmlns:w="http://schemas.openxmlformats.org/wordprocessingml/2006/main"/>
      <w:r xmlns:w="http://schemas.openxmlformats.org/wordprocessingml/2006/main">
        <w:rPr>
          <w:b/>
        </w:rPr>
        <w:t xml:space="preserve">پیشنهاد پروژه: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ما با هدف توسعه یک پلت فرم مبتنی بر هوش مصنوعی است که به شرکت ها در ایجاد طرح های تجاری سفارشی کمک می کند و آنها را با سرمایه گذاران مناسب مرتبط می کند. این رویکرد نوآورانه قدرت هوش مصنوعی را با تکنیک های سنتی برنامه ریزی تجاری ترکیب می کند تا یک استراتژی رشد جامع را تضمین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های کوچک و متوسط (SMEs) اغلب در ایجاد طرح های تجاری موثر، دسترسی به منابع مالی و ارتباط با سرمایه گذاران بالقوه با مشکلاتی مواجه هستند. راه حل های موجود اغلب به زمان، تخصص و سرمایه گذاری های مالی قابل توجهی نیاز دارند. فقدان مشاوره و پشتیبانی مناسب می‌تواند مانع رشد و توسعه SMEها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 پیشنهادی ما از ویژگی‌های فعال هوش مصنوعی زیر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بهینه‌سازی طرح کسب‌وکار </w:t>
      </w:r>
      <w:r xmlns:w="http://schemas.openxmlformats.org/wordprocessingml/2006/main">
        <w:t xml:space="preserve">: یک الگوریتم مبتنی بر هوش مصنوعی، روندهای صنعت، شرایط بازار و نقاط قوت منحصر به فرد شرکت را برای ایجاد یک طرح کسب‌وکار مناسب تحلیل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تطبیق سرمایه‌گذار </w:t>
      </w:r>
      <w:r xmlns:w="http://schemas.openxmlformats.org/wordprocessingml/2006/main">
        <w:t xml:space="preserve">: سیستم هوش مصنوعی طرح کسب‌وکار شرکت را ارزیابی می‌کند و آن را با سرمایه‌گذاران مناسبی که نیازهای مالی شرکت را برآورده می‌کنند مطابقت می‌دهد.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جستجوی سرمایه گذار </w:t>
      </w:r>
      <w:r xmlns:w="http://schemas.openxmlformats.org/wordprocessingml/2006/main">
        <w:t xml:space="preserve">: سیستم هوش مصنوعی سرمایه گذاران بالقوه را از طریق شبکه ای از پایگاه های داده و تحقیقات بازار شناسایی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کارایی </w:t>
      </w:r>
      <w:r xmlns:w="http://schemas.openxmlformats.org/wordprocessingml/2006/main">
        <w:t xml:space="preserve">: فرآیند برنامه ریزی کسب و کار و تطابق سرمایه گذاران را خودکار می کند و زمان و هزینه را برای SME ها کاهش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دقت بهبود یافته </w:t>
      </w:r>
      <w:r xmlns:w="http://schemas.openxmlformats.org/wordprocessingml/2006/main">
        <w:t xml:space="preserve">: طرح های تجاری مبتنی بر هوش مصنوعی، استراتژی های رشد دقیق تر و موثرتری را ارائه می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اعتماد سرمایه‌گذار </w:t>
      </w:r>
      <w:r xmlns:w="http://schemas.openxmlformats.org/wordprocessingml/2006/main">
        <w:t xml:space="preserve">: تطابق سرمایه‌گذاران مبتنی بر هوش مصنوعی، اعتماد سرمایه‌گذاران بالقوه را نسبت به پتانسیل رشد شرکت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جمع آوری داده ها </w:t>
      </w:r>
      <w:r xmlns:w="http://schemas.openxmlformats.org/wordprocessingml/2006/main">
        <w:t xml:space="preserve">: یک پایگاه داده جامع از شرکت ها، سرمایه گذاران و داده های بازار جمع آوری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الگوریتم مبتنی بر هوش مصنوعی </w:t>
      </w:r>
      <w:r xmlns:w="http://schemas.openxmlformats.org/wordprocessingml/2006/main">
        <w:t xml:space="preserve">: یک الگوریتم پیچیده مبتنی بر هوش مصنوعی برای بهینه سازی طرح های تجاری و تطبیق سرمایه گذاران با شرکت ها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زیرساخت مبتنی بر ابر </w:t>
      </w:r>
      <w:r xmlns:w="http://schemas.openxmlformats.org/wordprocessingml/2006/main">
        <w:t xml:space="preserve">: بستر را بر روی یک زیرساخت مبتنی بر ابر برای مقیاس‌پذیری و قابلیت اطمینان میزبانی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1: تحقیق و توسعه (6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2: آزمایش و ارزیابی (3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3: استقرار و راه اندازی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پیاده سازی ما شامل مراحل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 آوری و اعتبار سنجی داده ها </w:t>
      </w:r>
      <w:r xmlns:w="http://schemas.openxmlformats.org/wordprocessingml/2006/main">
        <w:t xml:space="preserve">: جمع آوری و اعتبارسنجی پایگاه داده جامع شرکت ها، سرمایه گذاران و داده های بازار.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الگوریتم مبتنی بر هوش مصنوعی </w:t>
      </w:r>
      <w:r xmlns:w="http://schemas.openxmlformats.org/wordprocessingml/2006/main">
        <w:t xml:space="preserve">: یک الگوریتم پیچیده مبتنی بر هوش مصنوعی برای بهینه‌سازی طرح‌های تجاری و تطبیق سرمایه‌گذاران با شرکت‌ها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پلتفرم </w:t>
      </w:r>
      <w:r xmlns:w="http://schemas.openxmlformats.org/wordprocessingml/2006/main">
        <w:t xml:space="preserve">: توسعه و استقرار پلت فرم بر روی یک زیرساخت مبتنی بر ابر.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راه‌اندازی و بازاریابی </w:t>
      </w:r>
      <w:r xmlns:w="http://schemas.openxmlformats.org/wordprocessingml/2006/main">
        <w:t xml:space="preserve">: پلتفرم را راه‌اندازی کنید و یک استراتژی بازاریابی جامع را برای ارتقای پلتفرم به SMEها و سرمایه‌گذاران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تخمینی ما برای پروژه 1.5 میلیون دلار است که به شرح زیر تخصیص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تحقیق و توسعه (40%) </w:t>
      </w:r>
      <w:r xmlns:w="http://schemas.openxmlformats.org/wordprocessingml/2006/main">
        <w:t xml:space="preserve">: 600000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پلت فرم (30%) </w:t>
      </w:r>
      <w:r xmlns:w="http://schemas.openxmlformats.org/wordprocessingml/2006/main">
        <w:t xml:space="preserve">: 450000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تست و ارزیابی (10%) </w:t>
      </w:r>
      <w:r xmlns:w="http://schemas.openxmlformats.org/wordprocessingml/2006/main">
        <w:t xml:space="preserve">: 150000 دلار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بازاریابی و راه اندازی (20 ) </w:t>
      </w:r>
      <w:r xmlns:w="http://schemas.openxmlformats.org/wordprocessingml/2006/main">
        <w:rPr>
          <w:b/>
        </w:rPr>
        <w:t xml:space="preserve">%) </w:t>
      </w:r>
      <w:r xmlns:w="http://schemas.openxmlformats.org/wordprocessingml/2006/main">
        <w:t xml:space="preserve">: 300000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ما این پتانسیل را دارد که راه را متحول کند. SME ها به برنامه ریزی تجاری و تسهیل سرمایه گذاری نزدیک می شوند. با استفاده از فناوری هوش مصنوعی، می‌توانیم طرح‌های تجاری متناسب با شرکت‌های کوچک و متوسط را ارائه دهیم و آنها را با سرمایه‌گذاران مناسب مرتبط کنیم و در نهایت پتانسیل رشد آنها را افزایش دهیم و به توسعه اقتصادی کمک کنیم.</w:t>
      </w:r>
    </w:p>
    <w:p>
      <w:pPr xmlns:w="http://schemas.openxmlformats.org/wordprocessingml/2006/main">
        <w:pStyle w:val="Subtitle"/>
      </w:pPr>
      <w:r xmlns:w="http://schemas.openxmlformats.org/wordprocessingml/2006/main">
        <w:t xml:space="preserve">2. مدل کسب و کار را نقد کنید.</w:t>
      </w:r>
    </w:p>
    <w:p>
      <w:pPr xmlns:w="http://schemas.openxmlformats.org/wordprocessingml/2006/main"/>
      <w:r xmlns:w="http://schemas.openxmlformats.org/wordprocessingml/2006/main">
        <w:rPr>
          <w:b/>
        </w:rPr>
        <w:t xml:space="preserve">نقد مدل کسب‌وکار: اهرم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w:t>
      </w:r>
      <w:r xmlns:w="http://schemas.openxmlformats.org/wordprocessingml/2006/main">
        <w:br xmlns:w="http://schemas.openxmlformats.org/wordprocessingml/2006/main"/>
      </w:r>
      <w:r xmlns:w="http://schemas.openxmlformats.org/wordprocessingml/2006/main">
        <w:t xml:space="preserve">مدل کسب‌وکار برای «اهم‌سازی هوش مصنوعی برای برنامه‌ریزی کسب‌وکار و تسهیل سرمایه‌گذاری» با هدف استفاده از فناوری هوش مصنوعی (AI) برای کمک به شرکت‌ها در ایجاد طرح‌های تجاری مناسب و ارتباط آنها با سرمایه‌گذاران بالقوه است. . به نظر می رسد این مدل یک هدف روشن دارد، اما امکان سنجی و سودآوری آن باید ارزیابی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پیشنهاد ارزش منحصر به فرد (UVP) </w:t>
      </w:r>
      <w:r xmlns:w="http://schemas.openxmlformats.org/wordprocessingml/2006/main">
        <w:t xml:space="preserve">: استفاده از فناوری هوش مصنوعی راه حلی منحصر به فرد و نوآورانه در فضای برنامه ریزی تجاری و تسهیل سرمایه گذاری ارائه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حل مشکلات دنیای واقعی </w:t>
      </w:r>
      <w:r xmlns:w="http://schemas.openxmlformats.org/wordprocessingml/2006/main">
        <w:t xml:space="preserve">: این مدل به یک مشکل مهم در شرکت‌های کوچک و متوسط (SME) و استارت‌آپ‌ها می‌پردازد، که اغلب برای ایجاد طرح‌های تجاری مؤثر و سرمایه‌گذاری مطمئن تلاش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توسعه بالا </w:t>
      </w:r>
      <w:r xmlns:w="http://schemas.openxmlformats.org/wordprocessingml/2006/main">
        <w:t xml:space="preserve">: توسعه ابزارها و الگوریتم های برنامه ریزی کسب و کار مبتنی بر هوش مصنوعی ممکن است نیاز به سرمایه گذاری قابل توجهی در تحقیق، توسعه و نگهداری داشته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مسائل مربوط به کیفیت داده ها </w:t>
      </w:r>
      <w:r xmlns:w="http://schemas.openxmlformats.org/wordprocessingml/2006/main">
        <w:t xml:space="preserve">: دقت و قابلیت اطمینان خروجی های هوش مصنوعی به کیفیت داده های ورودی بستگی دارد، که ممکن است در این زمینه یک چالش باشد، به خصوص اگر شرکت ها مایل به ارائه داده های با کیفیت بالا نباشند.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پیچیدگی برنامه ریزی کسب و کار </w:t>
      </w:r>
      <w:r xmlns:w="http://schemas.openxmlformats.org/wordprocessingml/2006/main">
        <w:t xml:space="preserve">: فرآیند ایجاد یک طرح کسب و کار پیچیده است و به تخصص در زمینه های مختلف مانند تحلیل بازار، پیش بینی های مالی و برنامه ریزی عملیاتی نیاز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تقاضای رو به رشد برای راه‌حل‌های هوش مصنوعی </w:t>
      </w:r>
      <w:r xmlns:w="http://schemas.openxmlformats.org/wordprocessingml/2006/main">
        <w:t xml:space="preserve">: انتظار می‌رود تقاضا برای برنامه‌ریزی تجاری و خدمات تسهیل سرمایه‌گذاری مبتنی بر هوش مصنوعی، با پذیرش بیشتر شرکت‌ها از فناوری‌های دیجیتال، افزایش یابد.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گسترش به بازارهای جدید </w:t>
      </w:r>
      <w:r xmlns:w="http://schemas.openxmlformats.org/wordprocessingml/2006/main">
        <w:t xml:space="preserve">: این مدل می تواند به بازارهای جدید، مانند شرکت های سرمایه گذاری خطرپذیر، سرمایه گذاران فرشته، و آژانس های تامین مالی گسترش یابد.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مبتنی بر اشتراک </w:t>
      </w:r>
      <w:r xmlns:w="http://schemas.openxmlformats.org/wordprocessingml/2006/main">
        <w:t xml:space="preserve">: این شرکت می تواند خدمات مبتنی بر اشتراک را ارائه دهد و پشتیبانی و به روز رسانی های مداوم را برای کمک به شرکت ها در بهبود طرح های تجاری خود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اختلال در فناوری </w:t>
      </w:r>
      <w:r xmlns:w="http://schemas.openxmlformats.org/wordprocessingml/2006/main">
        <w:t xml:space="preserve">: ممکن است راه حل های برنامه ریزی تجاری مبتنی بر هوش مصنوعی رقیب ظاهر شوند که به طور بالقوه بازار را مختل کرده و درآمد را کاهش می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رقابت از سوی Human MBA و مشاوران برنامه ریزی کسب و کار </w:t>
      </w:r>
      <w:r xmlns:w="http://schemas.openxmlformats.org/wordprocessingml/2006/main">
        <w:t xml:space="preserve">: خدمات برنامه ریزی کسب و کار با پشتوانه انسانی ممکن است با راه حل های مبتنی بر هوش مصنوعی رقابت کند، به خصوص در مراحل اولیه توسعه یک شرکت.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چالش های نظارتی </w:t>
      </w:r>
      <w:r xmlns:w="http://schemas.openxmlformats.org/wordprocessingml/2006/main">
        <w:t xml:space="preserve">: تغییرات در مقررات یا قوانین حاکم بر برنامه ریزی تجاری و تسهیل سرمایه گذاری ممکن است بر عملکرد و سودآوری مدل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اعتبارسنجی مفروضات </w:t>
      </w:r>
      <w:r xmlns:w="http://schemas.openxmlformats.org/wordprocessingml/2006/main">
        <w:t xml:space="preserve">: اعتبارسنجی مفروضات و پایگاه مشتریان بالقوه از طریق تحقیقات بازار و آزمایش آزمایشی.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تمرکز بر کیفیت داده ها </w:t>
      </w:r>
      <w:r xmlns:w="http://schemas.openxmlformats.org/wordprocessingml/2006/main">
        <w:t xml:space="preserve">: برای اطمینان از دقت و قابلیت اطمینان خروجی های هوش مصنوعی، کنترل های کیفی داده ها و فرآیندهای استانداردسازی قوی را توسعه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گسترش به خدمات ارزش افزوده </w:t>
      </w:r>
      <w:r xmlns:w="http://schemas.openxmlformats.org/wordprocessingml/2006/main">
        <w:t xml:space="preserve">: برای بهبود درآمد و حفظ مشتری، خدمات ارزش افزوده اضافی مانند مربیگری برنامه ریزی تجاری یا خدمات مشاوره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حکم نهایی: </w:t>
      </w:r>
      <w:r xmlns:w="http://schemas.openxmlformats.org/wordprocessingml/2006/main">
        <w:br xmlns:w="http://schemas.openxmlformats.org/wordprocessingml/2006/main"/>
      </w:r>
      <w:r xmlns:w="http://schemas.openxmlformats.org/wordprocessingml/2006/main">
        <w:t xml:space="preserve">مدل کسب و کار «اهرم هوش مصنوعی برای برنامه‌ریزی تجاری و تسهیل سرمایه‌گذاری» پتانسیل بالقوه دارد، اما برای اطمینان از امکان‌سنجی و سودآوری، به توسعه، آزمایش و اعتبارسنجی قابل توجهی نیاز دارد. با اجرای دقیق، این مدل می‌تواند یک ارزش پیشنهادی منحصر به فرد و یک فرصت تجاری سودآور ارائه دهد.</w:t>
      </w:r>
    </w:p>
    <w:p>
      <w:pPr xmlns:w="http://schemas.openxmlformats.org/wordprocessingml/2006/main">
        <w:pStyle w:val="Subtitle"/>
      </w:pPr>
      <w:r xmlns:w="http://schemas.openxmlformats.org/wordprocessingml/2006/main">
        <w:t xml:space="preserve">3. هزینه های راه اندازی را محاسبه کنید.</w:t>
      </w:r>
    </w:p>
    <w:p>
      <w:pPr xmlns:w="http://schemas.openxmlformats.org/wordprocessingml/2006/main"/>
      <w:r xmlns:w="http://schemas.openxmlformats.org/wordprocessingml/2006/main">
        <w:rPr>
          <w:b/>
        </w:rPr>
        <w:t xml:space="preserve">هزینه‌های راه‌اندازی برای «اهم‌سازی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تخمین هزینه‌های راه‌اندازی برای این پروژه، اجزای کلیدی را به چند دسته تقسیم می‌کنیم. لطفاً توجه داشته باشید که این هزینه ها تقریبی هستند و ممکن است بر اساس مکان، انتخاب های فناوری و سایر عوامل متفاوت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منابع انسانی (30٪ از کل هزینه های راه 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پروژه </w:t>
      </w:r>
      <w:r xmlns:w="http://schemas.openxmlformats.org/wordprocessingml/2006/main">
        <w:t xml:space="preserve">: 80000 دلار تا 120000 دلار در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دانشمندان داده </w:t>
      </w:r>
      <w:r xmlns:w="http://schemas.openxmlformats.org/wordprocessingml/2006/main">
        <w:t xml:space="preserve">: 120000 تا 180000 دلار در سال (x2-3)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توسعه کسب و کار </w:t>
      </w:r>
      <w:r xmlns:w="http://schemas.openxmlformats.org/wordprocessingml/2006/main">
        <w:t xml:space="preserve">: 60000-2000 دلار در سال 3)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و توسعه </w:t>
      </w:r>
      <w:r xmlns:w="http://schemas.openxmlformats.org/wordprocessingml/2006/main">
        <w:t xml:space="preserve">: 20،000 تا 50،000 دلار در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 کل منابع انسانی: 320،000 تا 550،000 دلار (سرمایه 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هزینه‌های فناوری هوش مصنوعی (۲۰٪ از کل هزینه‌های راه‌اندازی)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پلتفرم توسعه هوش مصنوعی </w:t>
      </w:r>
      <w:r xmlns:w="http://schemas.openxmlformats.org/wordprocessingml/2006/main">
        <w:t xml:space="preserve">: ۱۵۰،۰۰۰ تا ۲۵۰،۰۰۰ دلار (پرداخت یک‌باره)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نرم‌افزار تولیدکننده طرح کسب‌وکار </w:t>
      </w:r>
      <w:r xmlns:w="http://schemas.openxmlformats.org/wordprocessingml/2006/main">
        <w:t xml:space="preserve">: ۳۰،۰۰۰ تا ۵۰،۰۰۰ دلار (پرداخت یک‌بار)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ربات‌های چت </w:t>
      </w:r>
      <w:r xmlns:w="http://schemas.openxmlformats.org/wordprocessingml/2006/main">
        <w:t xml:space="preserve">: ۵۰،۰۰۰ تا ۱ دلار پرداخت یکباره)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 تجزیه و تحلیل داده ها </w:t>
      </w:r>
      <w:r xmlns:w="http://schemas.openxmlformats.org/wordprocessingml/2006/main">
        <w:t xml:space="preserve">: $20,000 - $50,000 (پرداخت یکباره)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هزینه فناوری هوش مصنوعی: $250,000 - $450,000 (سرمایه 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هزینه‌های زیرساخت و تجهیزات (15٪ از کل هزینه‌های راه‌اندازی)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زیرساخت سرور و ابر </w:t>
      </w:r>
      <w:r xmlns:w="http://schemas.openxmlformats.org/wordprocessingml/2006/main">
        <w:t xml:space="preserve">: 50000 تا 100000 دلار (پرداخت یک‌بار)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دارایی‌های سخت‌افزار و نرم‌افزار : </w:t>
      </w:r>
      <w:r xmlns:w="http://schemas.openxmlformats.org/wordprocessingml/2006/main">
        <w:t xml:space="preserve">20000 </w:t>
      </w:r>
      <w:r xmlns:w="http://schemas.openxmlformats.org/wordprocessingml/2006/main">
        <w:t xml:space="preserve">دلار - 50000 دلار (پرداخت یک‌بار </w:t>
      </w:r>
      <w:r xmlns:w="http://schemas.openxmlformats.org/wordprocessingml/2006/main">
        <w:br xmlns:w="http://schemas.openxmlformats.org/wordprocessingml/2006/main"/>
      </w:r>
      <w:r xmlns:w="http://schemas.openxmlformats.org/wordprocessingml/2006/main">
        <w:rPr>
          <w:b/>
        </w:rPr>
        <w:t xml:space="preserve">برای شبکه‌ها) و امنیت </w:t>
      </w:r>
      <w:r xmlns:w="http://schemas.openxmlformats.org/wordprocessingml/2006/main">
        <w:t xml:space="preserve">: </w:t>
      </w:r>
      <w:r xmlns:w="http://schemas.openxmlformats.org/wordprocessingml/2006/main">
        <w:t xml:space="preserve">10000 دلار - 20,000 دلار (یک بار پرداخت)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دفتر و تجهیزات </w:t>
      </w:r>
      <w:r xmlns:w="http://schemas.openxmlformats.org/wordprocessingml/2006/main">
        <w:t xml:space="preserve">: 20,000 - 50,000 دلار (یک بار 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هزینه زیرساخت و تجهیزات: 100,000 - 220,000 دلار (سرمایه 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هزینه های بازاریابی و تبلیغات (10٪ از کل هزینه های راه 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برندسازی و مواد بازاریابی </w:t>
      </w:r>
      <w:r xmlns:w="http://schemas.openxmlformats.org/wordprocessingml/2006/main">
        <w:t xml:space="preserve">: 20000 تا 50000 دلار (یک بار پرداخت)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تبلیغات رسانه های اجتماعی </w:t>
      </w:r>
      <w:r xmlns:w="http://schemas.openxmlformats.org/wordprocessingml/2006/main">
        <w:t xml:space="preserve">: 10000 تا 20000 دلار (ماهانه)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ایجاد محتوا </w:t>
      </w:r>
      <w:r xmlns:w="http://schemas.openxmlformats.org/wordprocessingml/2006/main">
        <w:t xml:space="preserve">: 000-10 دلار در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بازاریابی رویدادی </w:t>
      </w:r>
      <w:r xmlns:w="http://schemas.openxmlformats.org/wordprocessingml/2006/main">
        <w:t xml:space="preserve">: $10,000 - $20,000 (سه ماهه) کل هزینه بازاریابی و تبلیغات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$40,000 - $100,000 (سرمایه‌گذاری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هزینه‌های متفرقه (5% از کل هزینه‌های راه‌اندازی)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بیمه </w:t>
      </w:r>
      <w:r xmlns:w="http://schemas.openxmlformats.org/wordprocessingml/2006/main">
        <w:t xml:space="preserve">: $5,000 - $10,000 </w:t>
      </w:r>
      <w:r xmlns:w="http://schemas.openxmlformats.org/wordprocessingml/2006/main">
        <w:br xmlns:w="http://schemas.openxmlformats.org/wordprocessingml/2006/main"/>
      </w:r>
      <w:r xmlns:w="http://schemas.openxmlformats.org/wordprocessingml/2006/main">
        <w:t xml:space="preserve">: $10,000 $ </w:t>
      </w:r>
      <w:r xmlns:w="http://schemas.openxmlformats.org/wordprocessingml/2006/main">
        <w:t xml:space="preserve">* </w:t>
      </w:r>
      <w:r xmlns:w="http://schemas.openxmlformats.org/wordprocessingml/2006/main">
        <w:t xml:space="preserve">20000 دلار (در هر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آب و برق </w:t>
      </w:r>
      <w:r xmlns:w="http://schemas.openxmlformats.org/wordprocessingml/2006/main">
        <w:t xml:space="preserve">: 5000 دلار - 10000 دلار (در هر ماه)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متفرقه </w:t>
      </w:r>
      <w:r xmlns:w="http://schemas.openxmlformats.org/wordprocessingml/2006/main">
        <w:t xml:space="preserve">: 5000 دلار - 10000 دلار (ماهانه)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 کل متفرقه: 20000 دلار - 60000 دلار (سرمایه 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 شروع</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rPr>
          <w:b/>
        </w:rPr>
        <w:t xml:space="preserve">$960,000 - $1,820,000 (سرمایه گذاری اولیه)</w:t>
      </w:r>
    </w:p>
    <w:p>
      <w:pPr xmlns:w="http://schemas.openxmlformats.org/wordprocessingml/2006/main">
        <w:pStyle w:val="Subtitle"/>
      </w:pPr>
      <w:r xmlns:w="http://schemas.openxmlformats.org/wordprocessingml/2006/main">
        <w:t xml:space="preserve">4. هزینه های راه اندازی را نقد کنید.</w:t>
      </w:r>
    </w:p>
    <w:p>
      <w:pPr xmlns:w="http://schemas.openxmlformats.org/wordprocessingml/2006/main"/>
      <w:r xmlns:w="http://schemas.openxmlformats.org/wordprocessingml/2006/main">
        <w:rPr>
          <w:b/>
        </w:rPr>
        <w:t xml:space="preserve">نقد هزینه‌های راه‌اندازی: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هزینه‌های راه‌اندازی برای پروژه «اهرم هوش مصنوعی برای برنامه‌ریزی کسب‌وکار و تسهیل سرمایه‌گذاری» </w:t>
      </w:r>
      <w:r xmlns:w="http://schemas.openxmlformats.org/wordprocessingml/2006/main">
        <w:rPr>
          <w:b/>
        </w:rPr>
        <w:t xml:space="preserve">معقول به نظر می‌رسد، اما زمینه‌هایی برای بهبود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اولیه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و ادغام فناوری هوش مصنوعی </w:t>
      </w:r>
      <w:r xmlns:w="http://schemas.openxmlformats.org/wordprocessingml/2006/main">
        <w:t xml:space="preserve">: 30 درصد کل سرمایه گذاری (تقریباً 150000 تا 200000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تخصیص منطقی است زیرا سرمایه گذاری در فناوری هوش مصنوعی و ادغام آن با سیستم های موجود برای موفقیت پروژه بسیار مهم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الگوریتم برنامه ریزی کسب و کار سفارشی </w:t>
      </w:r>
      <w:r xmlns:w="http://schemas.openxmlformats.org/wordprocessingml/2006/main">
        <w:t xml:space="preserve">: 20% از کل سرمایه گذاری (تقریباً 100,000 تا 120,000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تخصیص </w:t>
      </w:r>
      <w:r xmlns:w="http://schemas.openxmlformats.org/wordprocessingml/2006/main">
        <w:rPr>
          <w:b/>
        </w:rPr>
        <w:t xml:space="preserve">کافی است </w:t>
      </w:r>
      <w:r xmlns:w="http://schemas.openxmlformats.org/wordprocessingml/2006/main">
        <w:t xml:space="preserve">زیرا یک الگوریتم سفارشی بینش منحصر به فرد و برنامه های متناسب را برای مشاغل ارائه می دهد و شانس آنها را برای جذب سرمایه گذاران افزایش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محتوا و توسعه نمودار دانش </w:t>
      </w:r>
      <w:r xmlns:w="http://schemas.openxmlformats.org/wordprocessingml/2006/main">
        <w:t xml:space="preserve">: 20% از کل سرمایه گذاری (تقریباً 100000 تا 120000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تخصیص </w:t>
      </w:r>
      <w:r xmlns:w="http://schemas.openxmlformats.org/wordprocessingml/2006/main">
        <w:rPr>
          <w:b/>
        </w:rPr>
        <w:t xml:space="preserve">منطقی است </w:t>
      </w:r>
      <w:r xmlns:w="http://schemas.openxmlformats.org/wordprocessingml/2006/main">
        <w:t xml:space="preserve">زیرا ایجاد محتوای با کیفیت بالا و نمودارهای دانش برای عملکرد مؤثر الگوریتم هوش مصنوعی ضروری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طراحی رابط کاربری و تجربه کاربری </w:t>
      </w:r>
      <w:r xmlns:w="http://schemas.openxmlformats.org/wordprocessingml/2006/main">
        <w:t xml:space="preserve">: 15 درصد از کل سرمایه گذاری (تقریباً 75000 تا 90000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تخصیص به </w:t>
      </w:r>
      <w:r xmlns:w="http://schemas.openxmlformats.org/wordprocessingml/2006/main">
        <w:rPr>
          <w:b/>
        </w:rPr>
        <w:t xml:space="preserve">عنوان </w:t>
      </w:r>
      <w:r xmlns:w="http://schemas.openxmlformats.org/wordprocessingml/2006/main">
        <w:t xml:space="preserve">یک رابط بصری و کاربرپسند برای شرکت ها برای استفاده مؤثر از پلتفرم ضروری است.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و توسعه </w:t>
      </w:r>
      <w:r xmlns:w="http://schemas.openxmlformats.org/wordprocessingml/2006/main">
        <w:t xml:space="preserve">: 5 درصد از کل سرمایه گذاری (تقریباً 25000 تا 30000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تخصیص </w:t>
      </w:r>
      <w:r xmlns:w="http://schemas.openxmlformats.org/wordprocessingml/2006/main">
        <w:t xml:space="preserve">با توجه به محدوده پروژه و اندازه بالقوه بازار </w:t>
      </w:r>
      <w:r xmlns:w="http://schemas.openxmlformats.org/wordprocessingml/2006/main">
        <w:rPr>
          <w:b/>
        </w:rPr>
        <w:t xml:space="preserve">کافی نیست . </w:t>
      </w:r>
      <w:r xmlns:w="http://schemas.openxmlformats.org/wordprocessingml/2006/main">
        <w:t xml:space="preserve">تخصیص قابل توجه تری برای بازاریابی موفقیت آمیز پلت فرم برای مخاطبان هدف آن ضروری است.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حقوق کارمندان و عملیات </w:t>
      </w:r>
      <w:r xmlns:w="http://schemas.openxmlformats.org/wordprocessingml/2006/main">
        <w:t xml:space="preserve">: 10% از کل سرمایه گذاری (تقریباً 50000 تا 60000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تخصیص </w:t>
      </w:r>
      <w:r xmlns:w="http://schemas.openxmlformats.org/wordprocessingml/2006/main">
        <w:rPr>
          <w:b/>
        </w:rPr>
        <w:t xml:space="preserve">منطقی است </w:t>
      </w:r>
      <w:r xmlns:w="http://schemas.openxmlformats.org/wordprocessingml/2006/main">
        <w:t xml:space="preserve">زیرا برای مدیریت پروژه و اطمینان از موفقیت مستمر آن، حفظ یک تیم عملیاتی کوچک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کلی: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هزینه های راه اندازی منطقی به نظر می رسد، زمینه هایی برای بهبود وجود دارد. تخصیص بازاریابی و توسعه را می توان افزایش داد تا به طور موثر به مخاطبان هدف برسد و باعث پذیرش پلت فرم شود. تخصیص سرمایه گذاری اولیه باید برای در نظر گرفتن هر گونه ریسک بالقوه مورد ارزیابی مجدد قرار گیرد و نیازمند رویکرد مدیریت ریسک جامع تری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10 تا 20 درصد از کل سرمایه‌گذاری را به بازاریابی و اطلاع رسانی اختصاص دهید. </w:t>
      </w:r>
      <w:r xmlns:w="http://schemas.openxmlformats.org/wordprocessingml/2006/main">
        <w:br xmlns:w="http://schemas.openxmlformats.org/wordprocessingml/2006/main"/>
      </w:r>
      <w:r xmlns:w="http://schemas.openxmlformats.org/wordprocessingml/2006/main">
        <w:t xml:space="preserve">2. 5 تا 10 درصد از کل سرمایه گذاری را برای برنامه ریزی اضطراری و مدیریت ریسک کنار بگذارید. </w:t>
      </w:r>
      <w:r xmlns:w="http://schemas.openxmlformats.org/wordprocessingml/2006/main">
        <w:br xmlns:w="http://schemas.openxmlformats.org/wordprocessingml/2006/main"/>
      </w:r>
      <w:r xmlns:w="http://schemas.openxmlformats.org/wordprocessingml/2006/main">
        <w:t xml:space="preserve">3. یک برنامه جامع مدیریت ریسک تهیه کنید و تخصیص سرمایه گذاری اولیه را مطابق با آن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توصیه‌ها، هزینه‌های راه‌اندازی پروژه «اهرم هوش مصنوعی برای برنامه‌ریزی تجاری و تسهیل سرمایه‌گذاری» را می‌توان به طور مؤثر مدیریت کرد و پروژه را برای موفقیت بلندمدت قرار داد.</w:t>
      </w:r>
    </w:p>
    <w:p>
      <w:pPr xmlns:w="http://schemas.openxmlformats.org/wordprocessingml/2006/main">
        <w:pStyle w:val="Subtitle"/>
      </w:pPr>
      <w:r xmlns:w="http://schemas.openxmlformats.org/wordprocessingml/2006/main">
        <w:t xml:space="preserve">5. پیگیری درآمد.</w:t>
      </w:r>
    </w:p>
    <w:p>
      <w:pPr xmlns:w="http://schemas.openxmlformats.org/wordprocessingml/2006/main"/>
      <w:r xmlns:w="http://schemas.openxmlformats.org/wordprocessingml/2006/main">
        <w:rPr>
          <w:b/>
        </w:rPr>
        <w:t xml:space="preserve">پیشنهاد ردیابی درآمد برای "اهم سازی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با هدف استفاده از فناوری هوش مصنوعی (AI) برای کمک به شرکت ها در ایجاد طرح های تجاری مناسب و ارتباط آنها با سرمایه گذاران بالقوه است. این امر به کسب و کارها امکان می دهد تا رشد خود را تسریع کنند، تخصیص منابع خود را بهینه کنند و شانس خود را برای تضمین سرمایه گذاری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جریان‌های درآمد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منظور ایجاد درآمد، پروژه ما بر جریان‌های درآمدی کلیدی زیر تمرکز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مبتنی بر اشتراک </w:t>
      </w:r>
      <w:r xmlns:w="http://schemas.openxmlformats.org/wordprocessingml/2006/main">
        <w:t xml:space="preserve">: به کسب‌وکارها خدمات مبتنی بر اشتراک را برای دسترسی به ابزار برنامه‌ریزی کسب‌وکار مبتنی بر هوش مصنوعی، که الگوهای طرح کسب‌وکار سفارشی‌سازی شده ارائه می‌دهد، ارائه می‌کند. تجزیه و تحلیل بازار و توصیه های سرمایه گذاری این باعث ایجاد درآمد مکرر از طریق هزینه های اشتراک می 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داده ها و بینش </w:t>
      </w:r>
      <w:r xmlns:w="http://schemas.openxmlformats.org/wordprocessingml/2006/main">
        <w:t xml:space="preserve">: جمع آوری و تجزیه و تحلیل داده های تولید شده توسط مشاغل با استفاده از ابزار ما، ارائه بینش ارزشمند در مورد روند بازار، تجزیه و تحلیل رقابتی، و فرصت های سرمایه گذاری. این امر از طریق تجزیه و تحلیل داده ها و خدمات مشاوره درآمدزایی خواهد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سرمایه‌گذاری </w:t>
      </w:r>
      <w:r xmlns:w="http://schemas.openxmlformats.org/wordprocessingml/2006/main">
        <w:t xml:space="preserve">: کسب‌وکارها را با سرمایه‌گذاران بالقوه مرتبط کرده و سرمایه‌گذاری‌ها را تسهیل می‌کند و از سرمایه‌گذاری کمیسیون دریافت می‌کنید.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تبلیغات و محتوای حمایت شده </w:t>
      </w:r>
      <w:r xmlns:w="http://schemas.openxmlformats.org/wordprocessingml/2006/main">
        <w:t xml:space="preserve">: تبلیغات مرتبط و محتوای حمایت شده را در پلت فرم ما نمایش دهید و از طریق تبلیغات نمایشی درآمد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براساس تحلیل و فرضیات بازار ما، رشد درآمد زیر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اول </w:t>
      </w:r>
      <w:r xmlns:w="http://schemas.openxmlformats.org/wordprocessingml/2006/main">
        <w:t xml:space="preserve">: 100000 دلار درآمد، با 500 مشترک و 20 سرمایه‌گذاری تسهیل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دوم </w:t>
      </w:r>
      <w:r xmlns:w="http://schemas.openxmlformats.org/wordprocessingml/2006/main">
        <w:t xml:space="preserve">: 250000 دلار درآمد، با 1000 مشترک و 50 سرمایه گذاری تسهیل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3 </w:t>
      </w:r>
      <w:r xmlns:w="http://schemas.openxmlformats.org/wordprocessingml/2006/main">
        <w:t xml:space="preserve">: 500000 دلار درآمد، با 2000 مشترک و 100 سرمایه گذاری تسهیل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درآمد ماهانه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درآمد پیش بینی شده ما، تفکیک درآمد ماهانه زیر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 اشتراک ها | تجزیه و تحلیل داده ها و بینش | سرمایه گذاری سرمایه گذاری | تبلیغات و محتوای حمایت شده | کل درآمد | </w:t>
      </w:r>
      <w:r xmlns:w="http://schemas.openxmlformats.org/wordprocessingml/2006/main">
        <w:br xmlns:w="http://schemas.openxmlformats.org/wordprocessingml/2006/main"/>
      </w:r>
      <w:r xmlns:w="http://schemas.openxmlformats.org/wordprocessingml/2006/main">
        <w:t xml:space="preserve">| --- | --- | --- | --- | --- | --- | </w:t>
      </w:r>
      <w:r xmlns:w="http://schemas.openxmlformats.org/wordprocessingml/2006/main">
        <w:br xmlns:w="http://schemas.openxmlformats.org/wordprocessingml/2006/main"/>
      </w:r>
      <w:r xmlns:w="http://schemas.openxmlformats.org/wordprocessingml/2006/main">
        <w:t xml:space="preserve">| ماه 1 | 8,333 دلار | 0 دلار | 0 دلار | 2500 دلار | 11000 دلار | </w:t>
      </w:r>
      <w:r xmlns:w="http://schemas.openxmlformats.org/wordprocessingml/2006/main">
        <w:br xmlns:w="http://schemas.openxmlformats.org/wordprocessingml/2006/main"/>
      </w:r>
      <w:r xmlns:w="http://schemas.openxmlformats.org/wordprocessingml/2006/main">
        <w:t xml:space="preserve">| ماه 2 | 11667 دلار | 0 دلار | 0 دلار | 3,125 دلار | 15000 دلار | </w:t>
      </w:r>
      <w:r xmlns:w="http://schemas.openxmlformats.org/wordprocessingml/2006/main">
        <w:br xmlns:w="http://schemas.openxmlformats.org/wordprocessingml/2006/main"/>
      </w:r>
      <w:r xmlns:w="http://schemas.openxmlformats.org/wordprocessingml/2006/main">
        <w:t xml:space="preserve">| ماه 3 | 17500 دلار | 0 دلار | 0 دلار | 4000 دلار | 22000 دلار | </w:t>
      </w:r>
      <w:r xmlns:w="http://schemas.openxmlformats.org/wordprocessingml/2006/main">
        <w:br xmlns:w="http://schemas.openxmlformats.org/wordprocessingml/2006/main"/>
      </w:r>
      <w:r xmlns:w="http://schemas.openxmlformats.org/wordprocessingml/2006/main">
        <w:t xml:space="preserve">| ... | ... | ... | ... | ... | ...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درآمد پروژه، مفروضات زیر را انجام داده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میانگین هزینه اشتراک سالانه: 1000 دلار برای هر کسب و کار </w:t>
      </w:r>
      <w:r xmlns:w="http://schemas.openxmlformats.org/wordprocessingml/2006/main">
        <w:br xmlns:w="http://schemas.openxmlformats.org/wordprocessingml/2006/main"/>
      </w:r>
      <w:r xmlns:w="http://schemas.openxmlformats.org/wordprocessingml/2006/main">
        <w:t xml:space="preserve">* تجزیه و تحلیل داده ها و خدمات مشاوره ای به طور متوسط 10٪ از هزینه های اشتراک را ایجاد می کند </w:t>
      </w:r>
      <w:r xmlns:w="http://schemas.openxmlformats.org/wordprocessingml/2006/main">
        <w:br xmlns:w="http://schemas.openxmlformats.org/wordprocessingml/2006/main"/>
      </w:r>
      <w:r xmlns:w="http://schemas.openxmlformats.org/wordprocessingml/2006/main">
        <w:t xml:space="preserve">* سرمایه سرمایه گذاری به طور متوسط 20٪ از هزینه های اشتراک را ایجاد می کند </w:t>
      </w:r>
      <w:r xmlns:w="http://schemas.openxmlformats.org/wordprocessingml/2006/main">
        <w:br xmlns:w="http://schemas.openxmlformats.org/wordprocessingml/2006/main"/>
      </w:r>
      <w:r xmlns:w="http://schemas.openxmlformats.org/wordprocessingml/2006/main">
        <w:t xml:space="preserve">* تبلیغات نمایشی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ابزار برنامه‌ریزی کسب‌وکار مبتنی بر هوش مصنوعی و اتصال کسب‌وکارها با سرمایه گذاران بالقوه، ما مطمئن هستیم که پروژه ما رشد درآمد قابل توجهی را ایجاد می کند و بازده سرمایه گذاری قوی را ارائه می دهد.</w:t>
      </w:r>
    </w:p>
    <w:p>
      <w:pPr xmlns:w="http://schemas.openxmlformats.org/wordprocessingml/2006/main">
        <w:pStyle w:val="Subtitle"/>
      </w:pPr>
      <w:r xmlns:w="http://schemas.openxmlformats.org/wordprocessingml/2006/main">
        <w:t xml:space="preserve">6. ردیابی درآمد را نقد کنید.</w:t>
      </w:r>
    </w:p>
    <w:p>
      <w:pPr xmlns:w="http://schemas.openxmlformats.org/wordprocessingml/2006/main"/>
      <w:r xmlns:w="http://schemas.openxmlformats.org/wordprocessingml/2006/main">
        <w:rPr>
          <w:b/>
        </w:rPr>
        <w:t xml:space="preserve">نقد ردیابی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توضیحات پروژه داده شده استفاده از فناوری هوش مصنوعی را در دو حوزه اصلی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طرح های تجاری مناسب </w:t>
      </w:r>
      <w:r xmlns:w="http://schemas.openxmlformats.org/wordprocessingml/2006/main">
        <w:br xmlns:w="http://schemas.openxmlformats.org/wordprocessingml/2006/main"/>
      </w:r>
      <w:r xmlns:w="http://schemas.openxmlformats.org/wordprocessingml/2006/main">
        <w:t xml:space="preserve">2. ارتباط شرکت ها با سرمایه گذاران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نگرانی های کلیدی در مورد ردیابی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هدف پروژه افزایش اتصال سرمایه گذاران و در نهایت تولید درآمد است. ، جنبه های خاصی از ردیابی درآمد وجود دارد که نیاز به توضیح و بهبود بالقوه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های قیمت گذاری نامشخص </w:t>
      </w:r>
      <w:r xmlns:w="http://schemas.openxmlformats.org/wordprocessingml/2006/main">
        <w:t xml:space="preserve">: توضیحات مشخص نمی‌کند که خدمات تولید طرح کسب‌وکار مبتنی بر هوش مصنوعی و خدمات اتصال سرمایه‌گذار چگونه قیمت‌گذاری می‌شود، یا چه هزینه‌هایی در پیش‌بینی درآمد لحاظ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های جذب سرمایه گذار </w:t>
      </w:r>
      <w:r xmlns:w="http://schemas.openxmlformats.org/wordprocessingml/2006/main">
        <w:t xml:space="preserve">: اگر سیستم ارتباطات سرمایه گذاران را تسهیل کند، سرمایه گذاران یا شرکت هایی که به دنبال سرمایه گذاری هستند چه هزینه هایی را پرداخت می کنند؟ آیا این هزینه ها در پیش بینی درآمد لحاظ می شود و اگر چنین است، چه مقدار از درآمد بالقوه به این کارمزدها اختصاص خواهد یافت؟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 کارمزد موفقیت </w:t>
      </w:r>
      <w:r xmlns:w="http://schemas.openxmlformats.org/wordprocessingml/2006/main">
        <w:t xml:space="preserve">: یک مدل احتمالی ردیابی درآمد می‌تواند شامل هزینه موفقیت باشد که توسط سرمایه‌گذارانی که از طریق سیستم تأمین مالی می‌کنند پرداخت می‌شود. با این حال، این مدل باید به وضوح تعریف شود، از جمله جزئیات در مورد ساختار پرداخت، نرخ کمیسیون، و اهداف درآمد بالقوه.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هزینه های اشتراک طرح شرکت </w:t>
      </w:r>
      <w:r xmlns:w="http://schemas.openxmlformats.org/wordprocessingml/2006/main">
        <w:t xml:space="preserve">: یکی دیگر از جریان های درآمد بالقوه می تواند هزینه های اشتراک برای تولید طرح تجاری و دسترسی به ابزارهای مبتنی بر هوش مصنوعی باشد. با این حال، توضیحات مشخص نمی کند که این هزینه ها چگونه ساختار، تنظیم یا به صورت رقابتی تراز خواهند 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معیار بازگشت سرمایه (ROI) </w:t>
      </w:r>
      <w:r xmlns:w="http://schemas.openxmlformats.org/wordprocessingml/2006/main">
        <w:t xml:space="preserve">: برای ردیابی دقیق رشد درآمد، یک معیار ROI واضح باید ایجاد شود، تا اطمینان حاصل شود که سرمایه گذاران و شرکت ها درک متقابل سودمندی از عملکرد مالی پروژه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ردیابی مؤثر درآمد،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مدل‌های قیمت‌گذاری </w:t>
      </w:r>
      <w:r xmlns:w="http://schemas.openxmlformats.org/wordprocessingml/2006/main">
        <w:t xml:space="preserve">: ساختارهای قیمت‌گذاری، از جمله هر گونه کارمزد یا نرخ کمیسیون قابل اعمال را به وضوح ترسیم و مستند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شفافیت و ارتباطات </w:t>
      </w:r>
      <w:r xmlns:w="http://schemas.openxmlformats.org/wordprocessingml/2006/main">
        <w:t xml:space="preserve">: مدل‌های تقسیم درآمد و هر گونه کارمزد مرتبط را به وضوح در میان بگذارید تا اطمینان حاصل شود که سرمایه‌گذاران و شرکت‌ها درک متقابل سودمندی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مبتنی بر نتیجه </w:t>
      </w:r>
      <w:r xmlns:w="http://schemas.openxmlformats.org/wordprocessingml/2006/main">
        <w:t xml:space="preserve">: یک معیار ROI جامع برای ردیابی دقیق عملکرد مالی پروژه و اندازه گیری بازگشت سرمایه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نگرانی‌ها و اجرای این توصیه‌ها، پروژه «اهرم هوش مصنوعی برای برنامه‌ریزی کسب‌وکار و تسهیل سرمایه‌گذاری» می‌تواند یک مکانیسم ردیابی درآمد قوی ایجاد کند و رشد و موفقیت پایدار را تقویت کند.</w:t>
      </w:r>
    </w:p>
    <w:p>
      <w:pPr xmlns:w="http://schemas.openxmlformats.org/wordprocessingml/2006/main">
        <w:pStyle w:val="Subtitle"/>
      </w:pPr>
      <w:r xmlns:w="http://schemas.openxmlformats.org/wordprocessingml/2006/main">
        <w:t xml:space="preserve">7. پیش بینی ها را مرور کنید.</w:t>
      </w:r>
    </w:p>
    <w:p>
      <w:pPr xmlns:w="http://schemas.openxmlformats.org/wordprocessingml/2006/main"/>
      <w:r xmlns:w="http://schemas.openxmlformats.org/wordprocessingml/2006/main">
        <w:rPr>
          <w:b/>
        </w:rPr>
        <w:t xml:space="preserve">بررسی پروژه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w:t>
      </w:r>
      <w:r xmlns:w="http://schemas.openxmlformats.org/wordprocessingml/2006/main">
        <w:t xml:space="preserve"> </w:t>
      </w:r>
      <w:r xmlns:w="http://schemas.openxmlformats.org/wordprocessingml/2006/main">
        <w:rPr>
          <w:b/>
        </w:rPr>
        <w:t xml:space="preserve">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پیشنهادی استفاده از </w:t>
      </w:r>
      <w:r xmlns:w="http://schemas.openxmlformats.org/wordprocessingml/2006/main">
        <w:rPr>
          <w:b/>
        </w:rPr>
        <w:t xml:space="preserve">فناوری هوش مصنوعی (AI) </w:t>
      </w:r>
      <w:r xmlns:w="http://schemas.openxmlformats.org/wordprocessingml/2006/main">
        <w:t xml:space="preserve">برای کمک به شرکت‌ها در ایجاد </w:t>
      </w:r>
      <w:r xmlns:w="http://schemas.openxmlformats.org/wordprocessingml/2006/main">
        <w:rPr>
          <w:b/>
        </w:rPr>
        <w:t xml:space="preserve">طرح‌های تجاری مناسب </w:t>
      </w:r>
      <w:r xmlns:w="http://schemas.openxmlformats.org/wordprocessingml/2006/main">
        <w:t xml:space="preserve">و ارتباط آنها با </w:t>
      </w:r>
      <w:r xmlns:w="http://schemas.openxmlformats.org/wordprocessingml/2006/main">
        <w:rPr>
          <w:b/>
        </w:rPr>
        <w:t xml:space="preserve">سرمایه‌گذاران بالقوه است </w:t>
      </w:r>
      <w:r xmlns:w="http://schemas.openxmlformats.org/wordprocessingml/2006/main">
        <w:t xml:space="preserve">. این پروژه </w:t>
      </w:r>
      <w:r xmlns:w="http://schemas.openxmlformats.org/wordprocessingml/2006/main">
        <w:rPr>
          <w:b/>
        </w:rPr>
        <w:t xml:space="preserve">انقلابی </w:t>
      </w:r>
      <w:r xmlns:w="http://schemas.openxmlformats.org/wordprocessingml/2006/main">
        <w:t xml:space="preserve">در برنامه ریزی کسب و کار و فرآیند تسهیل سرمایه گذاری ایجاد می کند و </w:t>
      </w:r>
      <w:r xmlns:w="http://schemas.openxmlformats.org/wordprocessingml/2006/main">
        <w:rPr>
          <w:b/>
        </w:rPr>
        <w:t xml:space="preserve">تضمین می کند </w:t>
      </w:r>
      <w:r xmlns:w="http://schemas.openxmlformats.org/wordprocessingml/2006/main">
        <w:t xml:space="preserve">که شرکت ها ابزارهای لازم برای موفقیت در بازار را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بهره وری: </w:t>
      </w:r>
      <w:r xmlns:w="http://schemas.openxmlformats.org/wordprocessingml/2006/main">
        <w:t xml:space="preserve">استفاده از فناوری هوش مصنوعی برای تولید طرح های تجاری مناسب، </w:t>
      </w:r>
      <w:r xmlns:w="http://schemas.openxmlformats.org/wordprocessingml/2006/main">
        <w:t xml:space="preserve">کارایی فرآیند برنامه ریزی کسب و کار را تا </w:t>
      </w:r>
      <w:r xmlns:w="http://schemas.openxmlformats.org/wordprocessingml/2006/main">
        <w:rPr>
          <w:b/>
        </w:rPr>
        <w:t xml:space="preserve">30 درصد </w:t>
      </w:r>
      <w:r xmlns:w="http://schemas.openxmlformats.org/wordprocessingml/2006/main">
        <w:rPr>
          <w:b/>
        </w:rPr>
        <w:t xml:space="preserve">افزایش می دهد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مشارکت سرمایه‌گذار: </w:t>
      </w:r>
      <w:r xmlns:w="http://schemas.openxmlformats.org/wordprocessingml/2006/main">
        <w:t xml:space="preserve">توانایی پروژه برای ارتباط شرکت‌ها با سرمایه‌گذاران بالقوه، مشارکت سرمایه‌گذاران را </w:t>
      </w:r>
      <w:r xmlns:w="http://schemas.openxmlformats.org/wordprocessingml/2006/main">
        <w:rPr>
          <w:b/>
        </w:rPr>
        <w:t xml:space="preserve">افزایش می‌دهد </w:t>
      </w:r>
      <w:r xmlns:w="http://schemas.openxmlformats.org/wordprocessingml/2006/main">
        <w:t xml:space="preserve">و </w:t>
      </w:r>
      <w:r xmlns:w="http://schemas.openxmlformats.org/wordprocessingml/2006/main">
        <w:t xml:space="preserve">تعداد معاملات سرمایه‌گذاری موفق را </w:t>
      </w:r>
      <w:r xmlns:w="http://schemas.openxmlformats.org/wordprocessingml/2006/main">
        <w:rPr>
          <w:b/>
        </w:rPr>
        <w:t xml:space="preserve">تا 25 درصد </w:t>
      </w:r>
      <w:r xmlns:w="http://schemas.openxmlformats.org/wordprocessingml/2006/main">
        <w:rPr>
          <w:b/>
        </w:rPr>
        <w:t xml:space="preserve">افزایش می‌دهد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ریزی کسب و کار پیشرفته: </w:t>
      </w:r>
      <w:r xmlns:w="http://schemas.openxmlformats.org/wordprocessingml/2006/main">
        <w:t xml:space="preserve">ابزار برنامه ریزی کسب و کار خودکار، </w:t>
      </w:r>
      <w:r xmlns:w="http://schemas.openxmlformats.org/wordprocessingml/2006/main">
        <w:t xml:space="preserve">نتایج برنامه ریزی کسب و کار را با </w:t>
      </w:r>
      <w:r xmlns:w="http://schemas.openxmlformats.org/wordprocessingml/2006/main">
        <w:rPr>
          <w:b/>
        </w:rPr>
        <w:t xml:space="preserve">امکان </w:t>
      </w:r>
      <w:r xmlns:w="http://schemas.openxmlformats.org/wordprocessingml/2006/main">
        <w:t xml:space="preserve">ایجاد برنامه های دقیق تر و موثرتر به شرکت ها </w:t>
      </w:r>
      <w:r xmlns:w="http://schemas.openxmlformats.org/wordprocessingml/2006/main">
        <w:rPr>
          <w:b/>
        </w:rPr>
        <w:t xml:space="preserve">بهبود می بخشد و در نتیجه نرخ موفقیت کسب و کار را </w:t>
      </w:r>
      <w:r xmlns:w="http://schemas.openxmlformats.org/wordprocessingml/2006/main">
        <w:rPr>
          <w:b/>
        </w:rPr>
        <w:t xml:space="preserve">20 درصد افزایش می دهد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مقیاس پذیری: </w:t>
      </w:r>
      <w:r xmlns:w="http://schemas.openxmlformats.org/wordprocessingml/2006/main">
        <w:t xml:space="preserve">فناوری هوش مصنوعی پروژه </w:t>
      </w:r>
      <w:r xmlns:w="http://schemas.openxmlformats.org/wordprocessingml/2006/main">
        <w:rPr>
          <w:b/>
        </w:rPr>
        <w:t xml:space="preserve">مقیاس پذیر است </w:t>
      </w:r>
      <w:r xmlns:w="http://schemas.openxmlformats.org/wordprocessingml/2006/main">
        <w:t xml:space="preserve">و به آن اجازه می دهد از مشاغل کوچک، متوسط و بزرگ پشتیبانی کند و </w:t>
      </w:r>
      <w:r xmlns:w="http://schemas.openxmlformats.org/wordprocessingml/2006/main">
        <w:t xml:space="preserve">به بازارها و صنایع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گسترش یابد . </w:t>
      </w:r>
      <w:r xmlns:w="http://schemas.openxmlformats.org/wordprocessingml/2006/main">
        <w:rPr>
          <w:b/>
        </w:rPr>
        <w:t xml:space="preserve">ROI: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درآمد تخمینی: </w:t>
      </w:r>
      <w:r xmlns:w="http://schemas.openxmlformats.org/wordprocessingml/2006/main">
        <w:t xml:space="preserve">پتانسیل پروژه برای افزایش نرخ موفقیت کسب و کار تا </w:t>
      </w:r>
      <w:r xmlns:w="http://schemas.openxmlformats.org/wordprocessingml/2006/main">
        <w:rPr>
          <w:b/>
        </w:rPr>
        <w:t xml:space="preserve">20٪ </w:t>
      </w:r>
      <w:r xmlns:w="http://schemas.openxmlformats.org/wordprocessingml/2006/main">
        <w:t xml:space="preserve">و افزایش مشارکت سرمایه گذار تا </w:t>
      </w:r>
      <w:r xmlns:w="http://schemas.openxmlformats.org/wordprocessingml/2006/main">
        <w:rPr>
          <w:b/>
        </w:rPr>
        <w:t xml:space="preserve">25٪ </w:t>
      </w:r>
      <w:r xmlns:w="http://schemas.openxmlformats.org/wordprocessingml/2006/main">
        <w:t xml:space="preserve">منجر به </w:t>
      </w:r>
      <w:r xmlns:w="http://schemas.openxmlformats.org/wordprocessingml/2006/main">
        <w:rPr>
          <w:b/>
        </w:rPr>
        <w:t xml:space="preserve">رشد درآمد تخمینی 5 میلیون دلاری </w:t>
      </w:r>
      <w:r xmlns:w="http://schemas.openxmlformats.org/wordprocessingml/2006/main">
        <w:t xml:space="preserve">در سال اول، با </w:t>
      </w:r>
      <w:r xmlns:w="http://schemas.openxmlformats.org/wordprocessingml/2006/main">
        <w:rPr>
          <w:b/>
        </w:rPr>
        <w:t xml:space="preserve">نرخ رشد سالانه مرکب (CAGR) 15 خواهد شد. </w:t>
      </w:r>
      <w:r xmlns:w="http://schemas.openxmlformats.org/wordprocessingml/2006/main">
        <w:rPr>
          <w:b/>
        </w:rPr>
        <w:t xml:space="preserve">درصد </w:t>
      </w:r>
      <w:r xmlns:w="http://schemas.openxmlformats.org/wordprocessingml/2006/main">
        <w:t xml:space="preserve">در سه سال آینده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صرفه جویی در هزینه تخمینی: </w:t>
      </w:r>
      <w:r xmlns:w="http://schemas.openxmlformats.org/wordprocessingml/2006/main">
        <w:t xml:space="preserve">کاهش نیاز به برنامه ریزی دستی کسب و کار منجر به </w:t>
      </w:r>
      <w:r xmlns:w="http://schemas.openxmlformats.org/wordprocessingml/2006/main">
        <w:rPr>
          <w:b/>
        </w:rPr>
        <w:t xml:space="preserve">صرفه جویی در هزینه های تخمینی 1.5 میلیون دلاری </w:t>
      </w:r>
      <w:r xmlns:w="http://schemas.openxmlformats.org/wordprocessingml/2006/main">
        <w:t xml:space="preserve">در سال اول، با </w:t>
      </w:r>
      <w:r xmlns:w="http://schemas.openxmlformats.org/wordprocessingml/2006/main">
        <w:rPr>
          <w:b/>
        </w:rPr>
        <w:t xml:space="preserve">CAGR 10٪ </w:t>
      </w:r>
      <w:r xmlns:w="http://schemas.openxmlformats.org/wordprocessingml/2006/main">
        <w:t xml:space="preserve">در سه سال آینده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برای استفاده از هوش مصنوعی برای برنامه‌ریزی کسب‌وکار و تسهیل سرمایه‌گذاری، پتانسیل قابل‌توجهی برای </w:t>
      </w:r>
      <w:r xmlns:w="http://schemas.openxmlformats.org/wordprocessingml/2006/main">
        <w:rPr>
          <w:b/>
        </w:rPr>
        <w:t xml:space="preserve">متحول کردن </w:t>
      </w:r>
      <w:r xmlns:w="http://schemas.openxmlformats.org/wordprocessingml/2006/main">
        <w:t xml:space="preserve">فرآیند برنامه‌ریزی تجاری و تسهیل سرمایه‌گذاری دارد. با </w:t>
      </w:r>
      <w:r xmlns:w="http://schemas.openxmlformats.org/wordprocessingml/2006/main">
        <w:rPr>
          <w:b/>
        </w:rPr>
        <w:t xml:space="preserve">رشد تخمینی درآمد </w:t>
      </w:r>
      <w:r xmlns:w="http://schemas.openxmlformats.org/wordprocessingml/2006/main">
        <w:t xml:space="preserve">و </w:t>
      </w:r>
      <w:r xmlns:w="http://schemas.openxmlformats.org/wordprocessingml/2006/main">
        <w:rPr>
          <w:b/>
        </w:rPr>
        <w:t xml:space="preserve">صرفه جویی در هزینه </w:t>
      </w:r>
      <w:r xmlns:w="http://schemas.openxmlformats.org/wordprocessingml/2006/main">
        <w:t xml:space="preserve">، این پروژه </w:t>
      </w:r>
      <w:r xmlns:w="http://schemas.openxmlformats.org/wordprocessingml/2006/main">
        <w:rPr>
          <w:b/>
        </w:rPr>
        <w:t xml:space="preserve">به شدت </w:t>
      </w:r>
      <w:r xmlns:w="http://schemas.openxmlformats.org/wordprocessingml/2006/main">
        <w:t xml:space="preserve">به موفقیت شرکت های شرکت کننده کمک می کند و </w:t>
      </w:r>
      <w:r xmlns:w="http://schemas.openxmlformats.org/wordprocessingml/2006/main">
        <w:t xml:space="preserve">بازده </w:t>
      </w:r>
      <w:r xmlns:w="http://schemas.openxmlformats.org/wordprocessingml/2006/main">
        <w:rPr>
          <w:b/>
        </w:rPr>
        <w:t xml:space="preserve">سرمایه گذاری مثبت (ROI) را </w:t>
      </w:r>
      <w:r xmlns:w="http://schemas.openxmlformats.org/wordprocessingml/2006/main">
        <w:rPr>
          <w:b/>
        </w:rPr>
        <w:t xml:space="preserve">به همراه خواهد داشت </w:t>
      </w:r>
      <w:r xmlns:w="http://schemas.openxmlformats.org/wordprocessingml/2006/main">
        <w:t xml:space="preserve">.</w:t>
      </w:r>
    </w:p>
    <w:p>
      <w:pPr xmlns:w="http://schemas.openxmlformats.org/wordprocessingml/2006/main">
        <w:pStyle w:val="Subtitle"/>
      </w:pPr>
      <w:r xmlns:w="http://schemas.openxmlformats.org/wordprocessingml/2006/main">
        <w:t xml:space="preserve">8. پیش بینی های انتقادی.</w:t>
      </w:r>
    </w:p>
    <w:p>
      <w:pPr xmlns:w="http://schemas.openxmlformats.org/wordprocessingml/2006/main"/>
      <w:r xmlns:w="http://schemas.openxmlformats.org/wordprocessingml/2006/main">
        <w:rPr>
          <w:b/>
        </w:rPr>
        <w:t xml:space="preserve">نقد پروژه: بهره‌برداری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«اهرم هوش مصنوعی برای برنامه‌ریزی کسب‌وکار و تسهیل سرمایه‌گذاری»، با هدف استفاده از فناوری هوش مصنوعی برای کمک به شرکت‌ها در ایجاد طرح‌های تجاری مناسب و ارتباط آنها با سرمایه‌گذاران بالقوه است. پیش‌بینی‌ها برای این پروژه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جریان‌های 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مدل مبتنی بر اشتراک </w:t>
      </w:r>
      <w:r xmlns:w="http://schemas.openxmlformats.org/wordprocessingml/2006/main">
        <w:t xml:space="preserve">: فرض می‌شود که جریان درآمد اولیه است، شرکت‌ها درصدی از سرمایه‌گذاری خود را به عنوان هزینه برای برنامه‌ریزی کسب‌وکار با کمک هوش مصنوعی پرداخت می‌کنند.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هزینه های سرمایه گذار </w:t>
      </w:r>
      <w:r xmlns:w="http://schemas.openxmlformats.org/wordprocessingml/2006/main">
        <w:t xml:space="preserve">: جریان درآمد اضافی، با سرمایه گذاران که درصدی از سرمایه گذاری های خود را که از طریق پلت فرم ایجاد شده است، پرداخت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خدمات تجزیه و تحلیل داده ها </w:t>
      </w:r>
      <w:r xmlns:w="http://schemas.openxmlformats.org/wordprocessingml/2006/main">
        <w:t xml:space="preserve">: جریان درآمد بالقوه، با شرکت هایی که برای بینش و تجزیه و تحلیل مبتنی بر هوش مصنوعی هزینه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جذب کاربر (UAC):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هزینه های راه اندازی اولیه </w:t>
      </w:r>
      <w:r xmlns:w="http://schemas.openxmlformats.org/wordprocessingml/2006/main">
        <w:t xml:space="preserve">: 200000 دلار تخمین زده می شود که توسعه زیرساخت، آموزش مدل هوش مصنوعی و بازاریابی را پوشش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UAC های در حال انجام </w:t>
      </w:r>
      <w:r xmlns:w="http://schemas.openxmlformats.org/wordprocessingml/2006/main">
        <w:t xml:space="preserve">: با 50000 دلار در ماه پیش بینی شده است که تعمیر و نگهداری، به روز رسانی ها و تلاش های بازاریابی را پوشش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توسعه و نگهداری هوش مصنوعی </w:t>
      </w:r>
      <w:r xmlns:w="http://schemas.openxmlformats.org/wordprocessingml/2006/main">
        <w:t xml:space="preserve">: 100000 دلار در ماه تخمین زده می شود که به روز رسانی، آموزش و سفارشی سازی مدل هوش مصنوعی را پوشش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بازاریابی و تبلیغات </w:t>
      </w:r>
      <w:r xmlns:w="http://schemas.openxmlformats.org/wordprocessingml/2006/main">
        <w:t xml:space="preserve">: با 50000 دلار در ماه پیش بینی می شود که ارتقاء پلت فرم و تولید سرنخ را پوشش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پشتیبانی و موفقیت مشتری </w:t>
      </w:r>
      <w:r xmlns:w="http://schemas.openxmlformats.org/wordprocessingml/2006/main">
        <w:t xml:space="preserve">: 30000 دلار در ماه تخمین زده می شود که پشتیبانی مشتری و مدیریت موفقیت را پوشش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انتقادات و پیشنهادات: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تمرکز محدود بر بینش های مبتنی بر داده </w:t>
      </w:r>
      <w:r xmlns:w="http://schemas.openxmlformats.org/wordprocessingml/2006/main">
        <w:t xml:space="preserve">: تمرکز اولیه پروژه بر تولید طرح تجاری و ارتباط سرمایه گذار ممکن است به طور کامل از قابلیت های فناوری هوش مصنوعی بهره نبرد. برای ارائه ارزش بیشتر به کاربران، تجزیه و تحلیل داده ها و بینش های مبتنی بر هوش مصنوعی را در نظر بگیرید.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وابستگی به تامین مالی سرمایه گذار </w:t>
      </w:r>
      <w:r xmlns:w="http://schemas.openxmlformats.org/wordprocessingml/2006/main">
        <w:t xml:space="preserve">: اتکای پروژه به هزینه های سرمایه گذاری به عنوان یک جریان درآمد ممکن است غیرقابل پیش بینی و نوسان باشد. تنوع بخشیدن به جریان‌های درآمد، مانند سرویس‌های تجزیه و تحلیل داده‌ها یا مدل‌های مبتنی بر اشتراک را در نظر بگیرید.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رقابت و اشباع بازار </w:t>
      </w:r>
      <w:r xmlns:w="http://schemas.openxmlformats.org/wordprocessingml/2006/main">
        <w:t xml:space="preserve">: بازار هدف پروژه ممکن است رقابتی باشد و پلتفرم های موجود خدمات مشابهی را ارائه دهند. تحقیقات بازار را برای شناسایی عوامل اصلی و فرصت‌های رشد انجام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مقیاس پذیری و زیرساخت </w:t>
      </w:r>
      <w:r xmlns:w="http://schemas.openxmlformats.org/wordprocessingml/2006/main">
        <w:t xml:space="preserve">: زیرساخت پروژه ممکن است نیاز به بزرگ شدن سریع داشته باشد تا بتواند تقاضای رو به رشد کاربر را برآورده کند. اطمینان حاصل کنید که پروژه دارای زیرساخت قوی و طرح بازیابی بلایا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این پروژه دارای عناصر امیدوارکننده ای است، اما از اصلاح و تمایز بیشتر برای ایجاد یک مزیت رقابتی قوی در بازار سود می برد.</w:t>
      </w:r>
    </w:p>
    <w:p>
      <w:pPr xmlns:w="http://schemas.openxmlformats.org/wordprocessingml/2006/main">
        <w:pStyle w:val="Subtitle"/>
      </w:pPr>
      <w:r xmlns:w="http://schemas.openxmlformats.org/wordprocessingml/2006/main">
        <w:t xml:space="preserve">9. مدل مالی دقیق ایجاد کنید.</w:t>
      </w:r>
    </w:p>
    <w:p>
      <w:pPr xmlns:w="http://schemas.openxmlformats.org/wordprocessingml/2006/main"/>
      <w:r xmlns:w="http://schemas.openxmlformats.org/wordprocessingml/2006/main">
        <w:rPr>
          <w:b/>
        </w:rPr>
        <w:t xml:space="preserve">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مدل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ما استفاده از قدرت فناوری هوش مصنوعی برای حمایت از شرکت ها در ایجاد طرح های تجاری مناسب و ارتباط آنها با سرمایه گذاران بالقوه است. این مدل مالی جریان های درآمد بالقوه، ساختار هزینه و پیش بینی جریان نقدی پروژه را مشخص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کسب‌وکار ما شامل دو جریان درآمد اصلی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برنامه‌ریزی کسب‌وکار: </w:t>
      </w:r>
      <w:r xmlns:w="http://schemas.openxmlformats.org/wordprocessingml/2006/main">
        <w:t xml:space="preserve">ما ابزارهای برنامه‌ریزی کسب‌وکار مبتنی بر هوش مصنوعی را به شرکت‌ها ارائه می‌کنیم و طرح‌های تجاری و توصیه‌های استراتژیک متناسب با آنها ارائه می‌کنیم.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سرمایه‌گذاران: </w:t>
      </w:r>
      <w:r xmlns:w="http://schemas.openxmlformats.org/wordprocessingml/2006/main">
        <w:t xml:space="preserve">ما شرکت‌ها را با سرمایه‌گذاران بالقوه مرتبط خواهیم کرد و به آنها امکان دسترسی به منابع مالی و فرصت‌های رشد را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های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اشتراک برنامه ریزی کسب و کار: </w:t>
      </w:r>
      <w:r xmlns:w="http://schemas.openxmlformats.org/wordprocessingml/2006/main">
        <w:t xml:space="preserve">5000 تا 50000 دلار در سال، بسته به تعداد کاربران و محدوده طرح تجاری.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های تطبیق سرمایه گذار: </w:t>
      </w:r>
      <w:r xmlns:w="http://schemas.openxmlformats.org/wordprocessingml/2006/main">
        <w:t xml:space="preserve">10٪ - 20٪ از مبلغ سرمایه گذاری، بسته به معامله سرمایه 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مجوز داده ها: </w:t>
      </w:r>
      <w:r xmlns:w="http://schemas.openxmlformats.org/wordprocessingml/2006/main">
        <w:t xml:space="preserve">ما مدل های هوش مصنوعی و مجموعه داده های خود را به شرکت های دیگر مجوز می دهیم و درآمد بیشتری ایجاد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انسانی: </w:t>
      </w:r>
      <w:r xmlns:w="http://schemas.openxmlformats.org/wordprocessingml/2006/main">
        <w:t xml:space="preserve">حقوق و مزایا برای دانشمندان داده، تحلیلگران تجاری و سایر کارکنان فنی: 1 تا 2 میلیون دلار در سال.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مدل هوش مصنوعی: </w:t>
      </w:r>
      <w:r xmlns:w="http://schemas.openxmlformats.org/wordprocessingml/2006/main">
        <w:t xml:space="preserve">هزینه های مربوط به توسعه و نگهداری مدل های هوش مصنوعی ما: 500000 تا 1 میلیون دلار در سال.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فروش: </w:t>
      </w:r>
      <w:r xmlns:w="http://schemas.openxmlformats.org/wordprocessingml/2006/main">
        <w:t xml:space="preserve">هزینه های مرتبط با ارتقای خدمات و جذب مشتریان جدید: 500000 تا 1 میلیون دلار در سال.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زیرساخت و عملیات: </w:t>
      </w:r>
      <w:r xmlns:w="http://schemas.openxmlformats.org/wordprocessingml/2006/main">
        <w:t xml:space="preserve">هزینه های مربوط به میزبانی پلتفرم های ما و حفظ عملیات ما: 200,000 تا 500,000 دلار در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جریان نقدی: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سال 1: </w:t>
      </w:r>
      <w:r xmlns:w="http://schemas.openxmlformats.org/wordprocessingml/2006/main">
        <w:t xml:space="preserve">1.5 میلیون دلار درآمد، 2.2 میلیون دلار در کل هزینه ها، که منجر به ضرر خالص 700000 دلار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سال 2: </w:t>
      </w:r>
      <w:r xmlns:w="http://schemas.openxmlformats.org/wordprocessingml/2006/main">
        <w:t xml:space="preserve">5 میلیون دلار درآمد، 3.5 میلیون دلار در کل هزینه ها، در نتیجه درآمد خالص 1.5 میلیون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سال سوم: </w:t>
      </w:r>
      <w:r xmlns:w="http://schemas.openxmlformats.org/wordprocessingml/2006/main">
        <w:t xml:space="preserve">10 میلیون دلار درآمد، 6 میلیون دلار در کل هزینه ها، در نتیجه درآمد خالص 4 میلیون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نرخ رشد: </w:t>
      </w:r>
      <w:r xmlns:w="http://schemas.openxmlformats.org/wordprocessingml/2006/main">
        <w:t xml:space="preserve">خدمات اشتراک برنامه ریزی کسب و کار با نرخ 20 درصد در سال رشد خواهد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موفقیت تطبیق سرمایه‌گذار: </w:t>
      </w:r>
      <w:r xmlns:w="http://schemas.openxmlformats.org/wordprocessingml/2006/main">
        <w:t xml:space="preserve">سرویس تطبیق سرمایه‌گذار، نرخ موفقیت 10 درصد در سال خواهد داشت.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قرارداد مجوز داده: </w:t>
      </w:r>
      <w:r xmlns:w="http://schemas.openxmlformats.org/wordprocessingml/2006/main">
        <w:t xml:space="preserve">ما یک قرارداد مجوز داده 5 ساله با درآمد کل 5 میلیون دلار منعقد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بازده سرمایه گذاری (ROI): </w:t>
      </w:r>
      <w:r xmlns:w="http://schemas.openxmlformats.org/wordprocessingml/2006/main">
        <w:t xml:space="preserve">انتظار داریم بازده سرمایه گذاری 20 تا 50 درصد در سال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دوره بازپرداخت: </w:t>
      </w:r>
      <w:r xmlns:w="http://schemas.openxmlformats.org/wordprocessingml/2006/main">
        <w:t xml:space="preserve">ما انتظار داریم دوره بازپرداخت 2-5 سال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نقطه سر به سر: </w:t>
      </w:r>
      <w:r xmlns:w="http://schemas.openxmlformats.org/wordprocessingml/2006/main">
        <w:t xml:space="preserve">ما انتظار داریم که در 2 سال اول به نتیجه برسیم.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خطر: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رقابت در بازار: </w:t>
      </w:r>
      <w:r xmlns:w="http://schemas.openxmlformats.org/wordprocessingml/2006/main">
        <w:t xml:space="preserve">بازار بسیار رقابتی است، با بازیگران تثبیت شده و تازه واردان.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خطرات نظارتی: </w:t>
      </w:r>
      <w:r xmlns:w="http://schemas.openxmlformats.org/wordprocessingml/2006/main">
        <w:t xml:space="preserve">ما در معرض خطرات نظارتی، از جمله تغییرات در قوانین و مقررات مربوط به هوش مصنوعی و کارآفرینی هستیم.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خطرات فنی: </w:t>
      </w:r>
      <w:r xmlns:w="http://schemas.openxmlformats.org/wordprocessingml/2006/main">
        <w:t xml:space="preserve">ما در معرض خطرات فنی، از جمله نقض اطلاعات و خرابی مدل هوش مصنوعی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مالی ما یک مورد قانع‌کننده برای سرمایه‌گذاری در پروژه ما، استفاده از فناوری هوش مصنوعی برای حمایت از شرکت‌ها در تولید طرح‌های تجاری مناسب و ارتباط آنها با سرمایه‌گذاران بالقوه ارائه می‌کند. ما انتظار داریم طی 2 تا 5 سال آینده رشد درآمد قابل توجهی ایجاد کنیم و به سوددهی دست یابیم.</w:t>
      </w:r>
    </w:p>
    <w:p>
      <w:pPr xmlns:w="http://schemas.openxmlformats.org/wordprocessingml/2006/main">
        <w:pStyle w:val="Subtitle"/>
      </w:pPr>
      <w:r xmlns:w="http://schemas.openxmlformats.org/wordprocessingml/2006/main">
        <w:t xml:space="preserve">10. مدل مالی را نقد کنید.</w:t>
      </w:r>
    </w:p>
    <w:p>
      <w:pPr xmlns:w="http://schemas.openxmlformats.org/wordprocessingml/2006/main"/>
      <w:r xmlns:w="http://schemas.openxmlformats.org/wordprocessingml/2006/main">
        <w:rPr>
          <w:b/>
        </w:rPr>
        <w:t xml:space="preserve">نقد مدل مالی تفصیلی: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شرح ارائه شده از پروژه "اهرم هوش مصنوعی برای برنامه ریزی تجاری و تسهیل سرمایه گذاری" یک رویکرد منحصر به فرد و نوآورانه برای ترکیب فناوری هوش مصنوعی با برنامه ریزی تجاری و تسهیل سرمایه گذاری را پیشنهاد می کند. با این حال، من جنبه های خاصی از مدل مالی را که می تواند بهبود یابد، برجسته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جریان‌های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برای استفاده از ابزارهای طرح کسب‌وکار تولید شده توسط هوش مصنوعی، </w:t>
      </w:r>
      <w:r xmlns:w="http://schemas.openxmlformats.org/wordprocessingml/2006/main">
        <w:rPr>
          <w:b/>
        </w:rPr>
        <w:t xml:space="preserve">هزینه دریافت کنید : مدل مالی باید یک استراتژی قیمت‌گذاری برای ابزارهای طرح کسب‌وکار تولید شده توسط هوش مصنوعی را ترسیم کند. </w:t>
      </w:r>
      <w:r xmlns:w="http://schemas.openxmlformats.org/wordprocessingml/2006/main">
        <w:t xml:space="preserve">این می تواند شامل هزینه یک بار مصرف، مدل مبتنی بر اشتراک، یا مدل پرداخت به ازای استفاده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اتصال سرمایه گذار </w:t>
      </w:r>
      <w:r xmlns:w="http://schemas.openxmlformats.org/wordprocessingml/2006/main">
        <w:t xml:space="preserve">: ساختار کارمزدی را برای اتصال شرکت ها با سرمایه گذاران بالقوه معرفی کنید. این می تواند به صورت نشانه گذاری روی مبلغ سرمایه گذاری یا درصدی از سرمایه گذاری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توسعه </w:t>
      </w:r>
      <w:r xmlns:w="http://schemas.openxmlformats.org/wordprocessingml/2006/main">
        <w:t xml:space="preserve">: هزینه های توسعه اولیه، از جمله سرمایه گذاری اولیه در فناوری هوش مصنوعی، هزینه های نیروی کار و هزینه های زیرساخت را تجزیه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تعمیر و نگهداری و به روز رسانی </w:t>
      </w:r>
      <w:r xmlns:w="http://schemas.openxmlformats.org/wordprocessingml/2006/main">
        <w:t xml:space="preserve">: بودجه ای برای نگهداری مداوم، به روز رسانی ها و بهبودهای فناوری هوش مصنوعی تعیین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مفروضات نرخ رشد </w:t>
      </w:r>
      <w:r xmlns:w="http://schemas.openxmlformats.org/wordprocessingml/2006/main">
        <w:t xml:space="preserve">: میزان رشد پایه کاربر را بر اساس تحقیقات بازار و روندهای صنعت کمی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میانگین هزینه جذب کاربر </w:t>
      </w:r>
      <w:r xmlns:w="http://schemas.openxmlformats.org/wordprocessingml/2006/main">
        <w:t xml:space="preserve">: میانگین هزینه جذب کاربران جدید، از جمله هزینه های بازاریابی و تبلیغات را محاسبه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نرخ حفظ کاربر </w:t>
      </w:r>
      <w:r xmlns:w="http://schemas.openxmlformats.org/wordprocessingml/2006/main">
        <w:t xml:space="preserve">: برای اطمینان از درآمد مداوم، درصد کاربرانی که در طول زمان حفظ شده اند را تخمین بزنید.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درآمد پیش‌بینی‌شده </w:t>
      </w:r>
      <w:r xmlns:w="http://schemas.openxmlformats.org/wordprocessingml/2006/main">
        <w:t xml:space="preserve">: یک پیش‌بینی مالی دقیق، شامل درآمد پیش‌بینی‌شده، هزینه‌ها، و صورت‌های سود/زیان برای 3-5 سال آینده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سربه سر </w:t>
      </w:r>
      <w:r xmlns:w="http://schemas.openxmlformats.org/wordprocessingml/2006/main">
        <w:t xml:space="preserve">: برای تعیین نقطه ای که کسب و کار شروع به تولید جریان های نقدی مثبت می کند، یک تحلیل سربه سر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نرخ جذب کاربر </w:t>
      </w:r>
      <w:r xmlns:w="http://schemas.openxmlformats.org/wordprocessingml/2006/main">
        <w:t xml:space="preserve">: نرخ جذب و حفظ کاربران جدید در طول زمان را کنترل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معیارهای تعامل کاربر </w:t>
      </w:r>
      <w:r xmlns:w="http://schemas.openxmlformats.org/wordprocessingml/2006/main">
        <w:t xml:space="preserve">: معیارهای تعامل کاربر، مانند زمان صرف شده برای استفاده از پلتفرم، تعداد طرح های تجاری تولید شده و تعداد سرمایه گذاری های تسهیل شده را ردیابی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نرخ رشد درآمد </w:t>
      </w:r>
      <w:r xmlns:w="http://schemas.openxmlformats.org/wordprocessingml/2006/main">
        <w:t xml:space="preserve">: نرخ رشد درآمد را در طول زمان نظارت کنید تا از همسویی با نرخ های رشد پیش بینی شده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ریسک های نظارتی </w:t>
      </w:r>
      <w:r xmlns:w="http://schemas.openxmlformats.org/wordprocessingml/2006/main">
        <w:t xml:space="preserve">: خطرات نظارتی بالقوه مرتبط با استفاده از فناوری هوش مصنوعی در برنامه ریزی تجاری و تسهیل سرمایه گذاری را شناسایی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خطرات رقابت </w:t>
      </w:r>
      <w:r xmlns:w="http://schemas.openxmlformats.org/wordprocessingml/2006/main">
        <w:t xml:space="preserve">: چشم انداز رقابتی را تجزیه و تحلیل کنید و تهدیدات بالقوه را از راه حل های جایگزین شناسایی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خطرات تکنولوژیکی </w:t>
      </w:r>
      <w:r xmlns:w="http://schemas.openxmlformats.org/wordprocessingml/2006/main">
        <w:t xml:space="preserve">: خطرات بالقوه مرتبط با استفاده از فناوری هوش مصنوعی، مانند سوگیری، مسائل مربوط به کیفیت داده ها و تهدیدات امنیت سایبری را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حوزه ها، می توان مدل مالی را برای ارائه دید جامع تر و واقعی تر از عملکرد مالی پروژه اصلاح کرد.</w:t>
      </w:r>
    </w:p>
    <w:p>
      <w:pPr xmlns:w="http://schemas.openxmlformats.org/wordprocessingml/2006/main">
        <w:pStyle w:val="Subtitle"/>
      </w:pPr>
      <w:r xmlns:w="http://schemas.openxmlformats.org/wordprocessingml/2006/main">
        <w:t xml:space="preserve">11. مدل مالی را تجزیه و تحلیل کنید.</w:t>
      </w:r>
    </w:p>
    <w:p>
      <w:pPr xmlns:w="http://schemas.openxmlformats.org/wordprocessingml/2006/main"/>
      <w:r xmlns:w="http://schemas.openxmlformats.org/wordprocessingml/2006/main">
        <w:rPr>
          <w:b/>
        </w:rPr>
        <w:t xml:space="preserve">تجزیه و تحلیل مدل مالی: "اهرم هوش مصنوعی برای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"اهرم هوش مصنوعی برای برنامه ریزی تجاری و تسهیل سرمایه گذاری" با هدف استفاده از فناوری هوش مصنوعی برای کمک به شرکت ها در ایجاد طرح های تجاری مناسب و ارتباط آنها با سرمایه گذاران بالقوه است. مدل مالی برای تخمین درآمد، هزینه ها و نقطه سربه سر پروژه طراحی شده است. این تجزیه و تحلیل مفروضات مالی، صورت‌های درآمد، ترازنامه و صورت‌های جریان نقدی را بررسی می‌کند تا امکان‌سنجی مالی پروژه را تأیید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و تجزیه و تحلیل بازار، مفروضات زیر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درآمد </w:t>
      </w:r>
      <w:r xmlns:w="http://schemas.openxmlformats.org/wordprocessingml/2006/main">
        <w:t xml:space="preserve">: این پروژه از طریق هزینه های اشتراک از شرکت هایی که به دنبال کمک طرح تجاری و خدمات تسهیل سرمایه گذاری هستند، درآمد ایجاد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جذب کاربر </w:t>
      </w:r>
      <w:r xmlns:w="http://schemas.openxmlformats.org/wordprocessingml/2006/main">
        <w:t xml:space="preserve">: هزینه جذب کاربر برای هر کاربر جدید 500 دلار در نظر گرفته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اشتراک </w:t>
      </w:r>
      <w:r xmlns:w="http://schemas.openxmlformats.org/wordprocessingml/2006/main">
        <w:t xml:space="preserve">: هزینه اشتراک ماهانه برای کمک به طرح کسب و کار و خدمات تسهیل سرمایه گذاری به ترتیب 5000 دلار و 10000 دلار تعیین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نرخ رشد </w:t>
      </w:r>
      <w:r xmlns:w="http://schemas.openxmlformats.org/wordprocessingml/2006/main">
        <w:t xml:space="preserve">: نرخ رشد سالانه برای کاربران جدید 20 درصد برای سه سال اول و 30 درصد برای سال های چهارم و پنجم در نظر گرفته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صورت سود و زیان صورت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سود و زیان پیش بینی شده برای پنج سال اول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w:t>
      </w:r>
      <w:r xmlns:w="http://schemas.openxmlformats.org/wordprocessingml/2006/main">
        <w:t xml:space="preserve">| </w:t>
      </w:r>
      <w:r xmlns:w="http://schemas.openxmlformats.org/wordprocessingml/2006/main">
        <w:rPr>
          <w:b/>
        </w:rPr>
        <w:t xml:space="preserve">درآمد هزینه های اشتراک </w:t>
      </w:r>
      <w:r xmlns:w="http://schemas.openxmlformats.org/wordprocessingml/2006/main">
        <w:t xml:space="preserve">| </w:t>
      </w:r>
      <w:r xmlns:w="http://schemas.openxmlformats.org/wordprocessingml/2006/main">
        <w:rPr>
          <w:b/>
        </w:rPr>
        <w:t xml:space="preserve">درآمد هزینه های کمک طرح کسب و کار </w:t>
      </w:r>
      <w:r xmlns:w="http://schemas.openxmlformats.org/wordprocessingml/2006/main">
        <w:t xml:space="preserve">| </w:t>
      </w:r>
      <w:r xmlns:w="http://schemas.openxmlformats.org/wordprocessingml/2006/main">
        <w:rPr>
          <w:b/>
        </w:rPr>
        <w:t xml:space="preserve">کل درآمد </w:t>
      </w:r>
      <w:r xmlns:w="http://schemas.openxmlformats.org/wordprocessingml/2006/main">
        <w:t xml:space="preserve">| </w:t>
      </w:r>
      <w:r xmlns:w="http://schemas.openxmlformats.org/wordprocessingml/2006/main">
        <w:rPr>
          <w:b/>
        </w:rPr>
        <w:t xml:space="preserve">سود ناخالص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1 </w:t>
      </w:r>
      <w:r xmlns:w="http://schemas.openxmlformats.org/wordprocessingml/2006/main">
        <w:t xml:space="preserve">| $0 (با فرض اینکه کاربر اولیه وجود نداشته باشد) | 0 دلار | 0 دلار | 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2 </w:t>
      </w:r>
      <w:r xmlns:w="http://schemas.openxmlformats.org/wordprocessingml/2006/main">
        <w:t xml:space="preserve">| 100000 دلار | 20000 دلار | 120000 دلار | 49999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3 </w:t>
      </w:r>
      <w:r xmlns:w="http://schemas.openxmlformats.org/wordprocessingml/2006/main">
        <w:t xml:space="preserve">| 350000 دلار | 70000 دلار | 420000 دلار | 204,999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چهارم </w:t>
      </w:r>
      <w:r xmlns:w="http://schemas.openxmlformats.org/wordprocessingml/2006/main">
        <w:t xml:space="preserve">| 1,100,000 دلار | 280000 دلار | 1,380,000 دلار | 683999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پنجم </w:t>
      </w:r>
      <w:r xmlns:w="http://schemas.openxmlformats.org/wordprocessingml/2006/main">
        <w:t xml:space="preserve">| 3,900,000 دلار | 1,400,000 دلار | 5,300,000 دلار | $2,589,999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ترازنامه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ترازنامه های پیش بینی شده برای پنج سال اول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w:t>
      </w:r>
      <w:r xmlns:w="http://schemas.openxmlformats.org/wordprocessingml/2006/main">
        <w:t xml:space="preserve">| </w:t>
      </w:r>
      <w:r xmlns:w="http://schemas.openxmlformats.org/wordprocessingml/2006/main">
        <w:rPr>
          <w:b/>
        </w:rPr>
        <w:t xml:space="preserve">وجوه نقد و سرمایه گذاری </w:t>
      </w:r>
      <w:r xmlns:w="http://schemas.openxmlformats.org/wordprocessingml/2006/main">
        <w:t xml:space="preserve">| </w:t>
      </w:r>
      <w:r xmlns:w="http://schemas.openxmlformats.org/wordprocessingml/2006/main">
        <w:rPr>
          <w:b/>
        </w:rPr>
        <w:t xml:space="preserve">حساب های دریافتنی </w:t>
      </w:r>
      <w:r xmlns:w="http://schemas.openxmlformats.org/wordprocessingml/2006/main">
        <w:t xml:space="preserve">| </w:t>
      </w:r>
      <w:r xmlns:w="http://schemas.openxmlformats.org/wordprocessingml/2006/main">
        <w:rPr>
          <w:b/>
        </w:rPr>
        <w:t xml:space="preserve">اشتراک های قابل پرداخت </w:t>
      </w:r>
      <w:r xmlns:w="http://schemas.openxmlformats.org/wordprocessingml/2006/main">
        <w:t xml:space="preserve">| </w:t>
      </w:r>
      <w:r xmlns:w="http://schemas.openxmlformats.org/wordprocessingml/2006/main">
        <w:rPr>
          <w:b/>
        </w:rPr>
        <w:t xml:space="preserve">کل دارایی ها </w:t>
      </w:r>
      <w:r xmlns:w="http://schemas.openxmlformats.org/wordprocessingml/2006/main">
        <w:t xml:space="preserve">| </w:t>
      </w:r>
      <w:r xmlns:w="http://schemas.openxmlformats.org/wordprocessingml/2006/main">
        <w:rPr>
          <w:b/>
        </w:rPr>
        <w:t xml:space="preserve">کل بدهی ها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1 </w:t>
      </w:r>
      <w:r xmlns:w="http://schemas.openxmlformats.org/wordprocessingml/2006/main">
        <w:t xml:space="preserve">| 100000 دلار | 0 دلار | 0 دلار | 100000 دلار | 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2 </w:t>
      </w:r>
      <w:r xmlns:w="http://schemas.openxmlformats.org/wordprocessingml/2006/main">
        <w:t xml:space="preserve">| 200000 دلار | 100000 دلار | 50000 دلار | 350000 دلار | 50000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3 </w:t>
      </w:r>
      <w:r xmlns:w="http://schemas.openxmlformats.org/wordprocessingml/2006/main">
        <w:t xml:space="preserve">| 350000 دلار | 330000 دلار | 150000 دلار | 830000 دلار | 150000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چهارم </w:t>
      </w:r>
      <w:r xmlns:w="http://schemas.openxmlformats.org/wordprocessingml/2006/main">
        <w:t xml:space="preserve">| 600000 دلار | 720000 دلار | 300000 دلار | 1,620,000 دلار | 300000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پنجم </w:t>
      </w:r>
      <w:r xmlns:w="http://schemas.openxmlformats.org/wordprocessingml/2006/main">
        <w:t xml:space="preserve">| 1,200,000 دلار | 1,080,000 دلار | 500000 دلار | 2,780,000 دلار | 500000 دلار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صورتهای جریان نقدی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صورتهای جریان نقدی پیش بینی شده برای پنج سال اول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w:t>
      </w:r>
      <w:r xmlns:w="http://schemas.openxmlformats.org/wordprocessingml/2006/main">
        <w:t xml:space="preserve">| </w:t>
      </w:r>
      <w:r xmlns:w="http://schemas.openxmlformats.org/wordprocessingml/2006/main">
        <w:rPr>
          <w:b/>
        </w:rPr>
        <w:t xml:space="preserve">فعالیت های عملیاتی </w:t>
      </w:r>
      <w:r xmlns:w="http://schemas.openxmlformats.org/wordprocessingml/2006/main">
        <w:t xml:space="preserve">| </w:t>
      </w:r>
      <w:r xmlns:w="http://schemas.openxmlformats.org/wordprocessingml/2006/main">
        <w:rPr>
          <w:b/>
        </w:rPr>
        <w:t xml:space="preserve">فعالیت های سرمایه گذاری </w:t>
      </w:r>
      <w:r xmlns:w="http://schemas.openxmlformats.org/wordprocessingml/2006/main">
        <w:t xml:space="preserve">| </w:t>
      </w:r>
      <w:r xmlns:w="http://schemas.openxmlformats.org/wordprocessingml/2006/main">
        <w:rPr>
          <w:b/>
        </w:rPr>
        <w:t xml:space="preserve">فعالیت های تامین مالی </w:t>
      </w:r>
      <w:r xmlns:w="http://schemas.openxmlformats.org/wordprocessingml/2006/main">
        <w:t xml:space="preserve">| </w:t>
      </w:r>
      <w:r xmlns:w="http://schemas.openxmlformats.org/wordprocessingml/2006/main">
        <w:rPr>
          <w:b/>
        </w:rPr>
        <w:t xml:space="preserve">تغییر خالص نقدی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1 </w:t>
      </w:r>
      <w:r xmlns:w="http://schemas.openxmlformats.org/wordprocessingml/2006/main">
        <w:t xml:space="preserve">| 140000 دلار | -100000 دلار | -50000 دلار | 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2 </w:t>
      </w:r>
      <w:r xmlns:w="http://schemas.openxmlformats.org/wordprocessingml/2006/main">
        <w:t xml:space="preserve">| 440000 دلار | -150000 دلار | 150000 دلار | 190000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3 </w:t>
      </w:r>
      <w:r xmlns:w="http://schemas.openxmlformats.org/wordprocessingml/2006/main">
        <w:t xml:space="preserve">| 1,160,000 دلار | -280000 دلار | 300000 دلار | 560000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چهارم </w:t>
      </w:r>
      <w:r xmlns:w="http://schemas.openxmlformats.org/wordprocessingml/2006/main">
        <w:t xml:space="preserve">| 3,840,000 دلار | -880000 دلار | 1,200,000 دلار | 2,040,000 دلار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پنجم </w:t>
      </w:r>
      <w:r xmlns:w="http://schemas.openxmlformats.org/wordprocessingml/2006/main">
        <w:t xml:space="preserve">| 10,400,000 دلار | -1,600,000 دلار | 1,800,000 دلار | $4,240,000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نقطه سر به سر تحلیل نشان می دهد که پروژه در دو سال اول بهره برداری با فرض نرخ رشد کاربران جدید همانطور که در بالا ذکر شد، حتی شکست خواهد خورد.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مالی پروژه «اهرم هوش مصنوعی برای برنامه‌ریزی تجاری و تسهیل سرمایه‌گذاری» قوی است و احتمال موفقیت بالایی را نشان می‌دهد. پیش بینی درآمد واقع بینانه است و هزینه ها به خوبی مدیریت می شوند. پیش‌بینی‌های جریان نقدی پروژه افزایش قابل‌توجهی در جریان نقدی را نشان می‌دهد که نشان‌دهنده پایه محکمی برای رشد و سرمایه‌گذاری آینده است.</w:t>
      </w:r>
    </w:p>
    <w:p>
      <w:pPr xmlns:w="http://schemas.openxmlformats.org/wordprocessingml/2006/main">
        <w:pStyle w:val="Subtitle"/>
      </w:pPr>
      <w:r xmlns:w="http://schemas.openxmlformats.org/wordprocessingml/2006/main">
        <w:t xml:space="preserve">12. تحلیل انتقادی.</w:t>
      </w:r>
    </w:p>
    <w:p>
      <w:pPr xmlns:w="http://schemas.openxmlformats.org/wordprocessingml/2006/main"/>
      <w:r xmlns:w="http://schemas.openxmlformats.org/wordprocessingml/2006/main">
        <w:rPr>
          <w:b/>
        </w:rPr>
        <w:t xml:space="preserve">نقد تحلیل مدل مالی: «اهرم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«اهم‌سازی هوش مصنوعی برای برنامه‌ریزی تجاری و تسهیل سرمایه‌گذاری» با هدف توسعه پلتفرمی است که از فناوری هوش مصنوعی (AI) برای کمک به شرکت‌ها در تولید طرح‌های تجاری مناسب استفاده می‌کند. ارتباط آنها با سرمایه گذاران بالقوه این تحلیل مدل مالی، نقدی عینی از پیش‌بینی‌ها و مفروضات مالی پروژه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جریان‌های درآمد </w:t>
      </w:r>
      <w:r xmlns:w="http://schemas.openxmlformats.org/wordprocessingml/2006/main">
        <w:t xml:space="preserve">: پروژه فرض می‌کند که پلتفرم از طریق ترکیبی از هزینه‌های اشتراک، هزینه‌های تراکنش و هزینه‌های تسهیل سرمایه‌گذاری درآمد ایجاد می‌کند. با این حال، ویژگی های این جریان های درآمدی به وضوح تعریف نشده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های جذب کاربر </w:t>
      </w:r>
      <w:r xmlns:w="http://schemas.openxmlformats.org/wordprocessingml/2006/main">
        <w:t xml:space="preserve">: پروژه فرض می کند که هزینه های جذب کاربران جدید نسبتاً کم خواهد بود، اما هیچ برآورد خاصی برای هزینه های جذب کاربر ارائه نشده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هزینه های عملیاتی </w:t>
      </w:r>
      <w:r xmlns:w="http://schemas.openxmlformats.org/wordprocessingml/2006/main">
        <w:t xml:space="preserve">: پروژه فرض می کند که هزینه های عملیاتی متوسط خواهد بود، اما هیچ تفکیک واضحی برای هزینه های خاص مانند هزینه های پرسنل، بازاریابی و زیرساخت ارائه نشده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نرخ موفقیت سرمایه‌گذاری </w:t>
      </w:r>
      <w:r xmlns:w="http://schemas.openxmlformats.org/wordprocessingml/2006/main">
        <w:t xml:space="preserve">: پروژه فرض می‌کند که پلتفرم نرخ موفقیت بالایی در تسهیل سرمایه‌گذاری خواهد داشت، اما هیچ معیار یا معیار خاصی برای پشتیبانی از این فرض ارائه نشده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 بینی درآمد </w:t>
      </w:r>
      <w:r xmlns:w="http://schemas.openxmlformats.org/wordprocessingml/2006/main">
        <w:t xml:space="preserve">: این پروژه فرض می کند که درآمد از 100000 دلار در سال اول به 500000 دلار در سال دوم و 1000000 دلار در سال سوم افزایش می یابد. با این حال، این پیش بینی ها با توجه به فقدان جریان های درآمدی و مفروضات روشن، بیش از حد خوش بینانه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 بینی هزینه </w:t>
      </w:r>
      <w:r xmlns:w="http://schemas.openxmlformats.org/wordprocessingml/2006/main">
        <w:t xml:space="preserve">: پروژه فرض می کند که هزینه های عملیاتی از 200000 دلار در سال اول به 500000 دلار در سال دوم و 750000 دلار در سال سوم افزایش می یابد. با توجه به عدم شفافیت در هزینه های عملیاتی، این پیش بینی ها نیز بیش از حد تهاجمی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 بینی درآمد خالص </w:t>
      </w:r>
      <w:r xmlns:w="http://schemas.openxmlformats.org/wordprocessingml/2006/main">
        <w:t xml:space="preserve">: پروژه فرض می کند که درآمد خالص تا پایان سال دوم مثبت خواهد شد، که با توجه به پیش بینی های درآمد و هزینه بالا بعید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تجدیدنظر در پیش‌بینی‌های درآمد </w:t>
      </w:r>
      <w:r xmlns:w="http://schemas.openxmlformats.org/wordprocessingml/2006/main">
        <w:t xml:space="preserve">: پیش‌بینی‌ها باید برای منعکس‌کننده نرخ رشد واقعی‌تر، با در نظر گرفتن عدم قطعیت پیرامون جریان‌های درآمد و مفروضات، بازنگری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تفکیک هزینه های عملیاتی </w:t>
      </w:r>
      <w:r xmlns:w="http://schemas.openxmlformats.org/wordprocessingml/2006/main">
        <w:t xml:space="preserve">: پروژه باید تفکیک واضحی از هزینه های عملیاتی ارائه دهد تا امکان پیش بینی دقیق تر فراهم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تعریف نرخ موفقیت سرمایه گذاری </w:t>
      </w:r>
      <w:r xmlns:w="http://schemas.openxmlformats.org/wordprocessingml/2006/main">
        <w:t xml:space="preserve">: پروژه باید معیارها و معیارهای خاصی را برای پشتیبانی از فرض نرخ موفقیت بالا در تسهیل سرمایه گذاری تعریف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تجزیه و تحلیل دقیق هزینه و فایده </w:t>
      </w:r>
      <w:r xmlns:w="http://schemas.openxmlformats.org/wordprocessingml/2006/main">
        <w:t xml:space="preserve">: پروژه باید تجزیه و تحلیل دقیق هزینه و فایده را برای نشان دادن بازده بالقوه سرمایه گذاری و شناسایی مناطق کاهش هزینه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 مدل مالی برای پروژه «اهرم هوش مصنوعی برای برنامه‌ریزی کسب‌وکار و تسهیل سرمایه‌گذاری» بیش از حد خوش‌بینانه است و در چندین فرض کلیدی شفافیت ندارد. برای توجیه سرمایه‌گذاری‌ها، پروژه باید پیش‌بینی درآمد خود را بازبینی کند، تفکیک واضحی از هزینه‌های عملیاتی ارائه دهد، معیارهای خاصی را برای موفقیت سرمایه‌گذاری تعریف کند، و تجزیه و تحلیل دقیق هزینه و سود انجام دهد.</w:t>
      </w:r>
    </w:p>
    <w:p>
      <w:pPr xmlns:w="http://schemas.openxmlformats.org/wordprocessingml/2006/main">
        <w:pStyle w:val="Subtitle"/>
      </w:pPr>
      <w:r xmlns:w="http://schemas.openxmlformats.org/wordprocessingml/2006/main">
        <w:t xml:space="preserve">13. مدل مالی را تنظیم کنید.</w:t>
      </w:r>
    </w:p>
    <w:p>
      <w:pPr xmlns:w="http://schemas.openxmlformats.org/wordprocessingml/2006/main"/>
      <w:r xmlns:w="http://schemas.openxmlformats.org/wordprocessingml/2006/main">
        <w:rPr>
          <w:b/>
        </w:rPr>
        <w:t xml:space="preserve">تنظیم مدل مالی برای «اهرم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توسعه یک پلتفرم مبتنی بر هوش مصنوعی است که شرکت‌ها را قادر می‌سازد تا طرح‌های تجاری مناسبی ایجاد کرده و آنها را با سرمایه‌گذاران بالقوه مرتبط کنند. این پروژه درآمد قابل توجهی را از طریق کانال های زیر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اشتراک </w:t>
      </w:r>
      <w:r xmlns:w="http://schemas.openxmlformats.org/wordprocessingml/2006/main">
        <w:t xml:space="preserve">: شرکت ها برای دسترسی به پلت فرم مبتنی بر هوش مصنوعی هزینه اشتراک مکرری را پرداخت خواهند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مبتنی بر کمیسیون </w:t>
      </w:r>
      <w:r xmlns:w="http://schemas.openxmlformats.org/wordprocessingml/2006/main">
        <w:t xml:space="preserve">: این پلتفرم برای سرمایه گذاری های موفقی که از طریق سرویس ارجاع خود انجام می شود، کمیسیون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جریان‌های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هزینه‌های اشتراک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اشتراک ماهانه </w:t>
      </w:r>
      <w:r xmlns:w="http://schemas.openxmlformats.org/wordprocessingml/2006/main">
        <w:t xml:space="preserve">: 99 دلار در ماه (طرح پایه)، 299 دلار در ماه (طرح حق بیمه)، 499 دلار در ماه (طرح سازمانی)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اشتراک سالانه </w:t>
      </w:r>
      <w:r xmlns:w="http://schemas.openxmlformats.org/wordprocessingml/2006/main">
        <w:t xml:space="preserve">: 1188 دلار در سال (طرح پایه)، 3596 دلار در سال (Premium Plan) طرح)، 5988 دلار در سال (طرح سازمانی)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درآمد سالانه پیش بینی شده </w:t>
      </w:r>
      <w:r xmlns:w="http://schemas.openxmlformats.org/wordprocessingml/2006/main">
        <w:t xml:space="preserve">: 300000 دلار (طرح پایه)، 800،000 دلار (طرح ممتاز)، 1،400،000 دلار (طرح سازمانی)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مبتنی بر کمیسیون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نرخ کمیسیون </w:t>
      </w:r>
      <w:r xmlns:w="http://schemas.openxmlformats.org/wordprocessingml/2006/main">
        <w:t xml:space="preserve">: 15٪ (طرح پایه)، 20٪ (طرح ممتاز)، 25% (Enterprise) طرح)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درآمد سالانه پیش بینی شده </w:t>
      </w:r>
      <w:r xmlns:w="http://schemas.openxmlformats.org/wordprocessingml/2006/main">
        <w:t xml:space="preserve">: 200,000 دلار (طرح پایه)، 400,000 دلار (طرح ممتاز)، 500,000 دلار (طرح سازمانی)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تجزیه و تحلیل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اشتراک ماهانه </w:t>
      </w:r>
      <w:r xmlns:w="http://schemas.openxmlformats.org/wordprocessingml/2006/main">
        <w:t xml:space="preserve">: 1500 دلار در ماه (طرح پایه)، 3000 دلار در ماه (طرح برتر)، 5000 دلار در ماه (طرح ممتاز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درآمد سالانه پیش بینی شده </w:t>
      </w:r>
      <w:r xmlns:w="http://schemas.openxmlformats.org/wordprocessingml/2006/main">
        <w:t xml:space="preserve">: 36,000 دلار (طرح پایه)، 72,000 دلار (طرح ممتاز)، 120,000 دلار (طرح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کل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اشتراک : 600,000 دلار (طرح پایه)، 1,592,000 دلار (طرح ممتاز)، </w:t>
      </w:r>
      <w:r xmlns:w="http://schemas.openxmlformats.org/wordprocessingml/2006/main">
        <w:t xml:space="preserve">2052 دلار (طرح ممتاز) </w:t>
      </w:r>
      <w:r xmlns:w="http://schemas.openxmlformats.org/wordprocessingml/2006/main">
        <w:rPr>
          <w:b/>
        </w:rPr>
        <w:t xml:space="preserve">، 2052 </w:t>
      </w:r>
      <w:r xmlns:w="http://schemas.openxmlformats.org/wordprocessingml/2006/main">
        <w:t xml:space="preserve">دلار </w:t>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t xml:space="preserve">: 500,000 دلار (طرح پایه)، 1,200,000 دلار (طرح ممتاز)، 1,500,000 دلار (طرح سازمانی)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تجزیه و تحلیل داده ها </w:t>
      </w:r>
      <w:r xmlns:w="http://schemas.openxmlformats.org/wordprocessingml/2006/main">
        <w:t xml:space="preserve">: 36,000 دلار (طرح پایه)، 72,000 دلار (طرح حق بیمه)، 120,000 دلار (طرح </w:t>
      </w:r>
      <w:r xmlns:w="http://schemas.openxmlformats.org/wordprocessingml/2006/main">
        <w:rPr>
          <w:b/>
        </w:rPr>
        <w:t xml:space="preserve">بازپرداخت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1,136,000 دلار (طرح اولیه)، 2,864,000 دلار (طرح ممتاز)، 4,140,000 دلار (طرح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هزینه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های توسعه </w:t>
      </w:r>
      <w:r xmlns:w="http://schemas.openxmlformats.org/wordprocessingml/2006/main">
        <w:t xml:space="preserve">: 50،000 دلار (یک بار)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تبلیغات </w:t>
      </w:r>
      <w:r xmlns:w="http://schemas.openxmlformats.org/wordprocessingml/2006/main">
        <w:t xml:space="preserve">: 20،000 دلار (5000 دلار در ماه، 60 دلار در ماه) ماه) </w:t>
      </w:r>
      <w:r xmlns:w="http://schemas.openxmlformats.org/wordprocessingml/2006/main">
        <w:br xmlns:w="http://schemas.openxmlformats.org/wordprocessingml/2006/main"/>
      </w:r>
      <w:r xmlns:w="http://schemas.openxmlformats.org/wordprocessingml/2006/main">
        <w:t xml:space="preserve">3. تعمیر و </w:t>
      </w:r>
      <w:r xmlns:w="http://schemas.openxmlformats.org/wordprocessingml/2006/main">
        <w:rPr>
          <w:b/>
        </w:rPr>
        <w:t xml:space="preserve">نگهداری </w:t>
      </w:r>
      <w:r xmlns:w="http://schemas.openxmlformats.org/wordprocessingml/2006/main">
        <w:rPr>
          <w:b/>
        </w:rPr>
        <w:t xml:space="preserve">سرور </w:t>
      </w:r>
      <w:r xmlns:w="http://schemas.openxmlformats.org/wordprocessingml/2006/main">
        <w:t xml:space="preserve">: 1000 دلار در ماه.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بیمه </w:t>
      </w:r>
      <w:r xmlns:w="http://schemas.openxmlformats.org/wordprocessingml/2006/main">
        <w:t xml:space="preserve">: </w:t>
      </w:r>
      <w:r xmlns:w="http://schemas.openxmlformats.org/wordprocessingml/2006/main">
        <w:rPr>
          <w:b/>
        </w:rPr>
        <w:t xml:space="preserve">1000 </w:t>
      </w:r>
      <w:r xmlns:w="http://schemas.openxmlformats.org/wordprocessingml/2006/main">
        <w:t xml:space="preserve">دلار </w:t>
      </w:r>
      <w:r xmlns:w="http://schemas.openxmlformats.org/wordprocessingml/2006/main">
        <w:br xmlns:w="http://schemas.openxmlformats.org/wordprocessingml/2006/main"/>
      </w:r>
      <w:r xmlns:w="http://schemas.openxmlformats.org/wordprocessingml/2006/main">
        <w:rPr>
          <w:b/>
        </w:rPr>
        <w:t xml:space="preserve">در </w:t>
      </w:r>
      <w:r xmlns:w="http://schemas.openxmlformats.org/wordprocessingml/2006/main">
        <w:t xml:space="preserve">ماه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سربه سر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پیش بینی درآمد و هزینه، پروژه می تواند درآمد کافی برای پوشش هزینه های خود در 13 ماه اول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نرخ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نرخ رشد درآمد می تواند به شرح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1 </w:t>
      </w:r>
      <w:r xmlns:w="http://schemas.openxmlformats.org/wordprocessingml/2006/main">
        <w:t xml:space="preserve">: رشد 150٪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2 </w:t>
      </w:r>
      <w:r xmlns:w="http://schemas.openxmlformats.org/wordprocessingml/2006/main">
        <w:t xml:space="preserve">: رشد 200٪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 3 </w:t>
      </w:r>
      <w:r xmlns:w="http://schemas.openxmlformats.org/wordprocessingml/2006/main">
        <w:t xml:space="preserve">: رشد 300٪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مبتنی بر هوش مصنوعی برای برنامه ریزی تجاری و تسهیل سرمایه گذاری دارای پتانسیل فوق العاده ای برای رشد درآمد است. و مقیاس پذیری با وجود یک مدل مالی قوی، پروژه آماده است تا بازده قابل توجهی از سرمایه گذاری ایجاد کند و یک مدل تجاری پایدار ایجاد کند.</w:t>
      </w:r>
    </w:p>
    <w:p>
      <w:pPr xmlns:w="http://schemas.openxmlformats.org/wordprocessingml/2006/main">
        <w:pStyle w:val="Subtitle"/>
      </w:pPr>
      <w:r xmlns:w="http://schemas.openxmlformats.org/wordprocessingml/2006/main">
        <w:t xml:space="preserve">14. اصلاحات را نقد کنید.</w:t>
      </w:r>
    </w:p>
    <w:p>
      <w:pPr xmlns:w="http://schemas.openxmlformats.org/wordprocessingml/2006/main"/>
      <w:r xmlns:w="http://schemas.openxmlformats.org/wordprocessingml/2006/main">
        <w:rPr>
          <w:b/>
        </w:rPr>
        <w:t xml:space="preserve">تعدیل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تعدیل انجام شده در مدل مالی پروژه "اهرم هوش مصنوعی برای برنامه ریزی تجاری و تسهیل سرمایه گذاری" بر تقاضا برای برنامه ریزی تجاری و تسهیل سرمایه گذاری با کمک هوش مصنوعی متمرکز است. بخش </w:t>
      </w:r>
      <w:r xmlns:w="http://schemas.openxmlformats.org/wordprocessingml/2006/main">
        <w:rPr>
          <w:b/>
        </w:rPr>
        <w:t xml:space="preserve">تجزیه و تحلیل بازار </w:t>
      </w:r>
      <w:r xmlns:w="http://schemas.openxmlformats.org/wordprocessingml/2006/main">
        <w:t xml:space="preserve">پیشرفته </w:t>
      </w:r>
      <w:r xmlns:w="http://schemas.openxmlformats.org/wordprocessingml/2006/main">
        <w:t xml:space="preserve">اکنون </w:t>
      </w:r>
      <w:r xmlns:w="http://schemas.openxmlformats.org/wordprocessingml/2006/main">
        <w:rPr>
          <w:b/>
        </w:rPr>
        <w:t xml:space="preserve">هوش بازار مبتنی بر هوش مصنوعی را ادغام می کند </w:t>
      </w:r>
      <w:r xmlns:w="http://schemas.openxmlformats.org/wordprocessingml/2006/main">
        <w:t xml:space="preserve">تا یک نمای کلی جامع تر از بازار هدف ارائه دهد،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رقبا: </w:t>
      </w:r>
      <w:r xmlns:w="http://schemas.openxmlformats.org/wordprocessingml/2006/main">
        <w:t xml:space="preserve">تجزیه و تحلیل به روز شده اکنون شامل بررسی دقیق تری از چشم انداز رقابتی است، بازیگران کلیدی و هوش مصنوعی آنها را برجسته می کند. استراتژی های محوری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اندازه و رشد بازار: </w:t>
      </w:r>
      <w:r xmlns:w="http://schemas.openxmlformats.org/wordprocessingml/2006/main">
        <w:t xml:space="preserve">مدل تعدیل شده </w:t>
      </w:r>
      <w:r xmlns:w="http://schemas.openxmlformats.org/wordprocessingml/2006/main">
        <w:rPr>
          <w:b/>
        </w:rPr>
        <w:t xml:space="preserve">از گزارش های تحقیقات بازار تولید شده توسط هوش مصنوعی </w:t>
      </w:r>
      <w:r xmlns:w="http://schemas.openxmlformats.org/wordprocessingml/2006/main">
        <w:t xml:space="preserve">برای ارائه برآورد دقیق تری از اندازه و پتانسیل رشد بازار با در نظر گرفتن روندها و فناوری های نوظهور استفاده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تقسیم بندی مشتری: </w:t>
      </w:r>
      <w:r xmlns:w="http://schemas.openxmlformats.org/wordprocessingml/2006/main">
        <w:t xml:space="preserve">تجزیه و تحلیل تجدید نظر شده </w:t>
      </w:r>
      <w:r xmlns:w="http://schemas.openxmlformats.org/wordprocessingml/2006/main">
        <w:rPr>
          <w:b/>
        </w:rPr>
        <w:t xml:space="preserve">الگوریتم های یادگیری ماشین را </w:t>
      </w:r>
      <w:r xmlns:w="http://schemas.openxmlformats.org/wordprocessingml/2006/main">
        <w:t xml:space="preserve">برای شناسایی بخش های مشتری با ارزش بالا اعمال می کند و امکان توسعه طرح های تجاری هدفمند و ارتباطات سرمایه گذار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تنظیم جریان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مالی برای </w:t>
      </w:r>
      <w:r xmlns:w="http://schemas.openxmlformats.org/wordprocessingml/2006/main">
        <w:rPr>
          <w:b/>
        </w:rPr>
        <w:t xml:space="preserve">منعکس کردن جریان های درآمد ثانویه ایجاد شده </w:t>
      </w:r>
      <w:r xmlns:w="http://schemas.openxmlformats.org/wordprocessingml/2006/main">
        <w:t xml:space="preserve">توسط پلت فرم برنامه ریزی تجاری و تسهیل سرمایه گذاری مبتنی بر هوش مصنوعی تنظیم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اشتراک: هزینه اشتراک </w:t>
      </w:r>
      <w:r xmlns:w="http://schemas.openxmlformats.org/wordprocessingml/2006/main">
        <w:t xml:space="preserve">ماه </w:t>
      </w:r>
      <w:r xmlns:w="http://schemas.openxmlformats.org/wordprocessingml/2006/main">
        <w:rPr>
          <w:b/>
        </w:rPr>
        <w:t xml:space="preserve">به ماه </w:t>
      </w:r>
      <w:r xmlns:w="http://schemas.openxmlformats.org/wordprocessingml/2006/main">
        <w:t xml:space="preserve">برای مشاغلی که به دنبال دسترسی به آن هستند معرفی شده است. ابزارهای برنامه ریزی کسب و کار مبتنی بر هوش مصنوعی و اتصالات شبکه.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قابلیت های تجزیه و تحلیل داده های پلت فرم </w:t>
      </w:r>
      <w:r xmlns:w="http://schemas.openxmlformats.org/wordprocessingml/2006/main">
        <w:rPr>
          <w:b/>
        </w:rPr>
        <w:t xml:space="preserve">از طریق فروش داده های ناشناس </w:t>
      </w:r>
      <w:r xmlns:w="http://schemas.openxmlformats.org/wordprocessingml/2006/main">
        <w:t xml:space="preserve">به سرمایه گذاران، دولت ها و شرکت های تحقیقاتی بازار درآمد ایجاد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پشتیبانی: </w:t>
      </w:r>
      <w:r xmlns:w="http://schemas.openxmlformats.org/wordprocessingml/2006/main">
        <w:t xml:space="preserve">این مدل </w:t>
      </w:r>
      <w:r xmlns:w="http://schemas.openxmlformats.org/wordprocessingml/2006/main">
        <w:rPr>
          <w:b/>
        </w:rPr>
        <w:t xml:space="preserve">شامل آموزش مداوم و خدمات پشتیبانی </w:t>
      </w:r>
      <w:r xmlns:w="http://schemas.openxmlformats.org/wordprocessingml/2006/main">
        <w:t xml:space="preserve">برای مشاغل است که پتانسیل درآمد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پیاده‌سازی و تعدیل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تعدیل‌شده </w:t>
      </w:r>
      <w:r xmlns:w="http://schemas.openxmlformats.org/wordprocessingml/2006/main">
        <w:rPr>
          <w:b/>
        </w:rPr>
        <w:t xml:space="preserve">هزینه‌های عملیاتی </w:t>
      </w:r>
      <w:r xmlns:w="http://schemas.openxmlformats.org/wordprocessingml/2006/main">
        <w:t xml:space="preserve">مرتبط با پلتفرم برنامه‌ریزی تجاری و تسهیل سرمایه‌گذاری مبتنی بر هوش مصنوعی را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و نگهداری هوش مصنوعی:</w:t>
      </w:r>
      <w:r xmlns:w="http://schemas.openxmlformats.org/wordprocessingml/2006/main">
        <w:t xml:space="preserve"> </w:t>
      </w:r>
      <w:r xmlns:w="http://schemas.openxmlformats.org/wordprocessingml/2006/main">
        <w:rPr>
          <w:b/>
        </w:rPr>
        <w:t xml:space="preserve">هزینه‌های سالانه </w:t>
      </w:r>
      <w:r xmlns:w="http://schemas.openxmlformats.org/wordprocessingml/2006/main">
        <w:t xml:space="preserve">برای توسعه فناوری هوش مصنوعی، نگهداری و به‌روزرسانی‌ها در مدل تجدیدنظر شده لحاظ شده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استخدام و استخدام: </w:t>
      </w:r>
      <w:r xmlns:w="http://schemas.openxmlformats.org/wordprocessingml/2006/main">
        <w:t xml:space="preserve">مدل تعدیل شده </w:t>
      </w:r>
      <w:r xmlns:w="http://schemas.openxmlformats.org/wordprocessingml/2006/main">
        <w:rPr>
          <w:b/>
        </w:rPr>
        <w:t xml:space="preserve">نیاز به سرمایه انسانی را ارزیابی می کند </w:t>
      </w:r>
      <w:r xmlns:w="http://schemas.openxmlformats.org/wordprocessingml/2006/main">
        <w:t xml:space="preserve">، که شامل هزینه های استخدام و پرسنل برای پرسنل کلیدی، از جمله تحلیلگران تجاری، دانشمندان داده، و کارکنان پشتیبانی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زیرساخت و محاسبات:</w:t>
      </w:r>
      <w:r xmlns:w="http://schemas.openxmlformats.org/wordprocessingml/2006/main">
        <w:t xml:space="preserve"> </w:t>
      </w:r>
      <w:r xmlns:w="http://schemas.openxmlformats.org/wordprocessingml/2006/main">
        <w:rPr>
          <w:b/>
        </w:rPr>
        <w:t xml:space="preserve">هزینه های زیرساخت و محاسبات </w:t>
      </w:r>
      <w:r xmlns:w="http://schemas.openxmlformats.org/wordprocessingml/2006/main">
        <w:t xml:space="preserve">با در نظر گرفتن الزامات یک پلت فرم پیشرفته با هوش مصنوعی محاسبه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تنظیم جدول زمانی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تجدیدنظر شده </w:t>
      </w:r>
      <w:r xmlns:w="http://schemas.openxmlformats.org/wordprocessingml/2006/main">
        <w:rPr>
          <w:b/>
        </w:rPr>
        <w:t xml:space="preserve">نقاط عطف و شاخص های کلیدی عملکرد (KPI) را </w:t>
      </w:r>
      <w:r xmlns:w="http://schemas.openxmlformats.org/wordprocessingml/2006/main">
        <w:t xml:space="preserve">برای هدایت اجرای پروژه و نظارت بر آن تعیین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w:t>
      </w:r>
      <w:r xmlns:w="http://schemas.openxmlformats.org/wordprocessingml/2006/main">
        <w:t xml:space="preserve">مدل </w:t>
      </w:r>
      <w:r xmlns:w="http://schemas.openxmlformats.org/wordprocessingml/2006/main">
        <w:rPr>
          <w:b/>
        </w:rPr>
        <w:t xml:space="preserve">یک ضرب الاجل برای تولید طرح کسب و کار تعیین می کند که </w:t>
      </w:r>
      <w:r xmlns:w="http://schemas.openxmlformats.org/wordprocessingml/2006/main">
        <w:t xml:space="preserve">با جدول زمانی مورد انتظار برای هوش مصنوعی همسو می شود. -ابزار برقی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آزمایشی: </w:t>
      </w:r>
      <w:r xmlns:w="http://schemas.openxmlformats.org/wordprocessingml/2006/main">
        <w:t xml:space="preserve">یک </w:t>
      </w:r>
      <w:r xmlns:w="http://schemas.openxmlformats.org/wordprocessingml/2006/main">
        <w:rPr>
          <w:b/>
        </w:rPr>
        <w:t xml:space="preserve">برنامه آزمایشی شش ماهه </w:t>
      </w:r>
      <w:r xmlns:w="http://schemas.openxmlformats.org/wordprocessingml/2006/main">
        <w:t xml:space="preserve">برای آزمایش اثربخشی پلت فرم و جمع آوری داده ها برای بهینه سازی مدل معرفی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و بهبود مستمر: فرآیندهای </w:t>
      </w:r>
      <w:r xmlns:w="http://schemas.openxmlformats.org/wordprocessingml/2006/main">
        <w:rPr>
          <w:b/>
        </w:rPr>
        <w:t xml:space="preserve">ارزیابی و بهبود </w:t>
      </w:r>
      <w:r xmlns:w="http://schemas.openxmlformats.org/wordprocessingml/2006/main">
        <w:t xml:space="preserve">منظم </w:t>
      </w:r>
      <w:r xmlns:w="http://schemas.openxmlformats.org/wordprocessingml/2006/main">
        <w:t xml:space="preserve">برای اطمینان از ارتباط و اثربخشی مداوم پلت فرم اجرا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تنظیمات، مدل مالی جامع‌تر و دقیق‌تر شده است و پایه محکمی برای موفقیت پروژه «اهرم هوش مصنوعی برای برنامه‌ریزی تجاری و تسهیل سرمایه‌گذاری» فراهم می‌کند.</w:t>
      </w:r>
    </w:p>
    <w:p>
      <w:pPr xmlns:w="http://schemas.openxmlformats.org/wordprocessingml/2006/main">
        <w:pStyle w:val="Subtitle"/>
      </w:pPr>
      <w:r xmlns:w="http://schemas.openxmlformats.org/wordprocessingml/2006/main">
        <w:t xml:space="preserve">15. مدل مالی را نهایی کنید.</w:t>
      </w:r>
    </w:p>
    <w:p>
      <w:pPr xmlns:w="http://schemas.openxmlformats.org/wordprocessingml/2006/main"/>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مالی برای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مدل مالی درآمد و هزینه های پیش بینی شده برای پروژه "اهم سازی هوش مصنوعی برای برنامه ریزی تجاری و تسهیل سرمایه گذاری" را تشریح می کند. این پروژه از فناوری هوش مصنوعی برای کمک به شرکت‌ها در ایجاد طرح‌های تجاری مناسب و ارتباط آنها با سرمایه‌گذاران بالقوه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جریان 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خدمات طرح کسب و کار ایجاد شده توسط هوش مصنوعی: </w:t>
      </w:r>
      <w:r xmlns:w="http://schemas.openxmlformats.org/wordprocessingml/2006/main">
        <w:t xml:space="preserve">50 دلار برای هر طرح کسب و کار، با تخمینی 500 طرح در هر سه ماهه تولید می شود که منجر به 25000 دلار در هر سه ماهه یا 100000 دلار در سال می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خدمات تطبیق سرمایه گذار: </w:t>
      </w:r>
      <w:r xmlns:w="http://schemas.openxmlformats.org/wordprocessingml/2006/main">
        <w:t xml:space="preserve">10٪ کمیسیون برای هر سرمایه گذاری، با تخمین 20 معامله در هر سه ماهه، که منجر به 4000 دلار در هر سه ماه یا 16000 دلار در سال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توسعه و نگهداری هوش مصنوعی: </w:t>
      </w:r>
      <w:r xmlns:w="http://schemas.openxmlformats.org/wordprocessingml/2006/main">
        <w:t xml:space="preserve">150000 دلار در سال (هزینه های تجهیزات، نرم افزار و آموزش).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بازاریابی و تبلیغات: </w:t>
      </w:r>
      <w:r xmlns:w="http://schemas.openxmlformats.org/wordprocessingml/2006/main">
        <w:t xml:space="preserve">50000 دلار در سال (هزینه های تبلیغات آنلاین و شبکه).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پرسنل: </w:t>
      </w:r>
      <w:r xmlns:w="http://schemas.openxmlformats.org/wordprocessingml/2006/main">
        <w:t xml:space="preserve">200000 دلار در سال (حقوق و مزایا برای 2 عضو تیم).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متفرقه: </w:t>
      </w:r>
      <w:r xmlns:w="http://schemas.openxmlformats.org/wordprocessingml/2006/main">
        <w:t xml:space="preserve">20000 دلار در سال (هزینه های دفتر، موارد احتمالی و هزینه های غیرمنتظره).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صورت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طرح کسب و کار ایجاد شده توسط هوش مصنوعی: 100000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تطبیق سرمایه گذار: 16000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سایر جریان های درآمد (مجوز، مشارکت): 50000 دلار در سال (تخمین زده شده)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کل درآمد: </w:t>
      </w:r>
      <w:r xmlns:w="http://schemas.openxmlformats.org/wordprocessingml/2006/main">
        <w:t xml:space="preserve">166000 دلار در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نگهداری هوش مصنوعی: 150000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بازاریابی و ارتقاء: 50,000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پرسنل: 200,000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متفرقه: 20,000 دلار در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کل هزینه ها: </w:t>
      </w:r>
      <w:r xmlns:w="http://schemas.openxmlformats.org/wordprocessingml/2006/main">
        <w:t xml:space="preserve">420,000 دلار در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صورت جریان نقدی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جریان های نقدی عملیاتی: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درآمد عملیاتی: 166,000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مخارج سرمایه (150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+0 دلار: </w:t>
      </w:r>
      <w:r xmlns:w="http://schemas.openxmlformats.org/wordprocessingml/2006/main">
        <w:t xml:space="preserve">پرداخت های مالی تجهیزات: دلار (10000 دلار در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مجموع جریان های نقد عملیاتی: </w:t>
      </w:r>
      <w:r xmlns:w="http://schemas.openxmlformats.org/wordprocessingml/2006/main">
        <w:t xml:space="preserve">6000 دلار در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جریان های نقدی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تامین مالی اضافی: 166000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واگذاری ها: - (تخمینی)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کل جریان های نقدی سرمایه گذاری: </w:t>
      </w:r>
      <w:r xmlns:w="http://schemas.openxmlformats.org/wordprocessingml/2006/main">
        <w:t xml:space="preserve">166000 دلار در سال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جریان های نقدی تامین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بانک تامین مالی: 100000 دلار در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سایر منابع مالی: - (تخمین زده شده)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مجموع جریان های نقدی تامین مالی: </w:t>
      </w:r>
      <w:r xmlns:w="http://schemas.openxmlformats.org/wordprocessingml/2006/main">
        <w:t xml:space="preserve">100,000 دلار در سال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سربه 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صورت درآمد و صورت جریان نقدی، پروژه در دو سال اول بهره برداری با درآمد تخمینی 333,000 دلار و هزینه های 420,000 دلار به پایان می رسد. سال یک تا پایان سال دوم، این پروژه درآمد کافی برای پوشش تمام هزینه ها ایجاد خواهد کرد که در نتیجه سود 16000 دلاری به همراه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مالی پروژه «اهرم هوش مصنوعی برای برنامه‌ریزی تجاری و تسهیل سرمایه‌گذاری» نشان می‌دهد که پتانسیل ایجاد درآمد قابل توجه و ایجاد یک تجارت سودآور را دارد. با مدیریت دقیق هزینه ها و رشد مستمر، این پروژه می تواند به ثبات مالی و موفقیت بلندمدت دست یابد.</w:t>
      </w:r>
    </w:p>
    <w:p>
      <w:pPr xmlns:w="http://schemas.openxmlformats.org/wordprocessingml/2006/main">
        <w:pStyle w:val="Subtitle"/>
      </w:pPr>
      <w:r xmlns:w="http://schemas.openxmlformats.org/wordprocessingml/2006/main">
        <w:t xml:space="preserve">16. مدل نهایی شده را نقد کنید.</w:t>
      </w:r>
    </w:p>
    <w:p>
      <w:pPr xmlns:w="http://schemas.openxmlformats.org/wordprocessingml/2006/main"/>
      <w:r xmlns:w="http://schemas.openxmlformats.org/wordprocessingml/2006/main">
        <w:rPr>
          <w:b/>
        </w:rPr>
        <w:t xml:space="preserve">نقد مدل مالی نهایی شده برای پروژه "اهرم هوش مصنوعی برای برنامه ریزی کسب و کار و تسهیل سرمایه گذاری"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توسعه یک پلتفرم مبتنی بر هوش مصنوعی است که طرح های تجاری متناسب با کسب و کارها را ارائه می دهد و آنها را با سرمایه گذاران بالقوه مرتبط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مدل بر چندین فرض استوار است،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فناوری هوش مصنوعی در ایجاد طرح های تجاری با کیفیت بالا موثر خواهد بود. </w:t>
      </w:r>
      <w:r xmlns:w="http://schemas.openxmlformats.org/wordprocessingml/2006/main">
        <w:br xmlns:w="http://schemas.openxmlformats.org/wordprocessingml/2006/main"/>
      </w:r>
      <w:r xmlns:w="http://schemas.openxmlformats.org/wordprocessingml/2006/main">
        <w:t xml:space="preserve">* این پلتفرم تعداد قابل توجهی از مشاغل و سرمایه گذاران را جذب خواهد کرد. </w:t>
      </w:r>
      <w:r xmlns:w="http://schemas.openxmlformats.org/wordprocessingml/2006/main">
        <w:br xmlns:w="http://schemas.openxmlformats.org/wordprocessingml/2006/main"/>
      </w:r>
      <w:r xmlns:w="http://schemas.openxmlformats.org/wordprocessingml/2006/main">
        <w:t xml:space="preserve">* این پلتفرم در بازار رقابتی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پیش بینی های مالی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مدل پیش بینی های مالی کلیدی زیر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درآمد: </w:t>
      </w:r>
      <w:r xmlns:w="http://schemas.openxmlformats.org/wordprocessingml/2006/main">
        <w:br xmlns:w="http://schemas.openxmlformats.org/wordprocessingml/2006/main"/>
      </w:r>
      <w:r xmlns:w="http://schemas.openxmlformats.org/wordprocessingml/2006/main">
        <w:t xml:space="preserve">+ سال 1: 1 میلیون دلار (نرخ رشد 50٪ برای 5 سال اول) </w:t>
      </w:r>
      <w:r xmlns:w="http://schemas.openxmlformats.org/wordprocessingml/2006/main">
        <w:br xmlns:w="http://schemas.openxmlformats.org/wordprocessingml/2006/main"/>
      </w:r>
      <w:r xmlns:w="http://schemas.openxmlformats.org/wordprocessingml/2006/main">
        <w:t xml:space="preserve">+ سال 2-5: 1.5 میلیون دلار (2.25 میلیون دلار در سال 5) </w:t>
      </w:r>
      <w:r xmlns:w="http://schemas.openxmlformats.org/wordprocessingml/2006/main">
        <w:br xmlns:w="http://schemas.openxmlformats.org/wordprocessingml/2006/main"/>
      </w:r>
      <w:r xmlns:w="http://schemas.openxmlformats.org/wordprocessingml/2006/main">
        <w:t xml:space="preserve">* هزینه: </w:t>
      </w:r>
      <w:r xmlns:w="http://schemas.openxmlformats.org/wordprocessingml/2006/main">
        <w:br xmlns:w="http://schemas.openxmlformats.org/wordprocessingml/2006/main"/>
      </w:r>
      <w:r xmlns:w="http://schemas.openxmlformats.org/wordprocessingml/2006/main">
        <w:t xml:space="preserve">+ سال 1: 750000 دلار (حقوق، بازاریابی و توسعه پلت فرم) </w:t>
      </w:r>
      <w:r xmlns:w="http://schemas.openxmlformats.org/wordprocessingml/2006/main">
        <w:br xmlns:w="http://schemas.openxmlformats.org/wordprocessingml/2006/main"/>
      </w:r>
      <w:r xmlns:w="http://schemas.openxmlformats.org/wordprocessingml/2006/main">
        <w:t xml:space="preserve">+ سال 2-5: 1 میلیون دلار (1.5 میلیون دلار در سال 5) </w:t>
      </w:r>
      <w:r xmlns:w="http://schemas.openxmlformats.org/wordprocessingml/2006/main">
        <w:br xmlns:w="http://schemas.openxmlformats.org/wordprocessingml/2006/main"/>
      </w:r>
      <w:r xmlns:w="http://schemas.openxmlformats.org/wordprocessingml/2006/main">
        <w:t xml:space="preserve">* نقطه سربه سر: سال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نیازهای تامین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به 2.5 میلیون دلار بودجه اولیه نیاز دارد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فناوری و پلتفرم هوش مصنوعی </w:t>
      </w:r>
      <w:r xmlns:w="http://schemas.openxmlformats.org/wordprocessingml/2006/main">
        <w:br xmlns:w="http://schemas.openxmlformats.org/wordprocessingml/2006/main"/>
      </w:r>
      <w:r xmlns:w="http://schemas.openxmlformats.org/wordprocessingml/2006/main">
        <w:t xml:space="preserve">* استخدام و آموزش تیمی از توسعه دهندگان، تحلیلگران تجاری و متخصصان بازاریابی </w:t>
      </w:r>
      <w:r xmlns:w="http://schemas.openxmlformats.org/wordprocessingml/2006/main">
        <w:br xmlns:w="http://schemas.openxmlformats.org/wordprocessingml/2006/main"/>
      </w:r>
      <w:r xmlns:w="http://schemas.openxmlformats.org/wordprocessingml/2006/main">
        <w:t xml:space="preserve">* راه اندازی پلت فرم و بازاریابی آن برای کسب و کارها و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عوامل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خطر مدل عوامل خطر زیر را شناسایی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اثربخشی فناوری هوش مصنوعی در تولید طرح های تجاری با کیفیت بالا </w:t>
      </w:r>
      <w:r xmlns:w="http://schemas.openxmlformats.org/wordprocessingml/2006/main">
        <w:br xmlns:w="http://schemas.openxmlformats.org/wordprocessingml/2006/main"/>
      </w:r>
      <w:r xmlns:w="http://schemas.openxmlformats.org/wordprocessingml/2006/main">
        <w:t xml:space="preserve">* رقابت در بازار </w:t>
      </w:r>
      <w:r xmlns:w="http://schemas.openxmlformats.org/wordprocessingml/2006/main">
        <w:br xmlns:w="http://schemas.openxmlformats.org/wordprocessingml/2006/main"/>
      </w:r>
      <w:r xmlns:w="http://schemas.openxmlformats.org/wordprocessingml/2006/main">
        <w:t xml:space="preserve">* تغییرات در مقررات و روند صنعت </w:t>
      </w:r>
      <w:r xmlns:w="http://schemas.openxmlformats.org/wordprocessingml/2006/main">
        <w:br xmlns:w="http://schemas.openxmlformats.org/wordprocessingml/2006/main"/>
      </w:r>
      <w:r xmlns:w="http://schemas.openxmlformats.org/wordprocessingml/2006/main">
        <w:t xml:space="preserve">* تاخیر در توسعه پلت فرم و راه 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مالی، توصیه های زیر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بودجه اولیه به 3.5 میلیون دلار برای رسیدگی به ریسک های بالا و عدم اطمینان مرتبط با پروژه. </w:t>
      </w:r>
      <w:r xmlns:w="http://schemas.openxmlformats.org/wordprocessingml/2006/main">
        <w:br xmlns:w="http://schemas.openxmlformats.org/wordprocessingml/2006/main"/>
      </w:r>
      <w:r xmlns:w="http://schemas.openxmlformats.org/wordprocessingml/2006/main">
        <w:t xml:space="preserve">* یک تیم قوی با متخصصان با تجربه در توسعه هوش مصنوعی، تجزیه و تحلیل کسب و کار و بازاریابی ایجاد کنید. </w:t>
      </w:r>
      <w:r xmlns:w="http://schemas.openxmlformats.org/wordprocessingml/2006/main">
        <w:br xmlns:w="http://schemas.openxmlformats.org/wordprocessingml/2006/main"/>
      </w:r>
      <w:r xmlns:w="http://schemas.openxmlformats.org/wordprocessingml/2006/main">
        <w:t xml:space="preserve">* یک استراتژی بازاریابی جامع برای جذب مشاغل و سرمایه گذاران ایجاد کنید. </w:t>
      </w:r>
      <w:r xmlns:w="http://schemas.openxmlformats.org/wordprocessingml/2006/main">
        <w:br xmlns:w="http://schemas.openxmlformats.org/wordprocessingml/2006/main"/>
      </w:r>
      <w:r xmlns:w="http://schemas.openxmlformats.org/wordprocessingml/2006/main">
        <w:t xml:space="preserve">* به طور مستمر بر اثربخشی فناوری و پلتفرم هوش مصنوعی نظارت و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 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مالی نهایی شده برای پروژه «اهرم هوش مصنوعی برای برنامه‌ریزی تجاری و تسهیل سرمایه‌گذاری» تحلیلی جامع از عملکرد مالی پروژه ارائه می‌کند. با این حال، پرداختن به عوامل خطر شناسایی شده و افزایش بودجه اولیه برای اطمینان از موفقیت پروژه ضروری است.</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پیشنهاد فروش منحصر به فرد (USP) در استفاده از هوش مصنوعی برای برنامه ریزی کسب و کار و تسهیل در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"بهینه سازی. نوآوری. رشد. - راه حل برنامه ریزی کسب و کار مبتنی بر هوش مصنوعی برای تصمیم گیری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تجاری شما]، ما به کسب و کارها برای دستیابی به اهداف بی نظیر قدرت می دهیم. رشد و موفقیت با استفاده از قدرت هوش مصنوعی در برنامه ریزی تجاری و تسهیل سرمایه گذاری. پلتفرم پیشرفته و مبتنی بر هوش مصنوعی ما دیدگاهی کل نگر در تصمیم گیری استراتژیک ارائه می دهد و به کسب و کارها این امکان را می دهد تا عملیات خود را بهینه کنند، نوآوری کنند و با اطمینان مقیاس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ما را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الگوی برنامه‌ریزی کسب‌وکار مبتنی بر هوش مصنوعی: </w:t>
      </w:r>
      <w:r xmlns:w="http://schemas.openxmlformats.org/wordprocessingml/2006/main">
        <w:t xml:space="preserve">الگوی اختصاصی ما با استفاده از الگوریتم‌های یادگیری ماشین برای تجزیه و تحلیل روندهای بازار، بهترین شیوه‌های صنعت، و اهداف تجاری توسعه داده شده است. این الگو تضمین می کند که هر طرح کسب و کار متناسب با نیازهای خاص آنها طراحی شده است و پیچیدگی و زمان صرف شده برای برنامه ریزی را کاهش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بستر تسهیل سرمایه گذاری: </w:t>
      </w:r>
      <w:r xmlns:w="http://schemas.openxmlformats.org/wordprocessingml/2006/main">
        <w:t xml:space="preserve">پلت فرم مبتنی بر هوش مصنوعی ما داده های بازار را تجزیه و تحلیل می کند، فرصت های سرمایه گذاری را ارزیابی می کند و خطرات بالقوه را شناسایی می کند. این پلتفرم جامع درک کاملی از بازار را فراهم می کند و کسب و کارها را قادر می سازد تا تصمیمات سرمایه گذاری مبتنی بر داده را اتخاذ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و تجسم: </w:t>
      </w:r>
      <w:r xmlns:w="http://schemas.openxmlformats.org/wordprocessingml/2006/main">
        <w:t xml:space="preserve">پلت فرم ما به طور یکپارچه با منابع داده های مختلف ادغام می شود و بینش و تجسم در زمان واقعی را برای کسب و کارها فراهم می کند. این به کسب و کارها کمک می کند تا پیشرفت خود را پیگیری کنند، زمینه های بهبود را شناسایی کنند و تصمیمات آگاهانه بگیرند.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ابزارهای همکاری و بازخورد: </w:t>
      </w:r>
      <w:r xmlns:w="http://schemas.openxmlformats.org/wordprocessingml/2006/main">
        <w:t xml:space="preserve">پلت فرم ما همکاری میان ذینفعان را تسهیل می‌کند و اطمینان می‌دهد که همه در طول فرآیند برنامه‌ریزی همسو و مطلع هستند. ابزار بازخورد ما ارتباط و سازگاری یکپارچه را امکان پذیر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یادگیری و بهبود مستمر: </w:t>
      </w:r>
      <w:r xmlns:w="http://schemas.openxmlformats.org/wordprocessingml/2006/main">
        <w:t xml:space="preserve">موتور هوش مصنوعی ما دائماً در حال یادگیری و تطبیق با روندهای جدید بازار و تحولات صنعت است. این تضمین می‌کند که پلتفرم ما جلوتر از منحنی می‌ماند و آخرین بینش‌ها و بهترین شیوه‌ها را به کسب‌وکارها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کارایی: </w:t>
      </w:r>
      <w:r xmlns:w="http://schemas.openxmlformats.org/wordprocessingml/2006/main">
        <w:t xml:space="preserve">فرآیندهای برنامه ریزی تجاری و تسهیل سرمایه گذاری را به صورت خودکار انجام دهید تا منابع را برای رشد استراتژیک آزاد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دقت بهبود یافته: </w:t>
      </w:r>
      <w:r xmlns:w="http://schemas.openxmlformats.org/wordprocessingml/2006/main">
        <w:t xml:space="preserve">از بینش های مبتنی بر هوش مصنوعی برای تصمیم گیری آگاهانه و کاهش خطر اشتباهات پرهزینه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همکاری تقویت شده: </w:t>
      </w:r>
      <w:r xmlns:w="http://schemas.openxmlformats.org/wordprocessingml/2006/main">
        <w:t xml:space="preserve">فرهنگ همکاری و شفافیت را در میان ذینفعان تقویت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اسپرم: </w:t>
      </w:r>
      <w:r xmlns:w="http://schemas.openxmlformats.org/wordprocessingml/2006/main">
        <w:t xml:space="preserve">با آخرین روندهای بازار و تحولات صنعت از رقابت جلوتر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ما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تجاری شما]، ما می‌دانیم که کسب‌وکارها برای دستیابی به موفقیت بلندمدت به رویکردی انعطاف‌پذیر و سازگار نیاز دارند. راه‌حل برنامه‌ریزی کسب‌وکار مبتنی بر هوش مصنوعی ما برای پاسخگویی به نیازهای منحصر به فرد هر کسب‌وکار، از استارت‌آپ‌ها تا شرکت‌های مستقر، طراحی شده است. با استفاده از تخصص ما در استفاده از هوش مصنوعی برای برنامه ریزی تجاری و تسهیل سرمایه گذاری، می 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درآمد را افزایش دهید: </w:t>
      </w:r>
      <w:r xmlns:w="http://schemas.openxmlformats.org/wordprocessingml/2006/main">
        <w:t xml:space="preserve">عملیات را برای افزایش درآمد و سودآوری بهینه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هزینه ها: </w:t>
      </w:r>
      <w:r xmlns:w="http://schemas.openxmlformats.org/wordprocessingml/2006/main">
        <w:t xml:space="preserve">فرآیندها را برای به حداقل رساندن ضایعات و بهینه سازی تخصیص منابع به صورت خودکار انجام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رضایت مشتری: </w:t>
      </w:r>
      <w:r xmlns:w="http://schemas.openxmlformats.org/wordprocessingml/2006/main">
        <w:t xml:space="preserve">استراتژی های هدفمند را برای افزایش تجارب و وفاداری مشتری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امروز به برنامه Optimize, Innovate, Grow بپیوندید و قدرت هوش مصنوعی را در برنامه ریزی تجاری و تسهیل سرمایه گذاری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پاسخ شرح جامعی از پیشنهاد فروش منحصر به فرد (USP) شما در زمینه "اهرم هوش مصنوعی برای برنامه ریزی تجاری و تسهیل سرمایه گذاری" ارائه دهد.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استراتژی انعطاف‌پذیری برای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مدیر پروژه/متخصص هوش مصنوعی ChatGPT، دفاع‌های زیر را برای موفقیت بلندمدت در صنعت علوم رایانه و هوش مصنوعی، با تمرکز بر انطباق با پیشرفت‌های فناوری و کاهش اختلالات احتمالی، پیشنهاد می‌کنم.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تجزیه و تحلیل بازار و هوش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چارچوب تحقیقات بازار قوی ایجاد کنید که ابزارهای مبتنی بر هوش مصنوعی را برای جمع آوری و تجزیه و تحلیل داده ها، شناسایی روندها و پیش بینی تغییرات بازار یکپارچه می کند. </w:t>
      </w:r>
      <w:r xmlns:w="http://schemas.openxmlformats.org/wordprocessingml/2006/main">
        <w:br xmlns:w="http://schemas.openxmlformats.org/wordprocessingml/2006/main"/>
      </w:r>
      <w:r xmlns:w="http://schemas.openxmlformats.org/wordprocessingml/2006/main">
        <w:t xml:space="preserve">2. ایجاد شبکه ای از کارشناسان صنعت و رهبران فکری برای ارائه بینش در مورد فن آوری های در حال ظهور، مدل های کسب و کار، و فرصت های بازار. </w:t>
      </w:r>
      <w:r xmlns:w="http://schemas.openxmlformats.org/wordprocessingml/2006/main">
        <w:br xmlns:w="http://schemas.openxmlformats.org/wordprocessingml/2006/main"/>
      </w:r>
      <w:r xmlns:w="http://schemas.openxmlformats.org/wordprocessingml/2006/main">
        <w:t xml:space="preserve">3. تقویت مشارکت با بازیگران کلیدی، مؤسسات تحقیقاتی و سازمان های دولتی برای دسترسی به تحقیقات، نوآوری و تخصص.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برنامه‌ریزی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ابزارهای برنامه‌ریزی کسب‌وکار مبتنی بر هوش مصنوعی را توسعه دهید که تجزیه و تحلیل داده‌ها، مدل‌سازی پیش‌بینی‌کننده و برنامه‌ریزی سناریو را برای اطلاع از تصمیم‌های استراتژیک یکپارچه می‌کند. </w:t>
      </w:r>
      <w:r xmlns:w="http://schemas.openxmlformats.org/wordprocessingml/2006/main">
        <w:br xmlns:w="http://schemas.openxmlformats.org/wordprocessingml/2006/main"/>
      </w:r>
      <w:r xmlns:w="http://schemas.openxmlformats.org/wordprocessingml/2006/main">
        <w:t xml:space="preserve">2. توسعه استراتژی تجاری با کمک هوش مصنوعی را با تمرکز بر پایداری، سازگاری و انعطاف‌پذیری اجرا کنید. </w:t>
      </w:r>
      <w:r xmlns:w="http://schemas.openxmlformats.org/wordprocessingml/2006/main">
        <w:br xmlns:w="http://schemas.openxmlformats.org/wordprocessingml/2006/main"/>
      </w:r>
      <w:r xmlns:w="http://schemas.openxmlformats.org/wordprocessingml/2006/main">
        <w:t xml:space="preserve">3. ایجاد فرهنگ یادگیری مستمر، تشویق کارکنان به توسعه مهارت های عملی در زمینه هایی مانند هوش مصنوعی، علم داده و برنامه نویسی.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استعدادیابی و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جذب و حفظ استعدادهای برتر در هوش مصنوعی و علم داده، سرمایه گذاری در آموزش، آموزش و برنامه های توسعه شغلی. </w:t>
      </w:r>
      <w:r xmlns:w="http://schemas.openxmlformats.org/wordprocessingml/2006/main">
        <w:br xmlns:w="http://schemas.openxmlformats.org/wordprocessingml/2006/main"/>
      </w:r>
      <w:r xmlns:w="http://schemas.openxmlformats.org/wordprocessingml/2006/main">
        <w:t xml:space="preserve">2. پرورش فرهنگ نوآوری و آزمایش، تشویق کارکنان به کشف ایده ها و رویکردهای جدید. </w:t>
      </w:r>
      <w:r xmlns:w="http://schemas.openxmlformats.org/wordprocessingml/2006/main">
        <w:br xmlns:w="http://schemas.openxmlformats.org/wordprocessingml/2006/main"/>
      </w:r>
      <w:r xmlns:w="http://schemas.openxmlformats.org/wordprocessingml/2006/main">
        <w:t xml:space="preserve">3. یک طرح جامع توسعه کارکنان، از جمله برنامه های ارتقاء مهارت و مهارت مجدد در زمینه هایی مانند هوش مصنوعی، فناوری، و کارآفرینی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کاهش اختلال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نظارت بر روندهای نوظهور، فناوری ها و فرصت های بازار، اختلالات را پیش بینی و کاهش دهید. </w:t>
      </w:r>
      <w:r xmlns:w="http://schemas.openxmlformats.org/wordprocessingml/2006/main">
        <w:br xmlns:w="http://schemas.openxmlformats.org/wordprocessingml/2006/main"/>
      </w:r>
      <w:r xmlns:w="http://schemas.openxmlformats.org/wordprocessingml/2006/main">
        <w:t xml:space="preserve">2. برای اختلالات احتمالی، از جمله عدم قطعیت، تغییرات نظارتی و تغییرات بازار، برنامه های اضطراری ایجاد کنید. </w:t>
      </w:r>
      <w:r xmlns:w="http://schemas.openxmlformats.org/wordprocessingml/2006/main">
        <w:br xmlns:w="http://schemas.openxmlformats.org/wordprocessingml/2006/main"/>
      </w:r>
      <w:r xmlns:w="http://schemas.openxmlformats.org/wordprocessingml/2006/main">
        <w:t xml:space="preserve">3. پرورش فرهنگ انعطاف پذیری و سازگاری، سازمان را قادر می سازد تا به سرعت به شرایط متغیر بازار پاسخ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مهارت‌های عملی برای سناریوهای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توسعه مهارت‌های عملی قابل اجرا در سناریوهای دنیای واقعی، موارد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و پیش‌بینی بازار </w:t>
      </w:r>
      <w:r xmlns:w="http://schemas.openxmlformats.org/wordprocessingml/2006/main">
        <w:t xml:space="preserve">: توسعه مهارت‌ها در تحلیل و پیش‌بینی بازار مبتنی بر هوش مصنوعی، از جمله ابزارهایی مانند Python، R. ، و SQL.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ماشین و توسعه مدل </w:t>
      </w:r>
      <w:r xmlns:w="http://schemas.openxmlformats.org/wordprocessingml/2006/main">
        <w:t xml:space="preserve">: در الگوریتم‌های یادگیری ماشین، توسعه مدل و استقرار با استفاده از فناوری‌هایی مانند TensorFlow، PyTorch و scikit-learn مهارت‌هایی کسب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و برنامه ریزی کسب و کار </w:t>
      </w:r>
      <w:r xmlns:w="http://schemas.openxmlformats.org/wordprocessingml/2006/main">
        <w:t xml:space="preserve">: توسعه مهارت ها در توسعه استراتژی کسب و کار به کمک هوش مصنوعی، از جمله ابزارهایی مانند پلت فرم های هوش تجاری، تجسم داده ها و برنامه ریزی سناریو.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تحول و نوآوری دیجیتال </w:t>
      </w:r>
      <w:r xmlns:w="http://schemas.openxmlformats.org/wordprocessingml/2006/main">
        <w:t xml:space="preserve">: مهارت‌هایی در تحول دیجیتال، نوآوری، و کارآفرینی، از جمله ابزارهایی مانند تفکر طراحی، نمونه‌سازی اولیه و کدنویسی کسب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علم و مدل سازی داده ها </w:t>
      </w:r>
      <w:r xmlns:w="http://schemas.openxmlformats.org/wordprocessingml/2006/main">
        <w:t xml:space="preserve">: توسعه مهارت ها در علم داده و مدل سازی، از جمله داده کاوی، تجزیه و تحلیل پیش بینی، و مدل سازی آماری.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سرمایه‌گذاری در هوش مصنوعی برای برنامه‌ریزی و سرمایه‌گذاری تجاری، موارد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برنامه‌ریزی کسب‌وکار مبتنی بر هوش مصنوعی </w:t>
      </w:r>
      <w:r xmlns:w="http://schemas.openxmlformats.org/wordprocessingml/2006/main">
        <w:t xml:space="preserve">: ابزارهای برنامه‌ریزی تجاری مبتنی بر هوش مصنوعی را توسعه و سرمایه‌گذاری کنید که تجزیه و تحلیل داده‌ها، مدل‌سازی پیش‌بینی‌کننده و برنامه‌ریزی سناریو را ادغام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دسترسی به منابع مالی </w:t>
      </w:r>
      <w:r xmlns:w="http://schemas.openxmlformats.org/wordprocessingml/2006/main">
        <w:t xml:space="preserve">: با شرکت های سرمایه گذاری خطرپذیر، سرمایه گذاران فرشته، و پلتفرم های تامین مالی جمعی برای دسترسی به بودجه پروژه ها و ابتکارات مبتنی بر هوش مصنوعی، مشارکت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مشاوران خبره </w:t>
      </w:r>
      <w:r xmlns:w="http://schemas.openxmlformats.org/wordprocessingml/2006/main">
        <w:t xml:space="preserve">: تیمی از مشاوران خبره شامل کارشناسان صنعت، محققان و کارآفرینان را برای ارائه راهنمایی و پشتیبانی برای برنامه‌ریزی و سرمایه‌گذاری تجاری مبتنی بر هوش مصنوعی گرد هم آورید.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انطباق با مقررات </w:t>
      </w:r>
      <w:r xmlns:w="http://schemas.openxmlformats.org/wordprocessingml/2006/main">
        <w:t xml:space="preserve">: از انطباق با الزامات نظارتی، از جمله حریم خصوصی داده ها، مالکیت معنوی، و قوانین ضد پولشویی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دفاع‌ها، استفاده از هوش مصنوعی برای برنامه‌ریزی تجاری و تسهیل سرمایه‌گذاری، و توسعه مهارت‌های عملی قابل اجرا در سناریوهای دنیای واقعی، سازمان ما می‌تواند موفقیت بلندمدت را تضمین کند و با پیشرفت‌های تکنولوژیکی و اختلالات احتمالی در صنعت علوم کامپیوتر و هوش مصنوعی سازگار شود.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ارزیابی لحن برند برای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پروژه/متخصص هوش مصنوعی، روی پروژه پلتفرم مشاوره گرنت مبتنی بر هوش مصنوعی کار کرده‌ام و جنبه‌های کلیدی لحن برند خود را شناسایی کرده‌ام. بر اساس صنعت، مخاطبان هدف و تمرکز پروژه، من لحن برند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جوهره برند: </w:t>
      </w:r>
      <w:r xmlns:w="http://schemas.openxmlformats.org/wordprocessingml/2006/main">
        <w:t xml:space="preserve">نوآورانه،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اولویت‌های لحن کلیدی مبتنی بر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تاکید بر فناوری‌های پیشرفته هوش مصنوعی و رویکردهای آینده‌نگر برای اعطا مشاوره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اهمیت کار تیمی، به اشتراک گذاری تخصص و انتقال دانش بین مشتریان و تیم کارشناسان ما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نتایج محور: </w:t>
      </w:r>
      <w:r xmlns:w="http://schemas.openxmlformats.org/wordprocessingml/2006/main">
        <w:t xml:space="preserve">بر ارائه نتایج قابل اندازه گیری، بهبود و ارزش برای مشتریان خود از طریق مشاوره کمک هزینه مبتنی بر هوش مصنوعی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لحن: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از اصطلاحات فنی (مثلاً یادگیری عمیق، پردازش زبان طبیعی) در زمینه استفاده کنید، اما از اصطلاحات و توضیحات بیش از حد پیچیده اجتناب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کارمندان و مشتریان را در شکل دادن به لحن برند، تشویق بازخورد باز و بهبود مستمر مشارکت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لحن حرفه ای و قابل دسترس را حفظ کنید، که منعکس کننده تخصص ما در مشاوره کمک هزینه مبتنی بر هوش مصنوعی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از زبان عمل گرا استفاده کنید، که نمونه ای از توانایی ما برای هدایت نتایج و استفاده از هوش مصنوعی برای نتایج استثنایی مشتری است.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از زبان تبلیغاتی بیش از حد، تمرکز بر ارائه ارزش و بینش به جای نمایش ویژگی ها و قابلیت ها اجتناب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استخدام برای اعضای تیم بازاریابی/آژانس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کاندیداها/اعضای آژانس دارای تخصص در هوش مصنوعی، مشاوره کمک هزینه، و نوشتن فنی را اولویت بندی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نامزدها/اعضای نمایندگی را برای درک آنها از لحن و ارزش های برند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توانایی آنها را در برقراری ارتباط با مفاهیم فنی پیچیده به شیوه ای جذاب و قابل دسترس ارزیابی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برای اطمینان از صحت و مرتبط بودن، در مورد مطالب، کمپین ها و پیام های برند جدید از اعضای تیم و مشتریان اطلاعات دریافت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دستورالعمل‌های واضحی برای لحن، زبان و سبک ایجاد کنید تا از یکپارچگی در همه مواد و کانال‌های بازاریابی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پروژه‌های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شبیه‌سازی محیط‌های کسب‌وکار در دنیای واقعی، می‌توانیم عناصر پروژه مشترک را در فرآیندهای آموزشی و نصب خود بگنجانیم،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پروژه‌های شبیه‌سازی: </w:t>
      </w:r>
      <w:r xmlns:w="http://schemas.openxmlformats.org/wordprocessingml/2006/main">
        <w:t xml:space="preserve">سناریوهای مجازی ایجاد کنید که در آن اعضای تیم بتوانند مهارت‌های خود را در مشاوره کمک هزینه مبتنی بر هوش مصنوعی به کار ببرند و اطمینان حاصل کنند که آنها لحن و ارزش های برند را درک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با مشتری: </w:t>
      </w:r>
      <w:r xmlns:w="http://schemas.openxmlformats.org/wordprocessingml/2006/main">
        <w:t xml:space="preserve">ایجاد مشارکت با مشتریان یا سازمان های خارجی برای آزمایش و اصلاح لحن برند و استراتژی بازاریابی در یک محیط پویا و رقابتی.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کارگاه های متقابل: </w:t>
      </w:r>
      <w:r xmlns:w="http://schemas.openxmlformats.org/wordprocessingml/2006/main">
        <w:t xml:space="preserve">میزبان کارگاه هایی است که در آن اعضای تیم از بخش های مختلف (مانند بازاریابی، فروش، محصول) برای توسعه مواد بازاریابی، کمپین ها و استراتژی های همسو با لحن برند همکاری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دستورالعمل‌ها و ترکیب پروژه‌های مشارکتی، می‌توانیم صدای یک برند ثابت و مؤثر را تضمین کنیم، همچنین می‌توانیم با تغییر نیازها و انتظارات مشتریان و بازار سازگار شویم.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شاخص‌های کلیدی عملکرد (KPI) برای همسویی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بررسی‌های بازخورد منظم: </w:t>
      </w:r>
      <w:r xmlns:w="http://schemas.openxmlformats.org/wordprocessingml/2006/main">
        <w:t xml:space="preserve">رضایت مشتری و بازخورد را زیر نظر بگیرید تا مطمئن شوید که لحن برند ما مرتبط و موثر باقی می‌ماند.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تن: </w:t>
      </w:r>
      <w:r xmlns:w="http://schemas.openxmlformats.org/wordprocessingml/2006/main">
        <w:t xml:space="preserve">تجزیه و تحلیل های داخلی و خارجی را برای شناسایی ناسازگاری ها و زمینه های بهبود در لحن برند ما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بررسی محتوا: </w:t>
      </w:r>
      <w:r xmlns:w="http://schemas.openxmlformats.org/wordprocessingml/2006/main">
        <w:t xml:space="preserve">مطالب و کمپین های بازاریابی را مرور کنید تا مطمئن شوید که با لحن و ارزش های برند ما مطابقت دارند.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کارکنان: </w:t>
      </w:r>
      <w:r xmlns:w="http://schemas.openxmlformats.org/wordprocessingml/2006/main">
        <w:t xml:space="preserve">میزان مشارکت کارکنان و اشتیاق به لحن برند را با استفاده از ابزارهایی مانند نظرسنجی ها و امتیازات خالص تبلیغ کننده (NPS)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ارزیابی و اصلاح مداوم لحن برند خود، می‌توانیم شهرت قوی در بخش علوم رایانه و هوش مصنوعی ایجاد کنیم، خود را از رقبا متمایز کنیم و رشد کسب‌وکار را به پیش ببریم.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گزارش تحقیق: دلایل پایین بودن نرخ تبدیل در حوزه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مدیر پروژه/متخصص AI جدید برای ChatGPT، هدف اصلی ما شناسایی دلایل زمینه‌ای است که به نرخ تبدیل پایین در حوزه علوم کامپیوتر و هوش مصنوعی کمک می‌کند. به ویژه در زمینه "اهرم هوش مصنوعی برای برنامه ریزی تجاری و تسهیل سرمایه گذاری". این گزارش تجزیه و تحلیل عمیقی از فرصت‌های از دست رفته ارائه می‌کند و استراتژی‌های عملی را برای افزایش تبدیل مشتری پیشنهاد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فقدان ارزش پیشنهادی واضح </w:t>
      </w:r>
      <w:r xmlns:w="http://schemas.openxmlformats.org/wordprocessingml/2006/main">
        <w:t xml:space="preserve">: بسیاری از مشتریان بالقوه در تلاش برای بیان یک پیشنهاد ارزش واضح، مختصر و قانع کننده هستند که مزایای منحصر به فرد استفاده از هوش مصنوعی را برای برنامه ریزی تجاری و تسهیل سرمایه گذاری بیان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دانش موجود ناکافی </w:t>
      </w:r>
      <w:r xmlns:w="http://schemas.openxmlformats.org/wordprocessingml/2006/main">
        <w:t xml:space="preserve">: پیچیدگی فناوری هوش مصنوعی و کاربردهای آن می تواند برای مشتریان بالقوه طاقت فرسا باشد و منجر به احساس عدم اطمینان و عدم انگیزه برای سرمایه گذاری در راه حل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اطمینان در مورد ROI </w:t>
      </w:r>
      <w:r xmlns:w="http://schemas.openxmlformats.org/wordprocessingml/2006/main">
        <w:t xml:space="preserve">: بدون درک بهتر از بازگشت سرمایه (ROI) مورد انتظار از اهرم هوش مصنوعی، مشتریان بالقوه نسبت به متعهد شدن به راه حلی که ممکن است نتایج مطلوب تجاری را به همراه نداشته باشد، مردد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پشتیبانی و راهنمایی ناکافی </w:t>
      </w:r>
      <w:r xmlns:w="http://schemas.openxmlformats.org/wordprocessingml/2006/main">
        <w:t xml:space="preserve">: مشتریان بالقوه ممکن است احساس کنند که برای اجرای راه‌حل‌های مبتنی بر هوش مصنوعی به پشتیبانی و راهنمایی عملی نیاز دارند، که می‌تواند منجر به تردید در مورد حرکت به جلو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رسیدگی به فرصت‌های از دست رفته شناسایی‌شده و بهبود نرخ تبدیل مشتری، استراتژی‌های عملی زیر را می‌توان پیاده‌سازی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1. درک بهتر از پویایی تجارت بین‌الملل: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مطالعات موردی که کاربرد هوش مصنوعی در تجارت بین‌المللی و مزایای آن را نشان می‌دهد. برای مشاغل </w:t>
      </w:r>
      <w:r xmlns:w="http://schemas.openxmlformats.org/wordprocessingml/2006/main">
        <w:br xmlns:w="http://schemas.openxmlformats.org/wordprocessingml/2006/main"/>
      </w:r>
      <w:r xmlns:w="http://schemas.openxmlformats.org/wordprocessingml/2006/main">
        <w:t xml:space="preserve">* میزبان وبینارها، کارگاه‌ها یا جلسات آنلاین برای آموزش مشتریان بالقوه در مورد پویایی تجارت بین‌المللی و ارتباط آنها در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t xml:space="preserve">* با کارشناسان صنعت، بازرگانان و سازمان‌های تجاری برای ارائه بینش‌هایی در مورد تأثیر هوش مصنوعی بر تجارت بین‌الملل، مشارکت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2. توانایی تقویت شده برای استفاده از فناوری برای رشد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ماژول های یادگیری الکترونیکی تعاملی ایجاد کنید که نمای کلی از فناوری هوش مصنوعی و کاربردهای آن در برنامه ریزی تجاری و تسهیل سرمایه گذاری ارائه می دهد. </w:t>
      </w:r>
      <w:r xmlns:w="http://schemas.openxmlformats.org/wordprocessingml/2006/main">
        <w:br xmlns:w="http://schemas.openxmlformats.org/wordprocessingml/2006/main"/>
      </w:r>
      <w:r xmlns:w="http://schemas.openxmlformats.org/wordprocessingml/2006/main">
        <w:t xml:space="preserve">* یک «شاخص آمادگی فناوری» برای ارزیابی سطح بلوغ کسب‌وکار و ارائه راهنمایی در مورد استفاده از هوش مصنوعی برای پر کردن شکاف‌های دانش ایجاد کنید. </w:t>
      </w:r>
      <w:r xmlns:w="http://schemas.openxmlformats.org/wordprocessingml/2006/main">
        <w:br xmlns:w="http://schemas.openxmlformats.org/wordprocessingml/2006/main"/>
      </w:r>
      <w:r xmlns:w="http://schemas.openxmlformats.org/wordprocessingml/2006/main">
        <w:t xml:space="preserve">* تجارب تعاملی و فراگیر طراحی کنید که پتانسیل هوش مصنوعی را در ارائه راه حل ها و بینش های تجاری سفارشی، افزایش تعامل و تقویت اعتماد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اندازه گیری اثربخشی این استراتژی ها و پیگیری پیشرفت در جهت افزایش نرخ تبدیل مشتری، KPI های زیر را می توان ردیابی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نرخ پاسخ به کمپین های بازاریابی </w:t>
      </w:r>
      <w:r xmlns:w="http://schemas.openxmlformats.org/wordprocessingml/2006/main">
        <w:br xmlns:w="http://schemas.openxmlformats.org/wordprocessingml/2006/main"/>
      </w:r>
      <w:r xmlns:w="http://schemas.openxmlformats.org/wordprocessingml/2006/main">
        <w:t xml:space="preserve">* نرخ تبدیل برای وبینارها، کارگاه ها یا جلسات آنلاین </w:t>
      </w:r>
      <w:r xmlns:w="http://schemas.openxmlformats.org/wordprocessingml/2006/main">
        <w:br xmlns:w="http://schemas.openxmlformats.org/wordprocessingml/2006/main"/>
      </w:r>
      <w:r xmlns:w="http://schemas.openxmlformats.org/wordprocessingml/2006/main">
        <w:t xml:space="preserve">* تعداد مشتریان بالقوه به دنبال راهنمایی و پشتیبانی </w:t>
      </w:r>
      <w:r xmlns:w="http://schemas.openxmlformats.org/wordprocessingml/2006/main">
        <w:br xmlns:w="http://schemas.openxmlformats.org/wordprocessingml/2006/main"/>
      </w:r>
      <w:r xmlns:w="http://schemas.openxmlformats.org/wordprocessingml/2006/main">
        <w:t xml:space="preserve">* پیاده سازی راه حل های مبتنی بر هوش مصنوعی </w:t>
      </w:r>
      <w:r xmlns:w="http://schemas.openxmlformats.org/wordprocessingml/2006/main">
        <w:br xmlns:w="http://schemas.openxmlformats.org/wordprocessingml/2006/main"/>
      </w:r>
      <w:r xmlns:w="http://schemas.openxmlformats.org/wordprocessingml/2006/main">
        <w:t xml:space="preserve">* رتبه بندی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نتایج این تجزیه و تحلیل، ما مراحل بعدی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و اجرای یک استراتژی بازاریابی چند کانالی با استفاده از رسانه های اجتماعی، بازاریابی محتوا، و تبلیغات هدفمند برای افزایش آگاهی و جذب مشتریان بالقوه. </w:t>
      </w:r>
      <w:r xmlns:w="http://schemas.openxmlformats.org/wordprocessingml/2006/main">
        <w:br xmlns:w="http://schemas.openxmlformats.org/wordprocessingml/2006/main"/>
      </w:r>
      <w:r xmlns:w="http://schemas.openxmlformats.org/wordprocessingml/2006/main">
        <w:t xml:space="preserve">* با انجمن‌های صنعتی، سازمان‌ها و شبکه‌های تجاری برای گسترش دسترسی و همکاری در راه‌حل‌ها، مشارکت ایجاد کنید. </w:t>
      </w:r>
      <w:r xmlns:w="http://schemas.openxmlformats.org/wordprocessingml/2006/main">
        <w:br xmlns:w="http://schemas.openxmlformats.org/wordprocessingml/2006/main"/>
      </w:r>
      <w:r xmlns:w="http://schemas.openxmlformats.org/wordprocessingml/2006/main">
        <w:t xml:space="preserve">* یک وب سایت تعاملی و پلت فرم یادگیری الکترونیکی بسازید که منابع و ابزارهایی را برای درک بهتر اهمیت استفاده از هوش مصنوعی برای برنامه ریزی تجاری و تسهیل سرمایه گذاری در اختیار مشتریان بالقوه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پیاده‌سازی این استراتژی‌ها و ردیابی شاخص‌های کلیدی عملکرد، هدف ما افزایش نرخ تبدیل مشتری، آزاد کردن پتانسیل کامل فناوری هوش مصنوعی و تثبیت موقعیت ChatGPT به عنوان یک شریک قابل اعتماد برای کسب‌وکارهایی است که به دنبال راه‌حل‌های خلاقانه با هوش مصنوعی هستند.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یک مدیر پروژه و متخصص هوش مصنوعی، «پلتفرم مشاوره گرنت مبتنی بر هوش مصنوعی» را تجزیه و تحلیل می‌کنم و کمپین ایمیل را برای افزایش اثربخشی آن در بازار علوم رایانه و هوش مصنوعی بهینه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w:t>
      </w:r>
      <w:r xmlns:w="http://schemas.openxmlformats.org/wordprocessingml/2006/main">
        <w:br xmlns:w="http://schemas.openxmlformats.org/wordprocessingml/2006/main"/>
      </w:r>
      <w:r xmlns:w="http://schemas.openxmlformats.org/wordprocessingml/2006/main">
        <w:t xml:space="preserve">افزایش نرخ تبدیل تا 25٪ و بهینه سازی کمپین ایمیل برای افزایش تعامل و آگاهی در بین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محققان، توسعه دهندگان و کارآفرینان در صنایع هوش مصنوعی و علوم کامپیوتر </w:t>
      </w:r>
      <w:r xmlns:w="http://schemas.openxmlformats.org/wordprocessingml/2006/main">
        <w:br xmlns:w="http://schemas.openxmlformats.org/wordprocessingml/2006/main"/>
      </w:r>
      <w:r xmlns:w="http://schemas.openxmlformats.org/wordprocessingml/2006/main">
        <w:t xml:space="preserve">* علایق: فناوری های هوش مصنوعی، یادگیری ماشین، کمک های مالی، بودجه، نوآوری و تحقیق </w:t>
      </w:r>
      <w:r xmlns:w="http://schemas.openxmlformats.org/wordprocessingml/2006/main">
        <w:br xmlns:w="http://schemas.openxmlformats.org/wordprocessingml/2006/main"/>
      </w:r>
      <w:r xmlns:w="http://schemas.openxmlformats.org/wordprocessingml/2006/main">
        <w:t xml:space="preserve">* نکات دردناک: فرصت های تامین مالی، به روز ماندن در زمینه کمک های مالی، منابع و روندهای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ارتباط </w:t>
      </w:r>
      <w:r xmlns:w="http://schemas.openxmlformats.org/wordprocessingml/2006/main">
        <w:br xmlns:w="http://schemas.openxmlformats.org/wordprocessingml/2006/main"/>
      </w:r>
      <w:r xmlns:w="http://schemas.openxmlformats.org/wordprocessingml/2006/main">
        <w:t xml:space="preserve">2. شخصی سازی </w:t>
      </w:r>
      <w:r xmlns:w="http://schemas.openxmlformats.org/wordprocessingml/2006/main">
        <w:br xmlns:w="http://schemas.openxmlformats.org/wordprocessingml/2006/main"/>
      </w:r>
      <w:r xmlns:w="http://schemas.openxmlformats.org/wordprocessingml/2006/main">
        <w:t xml:space="preserve">3. بصری تعامل </w:t>
      </w:r>
      <w:r xmlns:w="http://schemas.openxmlformats.org/wordprocessingml/2006/main">
        <w:br xmlns:w="http://schemas.openxmlformats.org/wordprocessingml/2006/main"/>
      </w:r>
      <w:r xmlns:w="http://schemas.openxmlformats.org/wordprocessingml/2006/main">
        <w:t xml:space="preserve">4. پاک کردن Call-to-Action (CTA) 5. </w:t>
      </w:r>
      <w:r xmlns:w="http://schemas.openxmlformats.org/wordprocessingml/2006/main">
        <w:br xmlns:w="http://schemas.openxmlformats.org/wordprocessingml/2006/main"/>
      </w:r>
      <w:r xmlns:w="http://schemas.openxmlformats.org/wordprocessingml/2006/main">
        <w:rPr>
          <w:b/>
        </w:rPr>
        <w:t xml:space="preserve">کپی ایمیل اولیه </w:t>
      </w:r>
      <w:r xmlns:w="http://schemas.openxmlformats.org/wordprocessingml/2006/main">
        <w:br xmlns:w="http://schemas.openxmlformats.org/wordprocessingml/2006/main"/>
      </w:r>
      <w:r xmlns:w="http://schemas.openxmlformats.org/wordprocessingml/2006/main">
        <w:t xml:space="preserve">هدف گذاری بخش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دلایل کیفی، محتوا فرضی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باز کردن بودجه برای تحقیقات مبتنی بر هوش مصنوعی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محقق هوش مصنوعی /توسعه دهنده، کنجکاوی و اشتیاق شما را هدایت می کند. من می خواهم به شما کمک کنم تا پروژه های خود را با دسترسی به فرصت های بودجه انحصاری تسریع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[Company Name]، پلتفرم مشاوره گرنت مبتنی بر هوش مصنوعی ما طراحی شده است تا به شما کمک کند مانند یک حرفه ای در چشم انداز کمک هزینه حرکت کنید. با راهنمایی های متخصص ما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های تامین مالی متناسب با اولویت های تحقیقاتی هوش مصنوعی شما </w:t>
      </w:r>
      <w:r xmlns:w="http://schemas.openxmlformats.org/wordprocessingml/2006/main">
        <w:br xmlns:w="http://schemas.openxmlformats.org/wordprocessingml/2006/main"/>
      </w:r>
      <w:r xmlns:w="http://schemas.openxmlformats.org/wordprocessingml/2006/main">
        <w:t xml:space="preserve">همکاری های تحقیقاتی پیشرفته </w:t>
      </w:r>
      <w:r xmlns:w="http://schemas.openxmlformats.org/wordprocessingml/2006/main">
        <w:br xmlns:w="http://schemas.openxmlformats.org/wordprocessingml/2006/main"/>
      </w:r>
      <w:r xmlns:w="http://schemas.openxmlformats.org/wordprocessingml/2006/main">
        <w:t xml:space="preserve">مشارکت های استراتژیک با سازمان های پیشرو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باز کردن پتانسیل تحقیقاتی خود آماده هستید؟ همین امروز یک مشاوره با مشاوران کمک هزینه متخصص ما برنامه ریزی کنید! [دکمه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بهترین،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w:t>
      </w:r>
      <w:r xmlns:w="http://schemas.openxmlformats.org/wordprocessingml/2006/main">
        <w:br xmlns:w="http://schemas.openxmlformats.org/wordprocessingml/2006/main"/>
      </w:r>
      <w:r xmlns:w="http://schemas.openxmlformats.org/wordprocessingml/2006/main">
        <w:t xml:space="preserve">از نام گیرنده (در صورت موجود بودن) استفاده کنید و محتوا را بر اساس علایق و عنوان شغلی آنها تنظیم کنید. </w:t>
      </w:r>
      <w:r xmlns:w="http://schemas.openxmlformats.org/wordprocessingml/2006/main">
        <w:br xmlns:w="http://schemas.openxmlformats.org/wordprocessingml/2006/main"/>
      </w:r>
      <w:r xmlns:w="http://schemas.openxmlformats.org/wordprocessingml/2006/main">
        <w:t xml:space="preserve">مثال: "سلام [Name]، متوجه شدیم که تحقیقات شما بر روی [موضوع خاص] تمرکز می‌کند. پلتفرم ما می‌تواند به شما در تامین بودجه برای آن منطقه کمک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w:t>
      </w:r>
      <w:r xmlns:w="http://schemas.openxmlformats.org/wordprocessingml/2006/main">
        <w:br xmlns:w="http://schemas.openxmlformats.org/wordprocessingml/2006/main"/>
      </w:r>
      <w:r xmlns:w="http://schemas.openxmlformats.org/wordprocessingml/2006/main">
        <w:t xml:space="preserve">نمونه‌های خاصی از کمک‌های مالی تحقیقاتی موفق مبتنی بر هوش مصنوعی یا مشارکت‌های برجسته را اضافه کنید تا اثربخشی پلت فرم را نشان دهید. </w:t>
      </w:r>
      <w:r xmlns:w="http://schemas.openxmlformats.org/wordprocessingml/2006/main">
        <w:br xmlns:w="http://schemas.openxmlformats.org/wordprocessingml/2006/main"/>
      </w:r>
      <w:r xmlns:w="http://schemas.openxmlformats.org/wordprocessingml/2006/main">
        <w:t xml:space="preserve">مثال: «مشتریان ما میلیون‌ها بودجه برای پروژه‌های پیشگامانه هوش مصنوعی خود، از جمله [نام پروژه] از [آژانس تأمین مالی] تأمین کرده‌اند».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بصری: </w:t>
      </w:r>
      <w:r xmlns:w="http://schemas.openxmlformats.org/wordprocessingml/2006/main">
        <w:br xmlns:w="http://schemas.openxmlformats.org/wordprocessingml/2006/main"/>
      </w:r>
      <w:r xmlns:w="http://schemas.openxmlformats.org/wordprocessingml/2006/main">
        <w:t xml:space="preserve">تصاویر، تصاویر یا انیمیشن های چشم نواز را برای شکستن یکنواختی و برجسته کردن مزایای پلت فرم ترکیب کنید. </w:t>
      </w:r>
      <w:r xmlns:w="http://schemas.openxmlformats.org/wordprocessingml/2006/main">
        <w:br xmlns:w="http://schemas.openxmlformats.org/wordprocessingml/2006/main"/>
      </w:r>
      <w:r xmlns:w="http://schemas.openxmlformats.org/wordprocessingml/2006/main">
        <w:t xml:space="preserve">مثال: تصویری در صفحه تقسیم‌شده که فرآیند درخواست کمک هزینه و رویکرد کارآمد و مبتنی بر هوش مصنوعی پلتفرم را نشان می‌دهد.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پاک کردن CTA: </w:t>
      </w:r>
      <w:r xmlns:w="http://schemas.openxmlformats.org/wordprocessingml/2006/main">
        <w:br xmlns:w="http://schemas.openxmlformats.org/wordprocessingml/2006/main"/>
      </w:r>
      <w:r xmlns:w="http://schemas.openxmlformats.org/wordprocessingml/2006/main">
        <w:t xml:space="preserve">از زبان عملی و یک دکمه برجسته CTA برای تشویق اقدام فوری استفاده کنید. </w:t>
      </w:r>
      <w:r xmlns:w="http://schemas.openxmlformats.org/wordprocessingml/2006/main">
        <w:br xmlns:w="http://schemas.openxmlformats.org/wordprocessingml/2006/main"/>
      </w:r>
      <w:r xmlns:w="http://schemas.openxmlformats.org/wordprocessingml/2006/main">
        <w:t xml:space="preserve">مثال: "مکان های محدود در دسترس است. همین امروز مشاوره خود را رزرو کنید و پتانسیل کامل پلتفرم مشاوره گرنت مبتنی بر هوش مصنوعی ما را کشف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هدف گذاری بخش: </w:t>
      </w:r>
      <w:r xmlns:w="http://schemas.openxmlformats.org/wordprocessingml/2006/main">
        <w:br xmlns:w="http://schemas.openxmlformats.org/wordprocessingml/2006/main"/>
      </w:r>
      <w:r xmlns:w="http://schemas.openxmlformats.org/wordprocessingml/2006/main">
        <w:t xml:space="preserve">لیست ایمیل را بر اساس عناوین شغلی، موسسات یا حوزه های تمرکز تحقیقاتی تقسیم بندی کنید تا ارتباط پلت فرم با مخاطب هدف افزایش یابد. </w:t>
      </w:r>
      <w:r xmlns:w="http://schemas.openxmlformats.org/wordprocessingml/2006/main">
        <w:br xmlns:w="http://schemas.openxmlformats.org/wordprocessingml/2006/main"/>
      </w:r>
      <w:r xmlns:w="http://schemas.openxmlformats.org/wordprocessingml/2006/main">
        <w:t xml:space="preserve">مثال: محققان را در زمینه های خاص، مانند بینایی کامپیوتر یا پردازش زبان طبیعی، مورد هدف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بهینه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باز کردن بودجه برای تحقیقات مبتنی بر هوش مصنوعی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متخصص در تحقیقات هوش مصنوعی، متوجه شدم که روی [موضوع خاص] کار می کنید. پلتفرم مشاوره گرنت مبتنی بر هوش مصنوعی ما طراحی شده است تا به شما کمک کند تا به فرصت های مالی مورد نیاز خود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محققان کمک کرده‌ایم میلیون‌ها کمک مالی از جمله [نام پروژه] از [آژانس تأمین مالی] را دریافت کنند. پلت فرم ما فرآیند درخواست کمک هزینه را ساده می کند و زمان و تلاش را با [متریک خاص]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باز کردن پتانسیل تحقیقاتی خود آماده هستید؟ کشف کنید که چگونه پلتفرم مشاوره گرنت مبتنی بر هوش مصنوعی می تواند کمک کند. امروز با [دکمه CTA] یک مشاوره با مشاوران کمک مالی متخصص ما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بهترین،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بهینه‌سازی‌های </w:t>
      </w:r>
      <w:r xmlns:w="http://schemas.openxmlformats.org/wordprocessingml/2006/main">
        <w:rPr>
          <w:b/>
        </w:rPr>
        <w:t xml:space="preserve">مبتنی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اعتبار سنجی اجتماعی درون خطی (مثلاً امتیاز دهی «8/10» برای برنامه‌های کمک هزینه، نشان‌دهنده قدرت تحقیق) </w:t>
      </w:r>
      <w:r xmlns:w="http://schemas.openxmlformats.org/wordprocessingml/2006/main">
        <w:br xmlns:w="http://schemas.openxmlformats.org/wordprocessingml/2006/main"/>
      </w:r>
      <w:r xmlns:w="http://schemas.openxmlformats.org/wordprocessingml/2006/main">
        <w:t xml:space="preserve">قابلیت های پیش بینی) </w:t>
      </w:r>
      <w:r xmlns:w="http://schemas.openxmlformats.org/wordprocessingml/2006/main">
        <w:br xmlns:w="http://schemas.openxmlformats.org/wordprocessingml/2006/main"/>
      </w:r>
      <w:r xmlns:w="http://schemas.openxmlformats.org/wordprocessingml/2006/main">
        <w:t xml:space="preserve">3. ترکیب روندها و بینش های بازار در زمان واقعی برای نشان دادن ارزش پلت فرم در ماندن به روز بودن با پیشرفت های صنعت </w:t>
      </w:r>
      <w:r xmlns:w="http://schemas.openxmlformats.org/wordprocessingml/2006/main">
        <w:br xmlns:w="http://schemas.openxmlformats.org/wordprocessingml/2006/main"/>
      </w:r>
      <w:r xmlns:w="http://schemas.openxmlformats.org/wordprocessingml/2006/main">
        <w:t xml:space="preserve">4. طراحی ایمیل پاسخگو برای اطمینان از تجربه یکپارچه در سراسر دستگاه ها </w:t>
      </w:r>
      <w:r xmlns:w="http://schemas.openxmlformats.org/wordprocessingml/2006/main">
        <w:br xmlns:w="http://schemas.openxmlformats.org/wordprocessingml/2006/main"/>
      </w:r>
      <w:r xmlns:w="http://schemas.openxmlformats.org/wordprocessingml/2006/main">
        <w:t xml:space="preserve">5. ردیابی عملکرد و تست A/B برای شناسایی زمینه های بهبود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rPr>
          <w:b/>
        </w:rPr>
        <w:t xml:space="preserve">موضوع: بازگشایی رشد جهانی: مشاوره گرنت مبتنی بر هوش مصنوعی برای شرکت‌های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خوشحالم که پلتفرم مشاوره گرنت پیشرفته مبتنی بر هوش مصنوعی را که برای توانمندسازی شرکت‌های ایرانی طراحی شده است، معرفی کنم. مانند شما برای گسترش دامنه جهانی خود. ماموریت ما ارائه بینش عملی و برنامه ریزی استراتژیک برای مشاغلی است که به دنبال ورود به بازارهای جدید و سرمایه گذاری از فرصت های نوظهور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گسترش دسترسی جهانی از طریق بینش‌های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ما از قدرت هوش مصنوعی (AI) برای تجزیه و تحلیل حجم وسیعی از داده‌ها، شناسایی روندهای کلیدی، و ارائه توصیه‌های شخصی برای ارسال بهینه کمک مالی بهره می‌برد. رویکرد مبتنی بر هوش مصنوعی ما به شرکت‌های ایرانی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پیمایش برنامه‌های کمک هزینه پیچیده </w:t>
      </w:r>
      <w:r xmlns:w="http://schemas.openxmlformats.org/wordprocessingml/2006/main">
        <w:t xml:space="preserve">: پلتفرم ما الزامات کمک مالی پیچیده را رمزگشایی می‌کند، پروژه‌های واجد شرایط را شناسایی می‌کند و برنامه‌های کاربردی را برای موفقیت بهینه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تحلیل بازار را اصلاح کنید </w:t>
      </w:r>
      <w:r xmlns:w="http://schemas.openxmlformats.org/wordprocessingml/2006/main">
        <w:t xml:space="preserve">: بینش هایی را در مورد بازارهای هدف به دست آورید، رقابت را تجزیه و تحلیل کنید، و استراتژی ها را برای حداکثر تأثیر تنظیم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همکاری </w:t>
      </w:r>
      <w:r xmlns:w="http://schemas.openxmlformats.org/wordprocessingml/2006/main">
        <w:t xml:space="preserve">: به طور یکپارچه با شرکای جهانی، تامین کنندگان و کارشناسان ارتباط برقرار کنید تا از دانش و تخصص جمعی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متناسب برای شرکت 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طیف وسیعی از خدمات را ارائه می دهد،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کمک هزینه </w:t>
      </w:r>
      <w:r xmlns:w="http://schemas.openxmlformats.org/wordprocessingml/2006/main">
        <w:t xml:space="preserve">: ابزارهای مبتنی بر هوش مصنوعی ما برنامه های کمک مالی را تجزیه و تحلیل می کنند، فرصت ها را شناسایی می کنند و توصیه های عملی ارائه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و تحلیل بازار </w:t>
      </w:r>
      <w:r xmlns:w="http://schemas.openxmlformats.org/wordprocessingml/2006/main">
        <w:t xml:space="preserve">: تحقیق و تحلیل عمیق بازار برای اطلاع از برنامه ریزی استراتژیک و تصمیم گیری.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و اجرای استراتژی </w:t>
      </w:r>
      <w:r xmlns:w="http://schemas.openxmlformats.org/wordprocessingml/2006/main">
        <w:t xml:space="preserve">: حمایت مشترک از مشاغل برای اصلاح و اصلاح استراتژی های رشد جهانی خود.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نوشتن و ارسال کمک هزینه </w:t>
      </w:r>
      <w:r xmlns:w="http://schemas.openxmlformats.org/wordprocessingml/2006/main">
        <w:t xml:space="preserve">: کمک های تخصصی با درخواست های کمک هزینه، تضمین حداکثر شانس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استقبال از قدرت هوش مصنوعی برای رشد جهانی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مشاوره کمک هزینه مبتنی بر هوش مصنوعی در استراتژی کسب و کار خود، مزیت رقابتی به دست خواهید آورد، روند درخواست کمک هزینه را ساده کرده و گسترش جهانی را تسریع خواهید کرد. پلتفرم ما به شما این امکان را می دهد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کاهش خطرات </w:t>
      </w:r>
      <w:r xmlns:w="http://schemas.openxmlformats.org/wordprocessingml/2006/main">
        <w:t xml:space="preserve">: مشکلات احتمالی را شناسایی کنید و برنامه های احتمالی برای موفقیت را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بهینه سازی منابع </w:t>
      </w:r>
      <w:r xmlns:w="http://schemas.openxmlformats.org/wordprocessingml/2006/main">
        <w:t xml:space="preserve">: تخصیص بودجه و نیروی انسانی محدود به طور کارآمد برای دستیابی به حداکثر تأثیر.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جلوتر از منحنی باشید </w:t>
      </w:r>
      <w:r xmlns:w="http://schemas.openxmlformats.org/wordprocessingml/2006/main">
        <w:t xml:space="preserve">: از تجزیه و تحلیل مبتنی بر هوش مصنوعی برای پیش بینی روند بازار و تنظیم استراتژی ها بر اساس آن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بیایید با هم رشد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برای کمک به شرکت‌های ایرانی مانند شما طراحی شده است تا رشد و موفقیت جهانی را باز کنند. من دوست دارم یک مشاوره شخصی را برای بررسی نحوه پشتیبانی خدمات ما از اهداف تجاری شما برنامه ریزی کنم. لطفاً به این ایمیل پاسخ دهید یا هر زمان که راحت هستید، تماسی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همکاری با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و متخصص هوش مصنوعی </w:t>
      </w:r>
      <w:r xmlns:w="http://schemas.openxmlformats.org/wordprocessingml/2006/main">
        <w:br xmlns:w="http://schemas.openxmlformats.org/wordprocessingml/2006/main"/>
      </w:r>
      <w:r xmlns:w="http://schemas.openxmlformats.org/wordprocessingml/2006/main">
        <w:t xml:space="preserve">[نام شرکت شما]</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پیشنهاد پروژه: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رویکرد جامع برای ادغام تکنیک‌های هوش مصنوعی (AI) و یادگیری ماشین (ML) در برنامه‌ریزی تجاری و تسهیل سرمایه‌گذاری را تشریح می‌کند. با استفاده از این فناوری‌ها، هدف ما افزایش کارایی، دقت و بینش تولید شده در مدل‌های مالی است که در نهایت منجر به تصمیم‌گیری آگاهانه برای کسب‌وکارها و سرمایه‌گذاران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ما تجزیه و تحلیل مبتنی بر هوش مصنوعی را با ابزارهای مدل‌سازی مالی پیشرفته ترکیب می‌کند تا بینش عملی را برای کسب‌وکارها و سرمایه‌گذاران ارائه دهد. راه‌حل پیشنهادی به شناسایی فرصت‌ها، کاهش ریسک‌ها و بهینه‌سازی استراتژی‌های سرمایه‌گذاری با استفاده از داده‌های تاریخی، تجزیه و تحلیل پیش‌بینی‌کننده و بینش بازار در زمان واقعی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یکپارچه سازی و پاکسازی داده ها: </w:t>
      </w:r>
      <w:r xmlns:w="http://schemas.openxmlformats.org/wordprocessingml/2006/main">
        <w:t xml:space="preserve">جمع آوری و پیش پردازش داده های مالی و بازار، آماده سازی آن برای تجزیه و تحلیل و ایجاد یک مجموعه داده جامع.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مدل‌سازی مالی مبتنی بر هوش مصنوعی: </w:t>
      </w:r>
      <w:r xmlns:w="http://schemas.openxmlformats.org/wordprocessingml/2006/main">
        <w:t xml:space="preserve">توسعه مدل‌های مالی مبتنی بر هوش مصنوعی که از الگوریتم‌های یادگیری ماشینی برای تجزیه و تحلیل داده‌ها، شناسایی الگوها و پیش‌بینی استفاده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 بینی کننده: </w:t>
      </w:r>
      <w:r xmlns:w="http://schemas.openxmlformats.org/wordprocessingml/2006/main">
        <w:t xml:space="preserve">استفاده از تکنیک های آماری پیشرفته و مدل های مبتنی بر هوش مصنوعی برای پیش بینی درآمد، هزینه ها و روند بازار.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ریسک: </w:t>
      </w:r>
      <w:r xmlns:w="http://schemas.openxmlformats.org/wordprocessingml/2006/main">
        <w:t xml:space="preserve">پیاده سازی ابزارهای ارزیابی ریسک مبتنی بر هوش مصنوعی برای شناسایی تهدیدها و فرصت های بالقوه، امکان تصمیم گیری آگاهانه را فراهم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تسهیل سرمایه گذاری: </w:t>
      </w:r>
      <w:r xmlns:w="http://schemas.openxmlformats.org/wordprocessingml/2006/main">
        <w:t xml:space="preserve">استفاده از موتورهای پیشنهادی مبتنی بر هوش مصنوعی برای پیشنهاد استراتژی های سرمایه گذاری بهینه بر اساس اهداف تجاری فردی و شرایط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دقت و کارایی مدل‌سازی مالی </w:t>
      </w:r>
      <w:r xmlns:w="http://schemas.openxmlformats.org/wordprocessingml/2006/main">
        <w:br xmlns:w="http://schemas.openxmlformats.org/wordprocessingml/2006/main"/>
      </w:r>
      <w:r xmlns:w="http://schemas.openxmlformats.org/wordprocessingml/2006/main">
        <w:t xml:space="preserve">2. افزایش قدرت پیش‌بینی و قابلیت‌های مدیریت ریسک </w:t>
      </w:r>
      <w:r xmlns:w="http://schemas.openxmlformats.org/wordprocessingml/2006/main">
        <w:br xmlns:w="http://schemas.openxmlformats.org/wordprocessingml/2006/main"/>
      </w:r>
      <w:r xmlns:w="http://schemas.openxmlformats.org/wordprocessingml/2006/main">
        <w:t xml:space="preserve">3. ارائه بینش‌های عملی برای تصمیم‌گیری‌های </w:t>
      </w:r>
      <w:r xmlns:w="http://schemas.openxmlformats.org/wordprocessingml/2006/main">
        <w:rPr>
          <w:b/>
        </w:rPr>
        <w:t xml:space="preserve">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تجاری و سرمایه‌گذاری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موجود در مورد هوش مصنوعی و مدل سازی مالی </w:t>
      </w:r>
      <w:r xmlns:w="http://schemas.openxmlformats.org/wordprocessingml/2006/main">
        <w:br xmlns:w="http://schemas.openxmlformats.org/wordprocessingml/2006/main"/>
      </w:r>
      <w:r xmlns:w="http://schemas.openxmlformats.org/wordprocessingml/2006/main">
        <w:t xml:space="preserve">2. جمع آوری داده ها: جمع آوری داده های ضروری مالی و بازار، از جمله روندهای تاریخی، بینش بازار، و گزارش های صنعت. </w:t>
      </w:r>
      <w:r xmlns:w="http://schemas.openxmlformats.org/wordprocessingml/2006/main">
        <w:br xmlns:w="http://schemas.openxmlformats.org/wordprocessingml/2006/main"/>
      </w:r>
      <w:r xmlns:w="http://schemas.openxmlformats.org/wordprocessingml/2006/main">
        <w:t xml:space="preserve">3. توسعه مدل: همکاری با کارشناسان AI/ML برای توسعه مدل‌های مالی مبتنی بر هوش مصنوعی، تجزیه و تحلیل پیش‌بینی‌کننده و ابزارهای مدیریت ریسک. </w:t>
      </w:r>
      <w:r xmlns:w="http://schemas.openxmlformats.org/wordprocessingml/2006/main">
        <w:br xmlns:w="http://schemas.openxmlformats.org/wordprocessingml/2006/main"/>
      </w:r>
      <w:r xmlns:w="http://schemas.openxmlformats.org/wordprocessingml/2006/main">
        <w:t xml:space="preserve">4. تست و اعتبارسنجی: ارزیابی عملکرد مدل های پیشنهادی از طریق شبیه سازی، تست استرس و مطالعات موردی. </w:t>
      </w:r>
      <w:r xmlns:w="http://schemas.openxmlformats.org/wordprocessingml/2006/main">
        <w:br xmlns:w="http://schemas.openxmlformats.org/wordprocessingml/2006/main"/>
      </w:r>
      <w:r xmlns:w="http://schemas.openxmlformats.org/wordprocessingml/2006/main">
        <w:t xml:space="preserve">5. استقرار و نگهداری: استقرار مدل های توسعه یافته در برنامه های کاربردی دنیای واقعی و اطمینان از به روز رسانی و نگهداری مداوم.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دقت و کارایی مدل‌سازی مالی </w:t>
      </w:r>
      <w:r xmlns:w="http://schemas.openxmlformats.org/wordprocessingml/2006/main">
        <w:br xmlns:w="http://schemas.openxmlformats.org/wordprocessingml/2006/main"/>
      </w:r>
      <w:r xmlns:w="http://schemas.openxmlformats.org/wordprocessingml/2006/main">
        <w:t xml:space="preserve">2. افزایش قدرت پیش‌بینی و قابلیت‌های مدیریت ریسک </w:t>
      </w:r>
      <w:r xmlns:w="http://schemas.openxmlformats.org/wordprocessingml/2006/main">
        <w:br xmlns:w="http://schemas.openxmlformats.org/wordprocessingml/2006/main"/>
      </w:r>
      <w:r xmlns:w="http://schemas.openxmlformats.org/wordprocessingml/2006/main">
        <w:t xml:space="preserve">3. بهبود بینش عملی برای تصمیم‌گیری‌های آگاهانه کسب‌وکار و سرمایه‌گذاری </w:t>
      </w:r>
      <w:r xmlns:w="http://schemas.openxmlformats.org/wordprocessingml/2006/main">
        <w:br xmlns:w="http://schemas.openxmlformats.org/wordprocessingml/2006/main"/>
      </w:r>
      <w:r xmlns:w="http://schemas.openxmlformats.org/wordprocessingml/2006/main">
        <w:t xml:space="preserve">4. استراتژی‌های سرمایه‌گذاری بهینه برای بهبود بازده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پروژه پیشنهادی شش ماهه است.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و جمع آوری داده ها (هفته ها 1-4) </w:t>
      </w:r>
      <w:r xmlns:w="http://schemas.openxmlformats.org/wordprocessingml/2006/main">
        <w:br xmlns:w="http://schemas.openxmlformats.org/wordprocessingml/2006/main"/>
      </w:r>
      <w:r xmlns:w="http://schemas.openxmlformats.org/wordprocessingml/2006/main">
        <w:t xml:space="preserve">2. توسعه مدل (هفته های 5-8) </w:t>
      </w:r>
      <w:r xmlns:w="http://schemas.openxmlformats.org/wordprocessingml/2006/main">
        <w:br xmlns:w="http://schemas.openxmlformats.org/wordprocessingml/2006/main"/>
      </w:r>
      <w:r xmlns:w="http://schemas.openxmlformats.org/wordprocessingml/2006/main">
        <w:t xml:space="preserve">3. آزمایش و اعتبارسنجی (هفته های 9-12) </w:t>
      </w:r>
      <w:r xmlns:w="http://schemas.openxmlformats.org/wordprocessingml/2006/main">
        <w:br xmlns:w="http://schemas.openxmlformats.org/wordprocessingml/2006/main"/>
      </w:r>
      <w:r xmlns:w="http://schemas.openxmlformats.org/wordprocessingml/2006/main">
        <w:t xml:space="preserve">4. استقرار و نگهداری (هفته های 13-24)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پیشنهادی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متخصص هوش مصنوعی/ML </w:t>
      </w:r>
      <w:r xmlns:w="http://schemas.openxmlformats.org/wordprocessingml/2006/main">
        <w:br xmlns:w="http://schemas.openxmlformats.org/wordprocessingml/2006/main"/>
      </w:r>
      <w:r xmlns:w="http://schemas.openxmlformats.org/wordprocessingml/2006/main">
        <w:t xml:space="preserve">2. Financial Modeler </w:t>
      </w:r>
      <w:r xmlns:w="http://schemas.openxmlformats.org/wordprocessingml/2006/main">
        <w:br xmlns:w="http://schemas.openxmlformats.org/wordprocessingml/2006/main"/>
      </w:r>
      <w:r xmlns:w="http://schemas.openxmlformats.org/wordprocessingml/2006/main">
        <w:t xml:space="preserve">3. Business Analyst </w:t>
      </w:r>
      <w:r xmlns:w="http://schemas.openxmlformats.org/wordprocessingml/2006/main">
        <w:br xmlns:w="http://schemas.openxmlformats.org/wordprocessingml/2006/main"/>
      </w:r>
      <w:r xmlns:w="http://schemas.openxmlformats.org/wordprocessingml/2006/main">
        <w:t xml:space="preserve">4. Data Scientist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Budget: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برآورد شده برای پروژه پیشنهادی 100,000 دلار، به شرح زیر تخصیص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کارشناس AI/ML: 30,000 دلار </w:t>
      </w:r>
      <w:r xmlns:w="http://schemas.openxmlformats.org/wordprocessingml/2006/main">
        <w:br xmlns:w="http://schemas.openxmlformats.org/wordprocessingml/2006/main"/>
      </w:r>
      <w:r xmlns:w="http://schemas.openxmlformats.org/wordprocessingml/2006/main">
        <w:t xml:space="preserve">2. مدل ساز مالی: 25,000 دلار </w:t>
      </w:r>
      <w:r xmlns:w="http://schemas.openxmlformats.org/wordprocessingml/2006/main">
        <w:br xmlns:w="http://schemas.openxmlformats.org/wordprocessingml/2006/main"/>
      </w:r>
      <w:r xmlns:w="http://schemas.openxmlformats.org/wordprocessingml/2006/main">
        <w:t xml:space="preserve">3. تحلیلگر کسب و کار: 20,000 دلار </w:t>
      </w:r>
      <w:r xmlns:w="http://schemas.openxmlformats.org/wordprocessingml/2006/main">
        <w:br xmlns:w="http://schemas.openxmlformats.org/wordprocessingml/2006/main"/>
      </w:r>
      <w:r xmlns:w="http://schemas.openxmlformats.org/wordprocessingml/2006/main">
        <w:t xml:space="preserve">4. دانشمند داده: 25,000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راه حل پیشنهادی ما پتانسیل ایجاد تحول در دنیای برنامه ریزی تجاری و سرمایه گذاری را دارد. تسهیل، ارائه بینش عملی و تصمیم گیری آگاهانه قابلیت ها</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برنامه‌ریزی تجاری و تسهیل سرمایه‌گذاری انقلابی مبتنی بر هوش مصنوعی اعلام شد: "IntelliPlan"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[محل]، [تاریخ] - در یک حرکت پیشگامانه برای پر کردن شکاف بین شرکت‌های نوآور و سرمایه، پروژه‌ای پیشرفته قرار است جهان را متحول کند. چشم انداز برنامه ریزی کسب و کار "IntelliPlan"، یک ابتکار پیشگام با استفاده از فناوری هوش مصنوعی (AI)، با هدف توانمندسازی شرکت‌ها برای ایجاد طرح‌های تجاری مناسب و ارتباط آنها با سرمایه‌گذاران تاثیرگذار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IntelliPlan با بهره‌گیری از بینش‌های گسترده هوش مصنوعی، نیازهای منحصربه‌فرد کسب‌وکارها را در بخش‌های مختلف شناسایی و برآورده می‌کند و آنها را به استراتژی‌های مبتنی بر داده‌های ضروری برای موفقیت مجهز می‌کند. این پروژه از یک موتور هوش مصنوعی پیچیده تشکیل شده است که به طور ماهرانه برای تجزیه و تحلیل روندهای بازار، خواسته های مشتریان و داده های مالی برای توسعه برنامه های تجاری سفارشی آموزش دیده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طرح‌های متناسب نه تنها با بینش‌های عملی آمیخته شده‌اند، بلکه با داده‌های حیاتی سرمایه‌گذاران نیز غنی شده‌اند و به شرکت‌ها اجازه می‌دهند تا با پذیراترین و آگاه‌ترین سرمایه‌گذاران در صنعت خود روابط برقرار کنند. این هم افزایی بین تجزیه و تحلیل مبتنی بر هوش مصنوعی و تخصص انسانی تضمین می کند که شرکت ها بازخورد عملی و راهنمایی لازم برای اصلاح طرح های تجاری خود و دستیابی به رشد بی نظیر را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بنیانگذاران این پروژه مطمئن هستند که IntelliPlan موانع سنتی بین مشاغل و سرمایه گذاران را از بین می برد و اکوسیستم پویا همکاری را تقویت می کند و باعث رشد اقتصادی در سراسر کشور می شود. به عنوان یکی از مدیران ارشد پروژه، [نام شما] تاکید کرد، "IntelliPlan نشان دهنده یک جهش انقلابی به جلو در برنامه ریزی کسب و کار است که ابزارهای لازم را برای پر کردن شکاف بودجه و دستیابی به اهداف بلندپروازانه خود در اختیار کارآفرینان و صاحبان مشاغل کوچک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اینکه IntelliPlan آماده ایجاد اختلال در فرآیند برنامه ریزی تجاری متعارف است، از سرمایه گذاران، کارآفرینان و نوآوران دعوت می کنیم تا این فرصت پیشگامانه را به اشتراک بگذارند و پتانسیل گسترده برنامه ریزی تجاری مبتنی بر هوش مصنوعی و تسهیل سرمایه گذاری را باز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به ابزارهای برنامه‌ریزی کسب‌وکار مبتنی بر هوش مصنوعی برای شرکت‌ها در بخش‌های مختلف </w:t>
      </w:r>
      <w:r xmlns:w="http://schemas.openxmlformats.org/wordprocessingml/2006/main">
        <w:br xmlns:w="http://schemas.openxmlformats.org/wordprocessingml/2006/main"/>
      </w:r>
      <w:r xmlns:w="http://schemas.openxmlformats.org/wordprocessingml/2006/main">
        <w:t xml:space="preserve">- ارتباطات استراتژیک با سرمایه‌گذاران تأثیرگذار و شبکه‌های آنها </w:t>
      </w:r>
      <w:r xmlns:w="http://schemas.openxmlformats.org/wordprocessingml/2006/main">
        <w:br xmlns:w="http://schemas.openxmlformats.org/wordprocessingml/2006/main"/>
      </w:r>
      <w:r xmlns:w="http://schemas.openxmlformats.org/wordprocessingml/2006/main">
        <w:t xml:space="preserve">- رشد و سودآوری بیشتر برای کسب‌وکارهای شرکت‌کننده </w:t>
      </w:r>
      <w:r xmlns:w="http://schemas.openxmlformats.org/wordprocessingml/2006/main">
        <w:br xmlns:w="http://schemas.openxmlformats.org/wordprocessingml/2006/main"/>
      </w:r>
      <w:r xmlns:w="http://schemas.openxmlformats.org/wordprocessingml/2006/main">
        <w:t xml:space="preserve">- افزایش همکاری بین شرکت‌ها و جامعه سرمایه‌گذار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اطلاعات بیشتر در IntelliPlan، لطفا از وب سایت ما دیدن کنید: [وب سایت IntelliPlan] </w:t>
      </w:r>
      <w:r xmlns:w="http://schemas.openxmlformats.org/wordprocessingml/2006/main">
        <w:br xmlns:w="http://schemas.openxmlformats.org/wordprocessingml/2006/main"/>
      </w:r>
      <w:r xmlns:w="http://schemas.openxmlformats.org/wordprocessingml/2006/main">
        <w:t xml:space="preserve">ایمیل: [ایمیل IntelliPlan] </w:t>
      </w:r>
      <w:r xmlns:w="http://schemas.openxmlformats.org/wordprocessingml/2006/main">
        <w:br xmlns:w="http://schemas.openxmlformats.org/wordprocessingml/2006/main"/>
      </w:r>
      <w:r xmlns:w="http://schemas.openxmlformats.org/wordprocessingml/2006/main">
        <w:t xml:space="preserve">تماس: [تماس IntelliPlan]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"پلتفرم برنامه ریزی و سرمایه گذاری کسب و کار مبتنی بر هوش مصنوعی (ABPIP)"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پروژه نوآورانه ما، ABPIP، از فناوری پیشرفته هوش مصنوعی برای ایجاد تحول در برنامه ریزی تجاری و تسهیل سرمایه گذاری استفاده می کند. با ادغام ابزارهای مبتنی بر هوش مصنوعی با تجزیه و تحلیل داده‌ها، یادگیری ماشینی و دانش تخصصی، شرکت‌ها را قادر می‌سازیم تا طرح‌های تجاری مناسبی ایجاد کنند، بینشی در مورد روندهای بازار به دست آورند و با سرمایه‌گذاران بالقوه ارتباط برقرار کنند. پلت فرم ما آماده تبدیل شدن به راه حلی برای کسب و کارهایی است که به دنبال افزایش پتانسیل رشد و جذب سرمایه گذاری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شرکت‌های کوچک و متوسط (SMEs) با چالش‌های مهمی در ایجاد طرح‌های تجاری مؤثر، دسترسی به سرمایه، و هدایت فرآیندهای سرمایه‌گذاری پیچیده مواجه هستند. راه‌حل‌های فعلی اغلب بر فرآیندهای دستی تکیه می‌کنند و کسب‌وکارها را در برابر مشکلات و فرصت‌های از دست رفته آسیب‌پذیر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t xml:space="preserve">ABPIP برای رسیدگی به این چالش ها از طریق موارد زیر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 و کار مبتنی بر هوش مصنوعی: </w:t>
      </w:r>
      <w:r xmlns:w="http://schemas.openxmlformats.org/wordprocessingml/2006/main">
        <w:t xml:space="preserve">پلتفرم ما از الگوریتم های یادگیری ماشین برای تجزیه و تحلیل داده های بازار تاریخی، روندهای صنعت، و مالی شرکت ها برای تولید طرح های تجاری سفارشی شده، برجسته کردن زمینه های رشد کلیدی و بازگشت سرمایه بالقوه (ROI).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بازار و هوش رقبا: </w:t>
      </w:r>
      <w:r xmlns:w="http://schemas.openxmlformats.org/wordprocessingml/2006/main">
        <w:t xml:space="preserve">ابزارهای مبتنی بر هوش مصنوعی تجزیه و تحلیل عمیقی از شرایط بازار، فعالیت رقبا و روندهای نوظهور ارائه می دهند و به کسب و کارها کمک می کنند تا استراتژی های خود را اصلاح کنند و از رقبا جلوتر بمانند.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همسان سازی سرمایه گذاران: </w:t>
      </w:r>
      <w:r xmlns:w="http://schemas.openxmlformats.org/wordprocessingml/2006/main">
        <w:t xml:space="preserve">موتور تجزیه و تحلیل داده های پیشرفته ABPIP فرصت های سرمایه گذاری مناسب را شناسایی می کند، شرکت ها را با سرمایه گذاران مربوطه مرتبط می کند، و معامله ایمن و کارآمد را تسهیل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سفارشی و مربیگری: </w:t>
      </w:r>
      <w:r xmlns:w="http://schemas.openxmlformats.org/wordprocessingml/2006/main">
        <w:t xml:space="preserve">سیستم راهنمایی مبتنی بر هوش مصنوعی ما بینش‌ها و پیشنهادات عملی را برای بهبود کسب‌وکار ارائه می‌کند و اطمینان می‌دهد که شرکت‌ها در موقعیت بهتری برای موفقیت قرار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تولید طرح کسب و کار شخصی سازی شده </w:t>
      </w:r>
      <w:r xmlns:w="http://schemas.openxmlformats.org/wordprocessingml/2006/main">
        <w:br xmlns:w="http://schemas.openxmlformats.org/wordprocessingml/2006/main"/>
      </w:r>
      <w:r xmlns:w="http://schemas.openxmlformats.org/wordprocessingml/2006/main">
        <w:t xml:space="preserve">* تجزیه و تحلیل پیشرفته بازار و تحقیقات رقیب </w:t>
      </w:r>
      <w:r xmlns:w="http://schemas.openxmlformats.org/wordprocessingml/2006/main">
        <w:br xmlns:w="http://schemas.openxmlformats.org/wordprocessingml/2006/main"/>
      </w:r>
      <w:r xmlns:w="http://schemas.openxmlformats.org/wordprocessingml/2006/main">
        <w:t xml:space="preserve">* تطبیق سرمایه گذاران و قرار دادن معامله </w:t>
      </w:r>
      <w:r xmlns:w="http://schemas.openxmlformats.org/wordprocessingml/2006/main">
        <w:br xmlns:w="http://schemas.openxmlformats.org/wordprocessingml/2006/main"/>
      </w:r>
      <w:r xmlns:w="http://schemas.openxmlformats.org/wordprocessingml/2006/main">
        <w:t xml:space="preserve">* مربیگری و بازخورد مبتنی بر هوش مصنوعی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کسب و کار بستر مقیاس پذیر و امن: </w:t>
      </w:r>
      <w:r xmlns:w="http://schemas.openxmlformats.org/wordprocessingml/2006/main">
        <w:br xmlns:w="http://schemas.openxmlformats.org/wordprocessingml/2006/main"/>
      </w:r>
      <w:r xmlns:w="http://schemas.openxmlformats.org/wordprocessingml/2006/main">
        <w:t xml:space="preserve">ABPIP بر اساس یک مدل مبتنی بر اشتراک عمل می کند و طرح های قابل تنظیمی را ارائه می دهد اندازه، صنعت و مرحله رشد مشاغل شرکت کننده ما از طریق: </w:t>
      </w:r>
      <w:r xmlns:w="http://schemas.openxmlformats.org/wordprocessingml/2006/main">
        <w:t xml:space="preserve">1. </w:t>
      </w:r>
      <w:r xmlns:w="http://schemas.openxmlformats.org/wordprocessingml/2006/main">
        <w:rPr>
          <w:b/>
        </w:rPr>
        <w:t xml:space="preserve">هزینه های اشتراک: </w:t>
      </w:r>
      <w:r xmlns:w="http://schemas.openxmlformats.org/wordprocessingml/2006/main">
        <w:t xml:space="preserve">هزینه های ماهانه یا سالانه برای دسترسی به ویژگی ها و خدمات برتر </w:t>
      </w:r>
      <w:r xmlns:w="http://schemas.openxmlformats.org/wordprocessingml/2006/main">
        <w:br xmlns:w="http://schemas.openxmlformats.org/wordprocessingml/2006/main"/>
      </w:r>
      <w:r xmlns:w="http://schemas.openxmlformats.org/wordprocessingml/2006/main">
        <w:t xml:space="preserve">درآمدزایی می کنیم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تجزیه و تحلیل داده ها: </w:t>
      </w:r>
      <w:r xmlns:w="http://schemas.openxmlformats.org/wordprocessingml/2006/main">
        <w:t xml:space="preserve">ارائه شده به سرمایه گذاران، شناسایی فرصت های سرمایه گذاری سودآور.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و همکاری: </w:t>
      </w:r>
      <w:r xmlns:w="http://schemas.openxmlformats.org/wordprocessingml/2006/main">
        <w:t xml:space="preserve">اتحادهای استراتژیک با موسسات مالی، شرکت های سرمایه گذاری و کارشناسان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پتانسیل بازار: </w:t>
      </w:r>
      <w:r xmlns:w="http://schemas.openxmlformats.org/wordprocessingml/2006/main">
        <w:br xmlns:w="http://schemas.openxmlformats.org/wordprocessingml/2006/main"/>
      </w:r>
      <w:r xmlns:w="http://schemas.openxmlformats.org/wordprocessingml/2006/main">
        <w:t xml:space="preserve">با توجه به اینکه انتظار می رود سرمایه گذاری جهانی در راه حل های هوش مصنوعی تا سال 2025 به 1.4 تریلیون دلار برسد، ABPIP موقعیت خوبی برای سرمایه گذاری بر روی این روند رشد دارد. با پرداختن به نیازهای خاص SMEها و ارتباط آنها با سرمایه گذاران بالقوه، رشد درآمد قابل توجه و گسترش سهم بازار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مطالعه امکان‌سنجی و توسعه پلتفرم (Q1-Q3، 2024): </w:t>
      </w:r>
      <w:r xmlns:w="http://schemas.openxmlformats.org/wordprocessingml/2006/main">
        <w:br xmlns:w="http://schemas.openxmlformats.org/wordprocessingml/2006/main"/>
      </w:r>
      <w:r xmlns:w="http://schemas.openxmlformats.org/wordprocessingml/2006/main">
        <w:t xml:space="preserve">پلتفرم خود را بیشتر توسعه داده و اصلاح کنیم، با بازخورد کاربر و ورودی کارشناسان.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آزمایشی و اعتبارسنجی بازار (Q4، 2024): </w:t>
      </w:r>
      <w:r xmlns:w="http://schemas.openxmlformats.org/wordprocessingml/2006/main">
        <w:br xmlns:w="http://schemas.openxmlformats.org/wordprocessingml/2006/main"/>
      </w:r>
      <w:r xmlns:w="http://schemas.openxmlformats.org/wordprocessingml/2006/main">
        <w:t xml:space="preserve">یک برنامه آزمایشی برای ارزیابی اثربخشی پلت فرم، جمع‌آوری بازخورد کاربران و تأیید تقاضای بازار راه‌اندازی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کمپین راه اندازی و بازاریابی Full-Scalae (Q1، 2025): </w:t>
      </w:r>
      <w:r xmlns:w="http://schemas.openxmlformats.org/wordprocessingml/2006/main">
        <w:br xmlns:w="http://schemas.openxmlformats.org/wordprocessingml/2006/main"/>
      </w:r>
      <w:r xmlns:w="http://schemas.openxmlformats.org/wordprocessingml/2006/main">
        <w:t xml:space="preserve">پلتفرم کامل را راه اندازی کنید، کمپین های بازاریابی را آغاز کنید، و مشارکت های استراتژیک را برای هدایت رشد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Investment Ask: </w:t>
      </w:r>
      <w:r xmlns:w="http://schemas.openxmlformats.org/wordprocessingml/2006/main">
        <w:br xmlns:w="http://schemas.openxmlformats.org/wordprocessingml/2006/main"/>
      </w:r>
      <w:r xmlns:w="http://schemas.openxmlformats.org/wordprocessingml/2006/main">
        <w:t xml:space="preserve">ما به دنبال بودجه 1.5 میلیون دلاری برای حمایت از توسعه، برنامه آزمایشی و راه اندازی ABPIP هستیم. این سرمایه‌گذاری به شرح زیر تخصیص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پلتفرم: 40٪ </w:t>
      </w:r>
      <w:r xmlns:w="http://schemas.openxmlformats.org/wordprocessingml/2006/main">
        <w:br xmlns:w="http://schemas.openxmlformats.org/wordprocessingml/2006/main"/>
      </w:r>
      <w:r xmlns:w="http://schemas.openxmlformats.org/wordprocessingml/2006/main">
        <w:t xml:space="preserve">* بازاریابی و توسعه: 30٪ </w:t>
      </w:r>
      <w:r xmlns:w="http://schemas.openxmlformats.org/wordprocessingml/2006/main">
        <w:br xmlns:w="http://schemas.openxmlformats.org/wordprocessingml/2006/main"/>
      </w:r>
      <w:r xmlns:w="http://schemas.openxmlformats.org/wordprocessingml/2006/main">
        <w:t xml:space="preserve">* برنامه آزمایشی و اعتبارسنجی بازار: 15٪ </w:t>
      </w:r>
      <w:r xmlns:w="http://schemas.openxmlformats.org/wordprocessingml/2006/main">
        <w:br xmlns:w="http://schemas.openxmlformats.org/wordprocessingml/2006/main"/>
      </w:r>
      <w:r xmlns:w="http://schemas.openxmlformats.org/wordprocessingml/2006/main">
        <w:t xml:space="preserve">* سرمایه در گردش: 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ABPIP آماده است انقلابی در برنامه‌ریزی تجاری و تسهیل سرمایه‌گذاری برای SMEها ایجاد کند. . با فناوری پیشرفته هوش مصنوعی، مجموعه ویژگی‌های قوی، و مدل کسب‌وکار مقیاس‌پذیر، مطمئن هستیم که پلتفرم ما می‌تواند باعث رشد درآمد قابل توجه، گسترش سهم بازار و موفقیت بلندمدت شود.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مدیر پروژه / متخصص هوش مصنوعی در زمینه تبلیغات، با استفاده از موضوع "اهم سازی هوش مصنوعی برای برنامه ریزی تجاری و تسهیل سرمایه گذاری"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اخبار هیجان انگیز! آخرین پروژه ما استفاده از فناوری هوش مصنوعی برای توانمندسازی کسب‌وکارها با طرح‌های متناسب و ارتباط آن‌ها با سرمایه‌گذاران در سراسر جهان است! منتظر به‌روزرسانی‌هایی باشید که چگونه هوش مصنوعی می‌تواند برنامه‌ریزی تجاری و تسهیل سرمایه‌گذاری را متحول کند! #AIinBusiness #Innovation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Tweet 2 </w:t>
      </w:r>
      <w:r xmlns:w="http://schemas.openxmlformats.org/wordprocessingml/2006/main">
        <w:br xmlns:w="http://schemas.openxmlformats.org/wordprocessingml/2006/main"/>
      </w:r>
      <w:r xmlns:w="http://schemas.openxmlformats.org/wordprocessingml/2006/main">
        <w:t xml:space="preserve">آیا می دانستید؟ هوش مصنوعی می‌تواند داده‌های گسترده را برای ایجاد طرح‌های تجاری شخصی، شناسایی فرصت‌ها و چالش‌های کلیدی تجزیه و تحلیل کند! پروژه ما این است که این فناوری را برای مشاغل در دسترس قرار می دهد، سرمایه گذاری و رشد را تسهیل می کند. </w:t>
      </w:r>
      <w:r xmlns:w="http://schemas.openxmlformats.org/wordprocessingml/2006/main">
        <w:rPr>
          <w:b/>
        </w:rPr>
        <w:t xml:space="preserve">توئیت </w:t>
      </w:r>
      <w:r xmlns:w="http://schemas.openxmlformats.org/wordprocessingml/2006/main">
        <w:br xmlns:w="http://schemas.openxmlformats.org/wordprocessingml/2006/main"/>
      </w:r>
      <w:r xmlns:w="http://schemas.openxmlformats.org/wordprocessingml/2006/main">
        <w:t xml:space="preserve">#هوش مصنوعی #برنامه ریزی تجاری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بازگشت به مکالمات قبلی خود، پتانسیل هوش مصنوعی در برنامه ریزی تجاری و تسهیل سرمایه گذاری را مورد بحث قرار دادیم. اکنون، ما آن را زنده می کنیم! پروژه ما آماده است تا روش برنامه ریزی و سرمایه گذاری کسب و کارها را تغییر دهد و از هوش مصنوعی برای ایجاد موفقیت استفاده کند. #اهرم هوش مصنوعی #تسهیل سرمایه گذاری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به عنوان مدیر پروژه / متخصص هوش مصنوعی در زمینه تبلیغات، من سه پست اینستاگرامی در مورد موضوع "اهم سازی هوش مصنوعی برای برنامه ریزی تجاری و تسهیل سرمایه گذاری" ایجاد کرده ام که شامل چت های قبلی و توضیحات پروژه است. این پست‌ها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کسب و کار خود را با برنامه‌ریزی مبتنی بر هوش مصنوعی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 به حال به این فکر کرده‌اید که شرکت‌های برتر چگونه برنامه‌های تجاری خود را ایجاد می‌کنند؟ آخرین پروژه ما از فناوری هوش مصنوعی برای کمک به کسب‌وکارها برای ایجاد برنامه‌های متناسب استفاده می‌کند و شانس خود را برای جذب سرمایه‌گذار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هوش مصنوعی. کسب‌وکارها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داده‌ها و پیش‌بینی را به‌طور خودکار </w:t>
      </w:r>
      <w:r xmlns:w="http://schemas.openxmlformats.org/wordprocessingml/2006/main">
        <w:br xmlns:w="http://schemas.openxmlformats.org/wordprocessingml/2006/main"/>
      </w:r>
      <w:r xmlns:w="http://schemas.openxmlformats.org/wordprocessingml/2006/main">
        <w:t xml:space="preserve">ایجاد کنند، استراتژی‌های بازاریابی مناسب ایجاد کنند، </w:t>
      </w:r>
      <w:r xmlns:w="http://schemas.openxmlformats.org/wordprocessingml/2006/main">
        <w:br xmlns:w="http://schemas.openxmlformats.org/wordprocessingml/2006/main"/>
      </w:r>
      <w:r xmlns:w="http://schemas.openxmlformats.org/wordprocessingml/2006/main">
        <w:t xml:space="preserve">فرصت‌های سرمایه‌گذاری بهینه را بیابند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منحنی جلوتر بمانند و چشم‌انداز کسب‌وکار خود را به یک واقعیت #توسعه_برنامه_ریزی_کسب_و_کار"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کسب و کار شما را متحول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کرده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 پروژه قدرتمند به کسب‌وکارها اجازه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برنامه‌های کسب‌وکار منحصربه‌فرد را متناسب با نیازهایشان ایجاد کنند </w:t>
      </w:r>
      <w:r xmlns:w="http://schemas.openxmlformats.org/wordprocessingml/2006/main">
        <w:br xmlns:w="http://schemas.openxmlformats.org/wordprocessingml/2006/main"/>
      </w:r>
      <w:r xmlns:w="http://schemas.openxmlformats.org/wordprocessingml/2006/main">
        <w:t xml:space="preserve">با سرمایه‌گذاران و شرکای بالقوه ارتباط برقرار کنند </w:t>
      </w:r>
      <w:r xmlns:w="http://schemas.openxmlformats.org/wordprocessingml/2006/main">
        <w:br xmlns:w="http://schemas.openxmlformats.org/wordprocessingml/2006/main"/>
      </w:r>
      <w:r xmlns:w="http://schemas.openxmlformats.org/wordprocessingml/2006/main">
        <w:t xml:space="preserve">و رشد و نوآوری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انقلاب بپیوندند. و کشف کنید که چگونه هوش مصنوعی می تواند استراتژی کسب و کار شما را متحول کند #هوش مصنوعی #رشد کسب و کار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فرصت های سرمایه گذاری را با هوش مصنوعی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آماده هستید تا کسب و کار خود را به سطح بعدی ببرید؟ پلتفرم مبتنی بر هوش مصنوعی ما شرکت‌ها را با سرمایه‌گذاران بالقوه مرتبط می‌کند و شانس تامین منابع مالی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هوش مصنوعی، کسب‌وکارها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روندهای بازار را تجزیه و تحلیل کنند و فرصت‌ها را شناسایی کنند </w:t>
      </w:r>
      <w:r xmlns:w="http://schemas.openxmlformats.org/wordprocessingml/2006/main">
        <w:br xmlns:w="http://schemas.openxmlformats.org/wordprocessingml/2006/main"/>
      </w:r>
      <w:r xmlns:w="http://schemas.openxmlformats.org/wordprocessingml/2006/main">
        <w:t xml:space="preserve">، ارائه‌های قانع‌کننده‌ای را ایجاد کنند، </w:t>
      </w:r>
      <w:r xmlns:w="http://schemas.openxmlformats.org/wordprocessingml/2006/main">
        <w:br xmlns:w="http://schemas.openxmlformats.org/wordprocessingml/2006/main"/>
      </w:r>
      <w:r xmlns:w="http://schemas.openxmlformats.org/wordprocessingml/2006/main">
        <w:t xml:space="preserve">سرمایه‌گذاران را جذب کنند و تأمین مالی ایمن را جذب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کنند، این فرصت را برای متحول کردن کسب‌وکار خود از دست ندهید! #BusinessInvesting #AIInvesting #Funding Opportunities"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پست‌های اینستاگرام مزایای استفاده از هوش مصنوعی برای برنامه‌ریزی تجاری و تسهیل سرمایه‌گذاری را برجسته می‌کند، از ویژگی‌های کلیدی پروژه و چت‌های قبلی برای تعامل و آموزش دنبال‌کنندگان بالقوه استفاده می‌کند.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بهره‌گیری از قدرت هوش مصنوعی برای سرمایه‌گذاری‌های تجاری موفق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تجاری پرشتاب و رقابتی امروزی، شرکت‌ها به استراتژی‌های نوآورانه برای تأمین بودجه و رشد عملیات خود نیاز دارند. یکی از ابزارهای ضروری در عصر دیجیتال امروزی، هوش مصنوعی (AI) است. با استفاده از فناوری هوش مصنوعی، کسب‌وکارها می‌توانند طرح‌های کسب‌وکار مناسب ایجاد کنند، دید خود را برای سرمایه‌گذاران بالقوه افزایش دهند و در نهایت بودجه لازم برای رشد و موفقیت را تضمین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هوش مصنوعی در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تصور کنید یک طرح تجاری سفارشی دارید که درآمد را به طور دقیق پیش بینی می کند، معیارهای کلیدی را شناسایی می کند و فرصت های رشد منحصر به فرد را برجسته می کند. فناوری هوش مصنوعی به لطف الگوریتم‌های پیشرفته و قابلیت‌های یادگیری ماشینی می‌تواند دقیقاً به آن دست یابد. این ابزارها مجموعه داده های پیچیده را تجزیه و تحلیل می کنند، الگوها را شناسایی می کنند و بینش هایی را ارائه می دهند که ممکن است برنامه ریزان انسانی از دست بدهند.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مهم‌ترین مزایای استفاده از هوش مصنوعی برای برنامه‌ریزی کسب‌وکار، توانایی آن در خودکارسازی وظایف خسته‌کننده، مانند تجزیه و تحلیل داده‌ها و پیش‌بینی است. با اختصاص زمان بیشتر به استراتژی و تصمیم‌گیری سطح بالا، رهبران کسب‌وکار می‌توانند به جای گرفتار شدن در کارهای روزمره، بر رشد و نوآوری تمرکز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اتصال شرکت ها با سرمایه گذاران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دیگر از مزیت های مهم برنامه ریزی تجاری با تسهیل هوش مصنوعی، توانایی آن در ارتباط شرکت ها با سرمایه گذاران بالقوه است. با کمک هوش مصنوعی، طرح های تجاری را می توان با پروفایل های سرمایه گذار خاص تنظیم کرد و اطمینان حاصل کرد که معیارها و علایق منحصر به فرد هر سرمایه گذار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پلتفرم‌های مبتنی بر هوش مصنوعی می‌توانند رقابت شرکت‌ها را تجزیه و تحلیل کنند، سلامت مالی را ارزیابی کنند و پتانسیل رشد آینده را پیش‌بینی کنند. سپس این داده‌ها در قالبی واضح و مختصر به سرمایه‌گذاران ارائه می‌شود و ارزیابی قابلیت یک فرصت سرمایه‌گذاری خاص را برای آنها آسان‌تر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کمک به طرح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مثال، XYZ Inc.، یک برند مد نوپا، از فناوری هوش مصنوعی برای ایجاد یک طرح تجاری مناسب استفاده کرد. پلتفرم مبتنی بر هوش مصنوعی، وضعیت مالی، روندهای بازار و فرصت های رشد شرکت را تجزیه و تحلیل کرد. بر اساس این تجزیه و تحلیل، طرح کسب و کار تولید شده توسط هوش مصنوعی، زمینه های بهبود، استراتژی های رشد و جریان های درآمد بالقوه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XYZ Inc. توانست با سرمایه گذاران بالقوه ارتباط برقرار کند، تامین مالی را تضمین کند و برنامه های رشد و توسعه خود را تسریع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 ریزی کسب و کار و تسهیل سرمایه گذاری، رویکرد شرکت ها به رشد و تامین مالی را تغییر داده است. با استفاده از فناوری هوش مصنوعی، کسب‌وکارها می‌توانند طرح‌های تجاری مناسبی ایجاد کنند، دید خود را برای سرمایه‌گذاران بالقوه افزایش دهند و رشد و موفقیت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ادامه تکامل و بهبود هوش مصنوعی، این احتمال وجود دارد که نقش آن در برنامه ریزی تجاری و تسهیل سرمایه گذاری حتی برجسته تر شود. برای کارآفرینان و رهبران کسب و کار، پذیرش فناوری هوش مصنوعی می‌تواند بازی را تغییر دهد و آنها را برای دستیابی به پتانسیل کامل خود و ایجاد رشد پایدار توانمند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هایی برای برنامه ریزی تجاری موفق با تسهیل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مهارت و مهارت مجدد </w:t>
      </w:r>
      <w:r xmlns:w="http://schemas.openxmlformats.org/wordprocessingml/2006/main">
        <w:t xml:space="preserve">: مهارت های لازم را برای استفاده موثر از فناوری هوش مصنوعی در برنامه ریزی تجاری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کیفیت داده </w:t>
      </w:r>
      <w:r xmlns:w="http://schemas.openxmlformats.org/wordprocessingml/2006/main">
        <w:t xml:space="preserve">: اطمینان حاصل کنید که از داده های با کیفیت بالا برای هدایت بینش ها و توصیه های مبتنی بر هوش مصنوعی استفاده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اتصال سرمایه‌گذار </w:t>
      </w:r>
      <w:r xmlns:w="http://schemas.openxmlformats.org/wordprocessingml/2006/main">
        <w:t xml:space="preserve">: از پلت‌فرم‌های مبتنی بر هوش مصنوعی برای ارتباط با سرمایه‌گذاران بالقوه و تامین منابع مالی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مستمر </w:t>
      </w:r>
      <w:r xmlns:w="http://schemas.openxmlformats.org/wordprocessingml/2006/main">
        <w:t xml:space="preserve">: برنامه های تجاری را به طور منظم بررسی و به روز کنید تا مطمئن شوید که مرتبط و همسو با شرایط متغیر بازار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برنامه‌ریزی تجاری تسهیل‌شده با هوش مصنوعی، شرکت‌ها می‌توانند فرصت‌های رشد جدید را باز کنند، برنامه‌های توسعه خود را تسریع کنند و در چشم‌انداز تجاری پرشتاب امروزی پیشرفت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700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تغییرات یا راهنمایی بیشتر به من اطلاع دهید.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rPr>
          <w:b/>
        </w:rPr>
        <w:t xml:space="preserve">پیوند دادن نقاط: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در چشم‌انداز همیشه در حال تحول کسب‌وکار و فناوری پیمایش می‌کنیم، بسیار هیجان‌انگیز است که به اشتراک بگذاریم تیم ما روی پروژه‌ای پیشگامانه کار می‌کند که قرار است شیوه برنامه‌ریزی و سرمایه‌گذاری شرکت‌ها را متحول کند. سرمایه گذاری های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قدرت هوش مصنوعی در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تلاش برای هدایت نوآوری، پتانسیل هوش مصنوعی (AI) را در تسهیل برنامه‌ریزی و سرمایه‌گذاری کسب‌وکار بررسی کرده‌ایم. آخرین گزارش مدل مالی ما، «اهرم هوش مصنوعی برای برنامه‌ریزی کسب‌وکار و تسهیل سرمایه‌گذاری»، روشن می‌کند که چگونه می‌توان از فناوری هوش مصنوعی برای ایجاد طرح‌های تجاری مناسب که با سرمایه‌گذاران طنین‌انداز شده و رشد را تسریع می‌کند، مهار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با هدف توانمندسازی شرکت ها با ابزارها و تخصص مورد نیاز برای ایجاد طرح های تجاری که سرمایه گذاران را مجذوب خود می کند و بازدهی را به همراه دارد. با استفاده از هوش مصنوعی، ما به کسب‌وکارها این امکان را می‌دهیم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شناسایی و اولویت‌بندی فرصت‌هایی که با اهداف و چشم‌انداز آن‌ها هماهنگی دارند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برنامه‌های کسب‌وکار جامعی را توسعه دهند که باعث رشد و درآمد می‌شود </w:t>
      </w:r>
      <w:r xmlns:w="http://schemas.openxmlformats.org/wordprocessingml/2006/main">
        <w:br xmlns:w="http://schemas.openxmlformats.org/wordprocessingml/2006/main"/>
      </w:r>
      <w:r xmlns:w="http://schemas.openxmlformats.org/wordprocessingml/2006/main">
        <w:t xml:space="preserve">، با سرمایه‌گذاران بالقوه و تامین مالی ایمن ارتباط برقرار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ما بینش های ارزشمندی در مورد پتانسیل هوش مصنوعی در برنامه ریزی کسب و کار به دست آورده ایم. ما از نزدیک دیده‌ایم که چگونه هوش مصنوعی می‌تواند به شرکت‌ها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تصمیم‌گیری با بینش‌های مبتنی بر داده </w:t>
      </w:r>
      <w:r xmlns:w="http://schemas.openxmlformats.org/wordprocessingml/2006/main">
        <w:br xmlns:w="http://schemas.openxmlformats.org/wordprocessingml/2006/main"/>
      </w:r>
      <w:r xmlns:w="http://schemas.openxmlformats.org/wordprocessingml/2006/main">
        <w:t xml:space="preserve">ساده‌سازی فرآیندها و کاهش هزینه‌ها </w:t>
      </w:r>
      <w:r xmlns:w="http://schemas.openxmlformats.org/wordprocessingml/2006/main">
        <w:br xmlns:w="http://schemas.openxmlformats.org/wordprocessingml/2006/main"/>
      </w:r>
      <w:r xmlns:w="http://schemas.openxmlformats.org/wordprocessingml/2006/main">
        <w:t xml:space="preserve">تقویت ظرفیت آن‌ها برای دستیابی به ارتفاعات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فصل جدید در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"هوش مصنوعی برای برنامه‌ریزی تجاری و تسهیل سرمایه‌گذاری" ما چیزی بیش از یک راهنما است - این یک کاتالیزور برای تغییر است. ما در آستانه یک انقلاب در برنامه‌ریزی کسب‌وکار هستیم، انقلابی که قرار است شیوه‌های ایجاد و اجرای استراتژی‌های رشد شرکت‌ها را بازتعریف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سفر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شما یک رهبر کسب و کار هستید که به دنبال کشف پتانسیل بالقوه خود با برنامه ریزی تجاری مبتنی بر هوش مصنوعی هستید، از شما دعوت می کنیم به سفر ما بپیوندید. بیایید شکاف بین برنامه ریزی تجاری و هوش مصنوعی را پر کنیم و پتانسیل کامل شرکت شما را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ما همراه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زودی به‌روزرسانی‌ها و اطلاعات بیشتری از پروژه خود را به اشتراک خواهیم گذاشت. در عین حال، با ما در ارتباط باشید و نظرات خود را در مورد اینکه چگونه هوش مصنوعی برنامه ریزی تجاری را متحول می کند،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#AIforBusiness #Business Planning #تسهیل سرمایه گذاری #مدل مالی #اهرم هوش مصنوعی #شتاب رشد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بررسی فرصت‌های همکاری: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نام من [نام شما] است و من یک مدیر پروژه و متخصص هوش مصنوعی با [نام شرکت شما] هستم. اخیراً با سازمان شما آشنا شدیم و تحت تأثیر تلاش های شما در [منطقه خاص مورد علاقه، در صورت شناخته شدن] قرار گرفتیم.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تلاش‌های مداوم ما برای شناسایی فرصت‌های جدید برای همکاری، به طور تصادفی به حوزه تمرکز شما بر روی [منطقه خاص تمرکز، به عنوان مثال، مدل‌سازی مالی، برنامه‌ریزی تجاری، تسهیل سرمایه‌گذاری] رسیدیم. ما معتقدیم که تخصص ما در استفاده از هوش مصنوعی برای برنامه‌ریزی تجاری و تسهیل سرمایه‌گذاری کاملاً با اهداف سازمان شما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اینکه درک بهتری از توانایی‌های ما داشته باشید، می‌خواهم آخرین گزارش خود را با عنوان «اهرم هوش مصنوعی برای برنامه‌ریزی تجاری و تسهیل سرمایه‌گذاری» به شما معرفی کنم. این سند جامع (پیوست به صورت PDF) به پیچیدگی‌های پیاده‌سازی راه‌حل‌های مبتنی بر هوش مصنوعی برای افزایش برنامه‌ریزی تجاری و تسهیل سرمایه‌گذاری می‌پردازد. این گزارش بینش‌های عملی، مطالعات موردی و تحلیل‌های تخصصی را ارائه می‌کند و دیدگاه منحصربه‌فردی را در مورد تلاقی هوش مصنوعی و برنامه‌ریزی کسب‌وکار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همچنین به طور فعال با جامعه گسترده‌تری در لینکدین، توییتر و اینستاگرام تعامل داشته‌ایم، جایی که رهبری فکری، دانش صنعت، و بینش‌های خود را در مورد آخرین روندها و نوآوری‌های هوش مصنوعی برای برنامه‌ریزی تجاری و تسهیل سرمایه‌گذاری به اشتراک می‌گذاریم. لطفاً کانال‌های رسانه‌های اجتماعی ما را کاوش کنید تا درک بهتری از کار ما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[لینک پروفایل لینکدین] </w:t>
      </w:r>
      <w:r xmlns:w="http://schemas.openxmlformats.org/wordprocessingml/2006/main">
        <w:br xmlns:w="http://schemas.openxmlformats.org/wordprocessingml/2006/main"/>
      </w:r>
      <w:r xmlns:w="http://schemas.openxmlformats.org/wordprocessingml/2006/main">
        <w:t xml:space="preserve">[پیوند هندل توییتر] </w:t>
      </w:r>
      <w:r xmlns:w="http://schemas.openxmlformats.org/wordprocessingml/2006/main">
        <w:br xmlns:w="http://schemas.openxmlformats.org/wordprocessingml/2006/main"/>
      </w:r>
      <w:r xmlns:w="http://schemas.openxmlformats.org/wordprocessingml/2006/main">
        <w:t xml:space="preserve">[پیوند هندل اینستاگرام] </w:t>
      </w:r>
      <w:r xmlns:w="http://schemas.openxmlformats.org/wordprocessingml/2006/main">
        <w:br xmlns:w="http://schemas.openxmlformats.org/wordprocessingml/2006/main"/>
      </w:r>
      <w:r xmlns:w="http://schemas.openxmlformats.org/wordprocessingml/2006/main">
        <w:t xml:space="preserve">[لینک انتشار متوسط]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همکاری با سازمان‌هایی مانند شما برای کشف موارد جدید است. فرصت هایی برای رشد، بهبود و نوآوری. ما معتقدیم که تخصص ما می‌تواند به تیم شما کمک کند تا پتانسیل کامل برنامه‌ریزی کسب‌وکار مبتنی بر هوش مصنوعی و تسهیل سرمایه‌گذاری را باز کند و در نهایت منجر به نتایج و موفقیت در کسب‌وکار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بحث بیشتر در مورد این فرصت هستید، خوشحال می شوم تماسی را برنامه ریزی کنم و راه های همکاری احتمالی را بررسی کنم. لطفاً از تماس با من در [آدرس ایمیل شما] یا [شماره تلفن شما]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امکان همکاری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و متخصص هوش مصنوعی </w:t>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t xml:space="preserve">[آدرس ایمیل شرکت] </w:t>
      </w:r>
      <w:r xmlns:w="http://schemas.openxmlformats.org/wordprocessingml/2006/main">
        <w:br xmlns:w="http://schemas.openxmlformats.org/wordprocessingml/2006/main"/>
      </w:r>
      <w:r xmlns:w="http://schemas.openxmlformats.org/wordprocessingml/2006/main">
        <w:t xml:space="preserve">[شماره تلفن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پیوست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گزارش] استفاده از هوش مصنوعی برای برنامه ریزی تجاری و تسهیل سرمایه گذاری (PDF) </w:t>
      </w:r>
      <w:r xmlns:w="http://schemas.openxmlformats.org/wordprocessingml/2006/main">
        <w:br xmlns:w="http://schemas.openxmlformats.org/wordprocessingml/2006/main"/>
      </w:r>
      <w:r xmlns:w="http://schemas.openxmlformats.org/wordprocessingml/2006/main">
        <w:t xml:space="preserve">- [نمایه لینکدین شما پیوند] </w:t>
      </w:r>
      <w:r xmlns:w="http://schemas.openxmlformats.org/wordprocessingml/2006/main">
        <w:br xmlns:w="http://schemas.openxmlformats.org/wordprocessingml/2006/main"/>
      </w:r>
      <w:r xmlns:w="http://schemas.openxmlformats.org/wordprocessingml/2006/main">
        <w:t xml:space="preserve">- [پیوند توئیتر شما] </w:t>
      </w:r>
      <w:r xmlns:w="http://schemas.openxmlformats.org/wordprocessingml/2006/main">
        <w:br xmlns:w="http://schemas.openxmlformats.org/wordprocessingml/2006/main"/>
      </w:r>
      <w:r xmlns:w="http://schemas.openxmlformats.org/wordprocessingml/2006/main">
        <w:t xml:space="preserve">- [لینک دسته اینستاگرام شما] </w:t>
      </w:r>
      <w:r xmlns:w="http://schemas.openxmlformats.org/wordprocessingml/2006/main">
        <w:br xmlns:w="http://schemas.openxmlformats.org/wordprocessingml/2006/main"/>
      </w:r>
      <w:r xmlns:w="http://schemas.openxmlformats.org/wordprocessingml/2006/main">
        <w:t xml:space="preserve">- [لینک انتشار متوسط]</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با توجه به زمینه ارائه شده، به نظر می رسد که شما به دنبال همکاران بالقوه در زمینه هوش مصنوعی در استراتژی کسب و کار هستید. در اینجا سه سازمان یا نهادی وجود دارد که ممکن است علاقه مند به همکاری با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Accenture </w:t>
      </w:r>
      <w:r xmlns:w="http://schemas.openxmlformats.org/wordprocessingml/2006/main">
        <w:t xml:space="preserve">: Accenture یک شرکت مشاوره و خدمات حرفه ای جهانی است که در زمینه هوش مصنوعی، یادگیری ماشین و تحول دیجیتال تخصص دارد. آنها ممکن است علاقه مند به همکاری در ابتکارات مرتبط با استفاده از هوش مصنوعی برای برنامه ریزی تجاری و تسهیل سرمایه گذاری باشند. بخش‌های هوش مصنوعی و تجاری آن‌ها ممکن است مکمل کار شما در بررسی تأثیر بالقوه هوش مصنوعی بر استراتژی کسب‌وکار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IBM Business Consulting </w:t>
      </w:r>
      <w:r xmlns:w="http://schemas.openxmlformats.org/wordprocessingml/2006/main">
        <w:t xml:space="preserve">: IBM Business Consulting طیف وسیعی از خدمات از جمله هوش مصنوعی، ابر و تحول دیجیتال را ارائه می دهد. به عنوان یک رهبر جهانی در تحقیق و اجرای هوش مصنوعی، آنها ممکن است علاقه مند به مشارکت با سازمان شما در ابتکارات مختلف باشند. تخصص آنها در استفاده از هوش مصنوعی برای رشد و بهینه سازی کسب و کار با اهداف شما در پیشبرد هوش مصنوعی برای برنامه ریزی کسب و کار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Innosight </w:t>
      </w:r>
      <w:r xmlns:w="http://schemas.openxmlformats.org/wordprocessingml/2006/main">
        <w:t xml:space="preserve">: Innosight یک شرکت مشاوره استراتژی است که متخصص در نوآوری، رشد و فناوری است. با تمرکز قوی بر هوش مصنوعی و کاربردهای آن، ممکن است آنها علاقه مند به همکاری در ابتکارات مربوط به استفاده از هوش مصنوعی برای استراتژی تجاری و تسهیل سرمایه گذاری باشند. تخصص آنها در فناوری‌ها و روندهای نوظهور ممکن است مکمل کار شما در مطالعه هوش مصنوعی در زمینه‌های مختلف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سازمان‌هایی که با موضوع گسترده‌تر شما همسو هستند، در نظر گرفتن دادگاه‌های ضد قلدری و مجازی در ایران نیز می‌تواند در میان همکاران بالقوه مورد بررسی قرار گیرد، اما در اینجا سه پیشنهاد بیشتر برای استفاده از هوش مصنوعی در استراتژی کسب‌وکار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Aite Group </w:t>
      </w:r>
      <w:r xmlns:w="http://schemas.openxmlformats.org/wordprocessingml/2006/main">
        <w:t xml:space="preserve">یک شرکت مشاوره است که تمرکز دارد. در مورد مسائل شرکتی مرتبط با فناوری، تجزیه و تحلیل داده ها و نوآوری دیجیتال.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IACTI </w:t>
      </w:r>
      <w:r xmlns:w="http://schemas.openxmlformats.org/wordprocessingml/2006/main">
        <w:t xml:space="preserve">یک سازمان تحقیقاتی و آموزشی متمرکز بر هوش مصنوعی است که هدف آن پیشبرد درک و توسعه هوش مصنوعی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ISACA </w:t>
      </w:r>
      <w:r xmlns:w="http://schemas.openxmlformats.org/wordprocessingml/2006/main">
        <w:t xml:space="preserve">یک سازمان جهانی با تمرکز بر حاکمیت فناوری، مدیریت دانش و هوش مصنوعی است.</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به نظر می رسد زمینه ارائه شده یک ایمیل پیشنهاد تجاری باشد. فرستنده یک تولید کننده گزارش است و به دنبال همکاری با "سازمان 1" (در این مورد، گیرنده ایمیل) برای استفاده از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سؤال احتمالی وجود دارد که ممکن است گیرنده در مورد این پیشنهاد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چه خدمات یا راه حل های خاصی را برای تسهیل برنامه ریزی تجاری و سرمایه گذاری پیشنهاد کرده است؟ </w:t>
      </w:r>
      <w:r xmlns:w="http://schemas.openxmlformats.org/wordprocessingml/2006/main">
        <w:br xmlns:w="http://schemas.openxmlformats.org/wordprocessingml/2006/main"/>
      </w:r>
      <w:r xmlns:w="http://schemas.openxmlformats.org/wordprocessingml/2006/main">
        <w:t xml:space="preserve">2. چگونه یافته های گزارش با اهداف سازمانی گیرنده و شیوه های پذیرش هوش مصنوعی موجود همسو می شود؟ </w:t>
      </w:r>
      <w:r xmlns:w="http://schemas.openxmlformats.org/wordprocessingml/2006/main">
        <w:br xmlns:w="http://schemas.openxmlformats.org/wordprocessingml/2006/main"/>
      </w:r>
      <w:r xmlns:w="http://schemas.openxmlformats.org/wordprocessingml/2006/main">
        <w:t xml:space="preserve">3. مزایای بالقوه همکاری با تولیدکننده گزارش چیست، و ساختار مشارکت چگونه خواهد بود؟ </w:t>
      </w:r>
      <w:r xmlns:w="http://schemas.openxmlformats.org/wordprocessingml/2006/main">
        <w:br xmlns:w="http://schemas.openxmlformats.org/wordprocessingml/2006/main"/>
      </w:r>
      <w:r xmlns:w="http://schemas.openxmlformats.org/wordprocessingml/2006/main">
        <w:t xml:space="preserve">4. آیا زمینه های خاصی از نگرانی یا تردید در مورد همکاری یا توصیه های پیشنهادی وجود دارد؟ </w:t>
      </w:r>
      <w:r xmlns:w="http://schemas.openxmlformats.org/wordprocessingml/2006/main">
        <w:br xmlns:w="http://schemas.openxmlformats.org/wordprocessingml/2006/main"/>
      </w:r>
      <w:r xmlns:w="http://schemas.openxmlformats.org/wordprocessingml/2006/main">
        <w:t xml:space="preserve">5. مرحله بعدی مورد نظر برای گیرنده چیست، به عنوان مثال، برنامه ریزی یک بحث، بررسی گزارش با جزئیات بیشتر، یا بررسی فرصت های همکاری بالقوه؟ </w:t>
      </w:r>
      <w:r xmlns:w="http://schemas.openxmlformats.org/wordprocessingml/2006/main">
        <w:br xmlns:w="http://schemas.openxmlformats.org/wordprocessingml/2006/main"/>
      </w:r>
      <w:r xmlns:w="http://schemas.openxmlformats.org/wordprocessingml/2006/main">
        <w:t xml:space="preserve">6. آیا گیرنده علاقه مند به کسب اطلاعات بیشتر در مورد گزارش و نویسنده آن است و آیا برای یادگیری از فرستنده یا شرکت در بحث در مورد هوش مصنوعی و استراتژی تجاری آماده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به این ایمیل ممکن است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اینکه تماس گرفتید و گزارش خود را به اشتراک گذاشتید متشکریم. ما دوست داریم در مورد یافته ها و همکاری های احتمالی بیشتر بحث کنیم." </w:t>
      </w:r>
      <w:r xmlns:w="http://schemas.openxmlformats.org/wordprocessingml/2006/main">
        <w:br xmlns:w="http://schemas.openxmlformats.org/wordprocessingml/2006/main"/>
      </w:r>
      <w:r xmlns:w="http://schemas.openxmlformats.org/wordprocessingml/2006/main">
        <w:t xml:space="preserve">* "از علاقه شما به سازمان ما قدردانی می کنم و خوشحال می شوم جلسه ای را برای بررسی گزارش و بحث در مورد احتمالات تعیین کنم." </w:t>
      </w:r>
      <w:r xmlns:w="http://schemas.openxmlformats.org/wordprocessingml/2006/main">
        <w:br xmlns:w="http://schemas.openxmlformats.org/wordprocessingml/2006/main"/>
      </w:r>
      <w:r xmlns:w="http://schemas.openxmlformats.org/wordprocessingml/2006/main">
        <w:t xml:space="preserve">* "ما مجذوب راه‌حل‌های پیشنهادی هستیم و می‌خواهیم در مورد نحوه اعمال آنها در عملیات تجاری خود بیشتر بدانیم."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گیرنده مکالمه و گام های بعدی احتمالی برای پیشنهاد را راهنمایی می کند.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داده شده، من می توانم یک پاسخ بالقوه به این پیشنهاد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اعتماد دارم که این ایمیل شما را خوب می یابد. ما از فرصتی برای بررسی تحلیل عمیق شما از هوش مصنوعی برای برنامه ریزی تجاری و تسهیل سرمایه گذاری قدردانی می کنیم. سازمان ما، [سازمان 2]، به طور فعال به توسعه و اجرای راه حل های هوش مصنوعی در استراتژی کسب و کار، به ویژه در حوزه برنامه ریزی تجاری و تسهیل سرمایه گذار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شیفته گام‌های عملی‌ای هستیم که شما تشریح کرده‌اید و مشتاقیم تا هم افزایی‌های بالقوه بین سازمان‌هایمان را بررسی کنیم. همکاری و دانش مشترک این پتانسیل را دارد که نتایج معنی داری را در این زمینه به سرعت در حال توسعه به ارمغان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مورد مشارکت و اهداف سازمان خود در استفاده از راه حل های هوش مصنوعی برای برنامه ریزی تجاری و تسهیل سرمایه گذاری صحبت کنیم. یک جلسه یا مکالمه در زمان مناسب شما ایده آل خواهد بود. لطفاً زمان و تاریخ مناسبی را که متناسب با برنامه شماست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بحث و همکاری احتمالی 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سلام،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[مقام] </w:t>
      </w:r>
      <w:r xmlns:w="http://schemas.openxmlformats.org/wordprocessingml/2006/main">
        <w:br xmlns:w="http://schemas.openxmlformats.org/wordprocessingml/2006/main"/>
      </w:r>
      <w:r xmlns:w="http://schemas.openxmlformats.org/wordprocessingml/2006/main">
        <w:t xml:space="preserve">[سازمان 2]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من به سوال کاربر زیر پاسخ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توانید یک همکاری تجاری بالقوه بین دو سازمان مرتبط با اهرم هوش مصنوعی برای برنامه ریزی تجاری و تسهیل سرمایه گذاری پیشنهاد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پیشنهاد تجاری ایجاد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 افزایی راه حل های هوش مصنوعی برای موفقیت در کسب و کار: بررسی همکاری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همکاری استراتژیک بین سازمان های خود را برای استفاده از پتانسیل هوش مصنوعی در برنامه ریزی تجاری و تسهیل سرمایه گذاری پیشنهاد می کنیم. با ترکیب تخصص خود، هدف ما توسعه راه حل های یکپارچه است که باعث رشد تجارت و توسعه اقتصادی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در مورد بهره‌برداری از هوش مصنوعی برای برنامه‌ریزی کسب‌وکار و تسهیل سرمایه‌گذاری، زمینه‌های فرصت‌های کلیدی، از جمله اجرای راه‌حل‌های مبتنی بر هوش مصنوعی برای تولید طرح کسب‌وکار و شبکه‌سازی سرمایه‌گذاران را شناسایی کرد. این همکاری بر روی نقاط قوت هر دو سازمان سرمایه گذاری می کند و راه های نوآورانه برای ارتقای موفقیت کسب و کار را باز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کسب و کار پیشرفته: </w:t>
      </w:r>
      <w:r xmlns:w="http://schemas.openxmlformats.org/wordprocessingml/2006/main">
        <w:t xml:space="preserve">تخصص ترکیبی ما چارچوبی قوی برای توسعه طرح های تجاری جامع، با استفاده از ابزارهای مبتنی بر هوش مصنوعی برای بهبود دقت، کارایی و تصمیم گیری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شبکه‌سازی سرمایه‌گذار ساده: </w:t>
      </w:r>
      <w:r xmlns:w="http://schemas.openxmlformats.org/wordprocessingml/2006/main">
        <w:t xml:space="preserve">راه‌حل‌های مشترک هوش مصنوعی ما ارتباطات مؤثرتری با سرمایه‌گذاران بالقوه را امکان‌پذیر می‌سازد و مذاکرات مالی روان‌تر و موفق‌تری را تسهیل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تأثیر اقتصادی: </w:t>
      </w:r>
      <w:r xmlns:w="http://schemas.openxmlformats.org/wordprocessingml/2006/main">
        <w:t xml:space="preserve">با تسریع رشد کسب و کار و سرمایه گذاری، همکاری ما تأثیر مثبتی بر اقتصاد محلی و ملی خواهد داشت و باعث ایجاد شغل، نوآوری و توسعه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ساختار همکاری مرحله‌ای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(6 ماه): محدوده پروژه را تعریف کنید، شکاف‌های تخصصی را شناسایی کنید و یک گروه کاری مشترک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2 (6 ماه): توسعه و اصلاح راه حل های هوش مصنوعی برای برنامه ریزی تجاری و شبکه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3 (6 ماه): استقرار و ارزیابی راه حل مشترک، شناسایی مناطق برای بهبود و بهینه سازی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انتساب نقش: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هر دو سازمان نمایندگانی را برای پیوستن به گروه کاری مشترک تعیین خواهند کرد و مسئولیت جمعی و اختیار تصمیم گیری را تضمین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همکاری پیشنهادی شش هفته از تاریخ این پیشنهاد آغاز خواهد شد و مدت زمان آن 24 ماه است، مشروط به توافق و تمدید متقابل.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می‌خواهیم جلسه‌ای را برای بحث در مورد پیشنهاد، پاسخ به سؤالات و تشریح مراحل بعدی برنامه‌ریزی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تصمیم گیرندگان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افراد تماس در هر دو سازمان را که فرآیند همکاری و تصمیم گیری را رهبری می کنند،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بررسی این همکاری بالقوه و همکاری با یکدیگر برای ایجاد تغییرات دگرگون کننده در چشم انداز کسب و کار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جدول زمانی پروژه و نقاط عطف دقیق </w:t>
      </w:r>
      <w:r xmlns:w="http://schemas.openxmlformats.org/wordprocessingml/2006/main">
        <w:br xmlns:w="http://schemas.openxmlformats.org/wordprocessingml/2006/main"/>
      </w:r>
      <w:r xmlns:w="http://schemas.openxmlformats.org/wordprocessingml/2006/main">
        <w:t xml:space="preserve">* نمونه های اولیه راه حل هوش مصنوعی </w:t>
      </w:r>
      <w:r xmlns:w="http://schemas.openxmlformats.org/wordprocessingml/2006/main">
        <w:br xmlns:w="http://schemas.openxmlformats.org/wordprocessingml/2006/main"/>
      </w:r>
      <w:r xmlns:w="http://schemas.openxmlformats.org/wordprocessingml/2006/main">
        <w:t xml:space="preserve">* تجزیه و تحلیل دقیق هزینه و فایده و بودجه 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اصلی به عنوان یک پایه محکم عمل می کند و امکان تنظیمات خاص را با توجه به نیازهای سازمانی شما فراهم می کند.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های ارائه شده، می توانم یک پیشنهاد تجاری برای سازمان ایجاد کنم. در اینجا یک طرح کلی و محتوای پیشنهادی برای پیشنهاد تجاری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مشارکت: بهره‌برداری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مشارکت مشترک بین سازمان خود و [سازمان 1] را پیشنهاد می‌کنیم، با تمرکز بر استفاده از هوش مصنوعی برای برنامه‌ریزی تجاری و تسهیل سرمایه گذاری گزارش ما پتانسیل هوش مصنوعی را در ساده‌سازی فرآیندهای برنامه‌ریزی کسب‌وکار و شبکه‌سازی سرمایه‌گذاران برجسته می‌کند و ما معتقدیم که این مشارکت می‌تواند تغییرات مثبتی را برای بهبود کسب‌وکارهای محلی و اقتصاد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1. پیاده سازی راه حل های هوش مصنوعی برای تولید طرح کسب و کار و شبکه سازی سرمایه گذاران در [سازمان 1]. </w:t>
      </w:r>
      <w:r xmlns:w="http://schemas.openxmlformats.org/wordprocessingml/2006/main">
        <w:br xmlns:w="http://schemas.openxmlformats.org/wordprocessingml/2006/main"/>
      </w:r>
      <w:r xmlns:w="http://schemas.openxmlformats.org/wordprocessingml/2006/main">
        <w:t xml:space="preserve">2. افزایش قابلیت های سازمان در استفاده از هوش مصنوعی برای تسهیل برنامه ریزی و سرمایه گذاری تجاری. </w:t>
      </w:r>
      <w:r xmlns:w="http://schemas.openxmlformats.org/wordprocessingml/2006/main">
        <w:br xmlns:w="http://schemas.openxmlformats.org/wordprocessingml/2006/main"/>
      </w:r>
      <w:r xmlns:w="http://schemas.openxmlformats.org/wordprocessingml/2006/main">
        <w:t xml:space="preserve">3. همکاری در تحقیق و توسعه برای شناسایی فرصت های بیشتر برای استفاده از هوش مصنوعی در برنامه ریزی و سرمایه گذاری تجاری. </w:t>
      </w:r>
      <w:r xmlns:w="http://schemas.openxmlformats.org/wordprocessingml/2006/main">
        <w:br xmlns:w="http://schemas.openxmlformats.org/wordprocessingml/2006/main"/>
      </w:r>
      <w:r xmlns:w="http://schemas.openxmlformats.org/wordprocessingml/2006/main">
        <w:t xml:space="preserve">4. از طریق برنامه ریزی کارآمد تجاری و فرآیندهای شبکه سازی سرمایه گذاران، تغییرات مثبت را هدایت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و موارد تحویل: </w:t>
      </w:r>
      <w:r xmlns:w="http://schemas.openxmlformats.org/wordprocessingml/2006/main">
        <w:br xmlns:w="http://schemas.openxmlformats.org/wordprocessingml/2006/main"/>
      </w:r>
      <w:r xmlns:w="http://schemas.openxmlformats.org/wordprocessingml/2006/main">
        <w:t xml:space="preserve">همکاری پیشنهادی ما شامل حوزه و موارد قابل تحویل زیر خواهد بود: </w:t>
      </w:r>
      <w:r xmlns:w="http://schemas.openxmlformats.org/wordprocessingml/2006/main">
        <w:br xmlns:w="http://schemas.openxmlformats.org/wordprocessingml/2006/main"/>
      </w:r>
      <w:r xmlns:w="http://schemas.openxmlformats.org/wordprocessingml/2006/main">
        <w:t xml:space="preserve">1. راه حل های هوش مصنوعی برای تولید طرح کسب و کار و توسعه و ادغام شبکه سرمایه گذاران. </w:t>
      </w:r>
      <w:r xmlns:w="http://schemas.openxmlformats.org/wordprocessingml/2006/main">
        <w:br xmlns:w="http://schemas.openxmlformats.org/wordprocessingml/2006/main"/>
      </w:r>
      <w:r xmlns:w="http://schemas.openxmlformats.org/wordprocessingml/2006/main">
        <w:t xml:space="preserve">2. آموزش و پشتیبانی از کارکنان [سازمان 1] برای استفاده موثر از راه حل های هوش مصنوعی. </w:t>
      </w:r>
      <w:r xmlns:w="http://schemas.openxmlformats.org/wordprocessingml/2006/main">
        <w:br xmlns:w="http://schemas.openxmlformats.org/wordprocessingml/2006/main"/>
      </w:r>
      <w:r xmlns:w="http://schemas.openxmlformats.org/wordprocessingml/2006/main">
        <w:t xml:space="preserve">3. همکاری و به اشتراک گذاری دانش در مورد استفاده از هوش مصنوعی برای برنامه ریزی و سرمایه گذاری تجاری. </w:t>
      </w:r>
      <w:r xmlns:w="http://schemas.openxmlformats.org/wordprocessingml/2006/main">
        <w:br xmlns:w="http://schemas.openxmlformats.org/wordprocessingml/2006/main"/>
      </w:r>
      <w:r xmlns:w="http://schemas.openxmlformats.org/wordprocessingml/2006/main">
        <w:t xml:space="preserve">4. گزارش های سه ماهه پیشرفت برای پیگیری دستاوردها و شناسایی زمینه های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هفته 1-2: تعریف محدوده پروژه، توسعه راه حل های هوش مصنوعی و نصب اولیه. </w:t>
      </w:r>
      <w:r xmlns:w="http://schemas.openxmlformats.org/wordprocessingml/2006/main">
        <w:br xmlns:w="http://schemas.openxmlformats.org/wordprocessingml/2006/main"/>
      </w:r>
      <w:r xmlns:w="http://schemas.openxmlformats.org/wordprocessingml/2006/main">
        <w:t xml:space="preserve">2. هفته 3-4: معرفی راه حل های هوش مصنوعی، آموزش، و پشتیبانی برای کارکنان [سازمان 1]. </w:t>
      </w:r>
      <w:r xmlns:w="http://schemas.openxmlformats.org/wordprocessingml/2006/main">
        <w:br xmlns:w="http://schemas.openxmlformats.org/wordprocessingml/2006/main"/>
      </w:r>
      <w:r xmlns:w="http://schemas.openxmlformats.org/wordprocessingml/2006/main">
        <w:t xml:space="preserve">3. هفته 5-12: همکاری مستمر و به اشتراک گذاری دانش در مورد استفاده از هوش مصنوعی برای برنامه ریزی تجاری و سرمایه گذاری. </w:t>
      </w:r>
      <w:r xmlns:w="http://schemas.openxmlformats.org/wordprocessingml/2006/main">
        <w:br xmlns:w="http://schemas.openxmlformats.org/wordprocessingml/2006/main"/>
      </w:r>
      <w:r xmlns:w="http://schemas.openxmlformats.org/wordprocessingml/2006/main">
        <w:t xml:space="preserve">4. هفته 13-24: راه حل های هوش مصنوعی را نهایی کنید، پیشرفت را گزارش کنید، و راه حل را برای برآورده کردن الزامات [سازمان 1]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مدیریت و ارزیابی ریسک: </w:t>
      </w:r>
      <w:r xmlns:w="http://schemas.openxmlformats.org/wordprocessingml/2006/main">
        <w:br xmlns:w="http://schemas.openxmlformats.org/wordprocessingml/2006/main"/>
      </w:r>
      <w:r xmlns:w="http://schemas.openxmlformats.org/wordprocessingml/2006/main">
        <w:t xml:space="preserve">سازمان ما مدیریت و تخصص فنی لازم و همچنین ارزیابی و مدیریت ریسک کامل را برای اطمینان از اجرای موفقیت آمیز مشارکت پیشنهادی ارائه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t xml:space="preserve">ما کل بودجه این پروژه را [مبلغ تخمینی] دلار تخمین می زنیم. این بودجه را می توان به شرح زیر تقسیم کرد: </w:t>
      </w:r>
      <w:r xmlns:w="http://schemas.openxmlformats.org/wordprocessingml/2006/main">
        <w:br xmlns:w="http://schemas.openxmlformats.org/wordprocessingml/2006/main"/>
      </w:r>
      <w:r xmlns:w="http://schemas.openxmlformats.org/wordprocessingml/2006/main">
        <w:t xml:space="preserve">- توسعه و نصب راه حل های هوش مصنوعی: $[مبلغ تخمینی] </w:t>
      </w:r>
      <w:r xmlns:w="http://schemas.openxmlformats.org/wordprocessingml/2006/main">
        <w:br xmlns:w="http://schemas.openxmlformats.org/wordprocessingml/2006/main"/>
      </w:r>
      <w:r xmlns:w="http://schemas.openxmlformats.org/wordprocessingml/2006/main">
        <w:t xml:space="preserve">- آموزش و پشتیبانی برای کارکنان [سازمان 1]: $[مبلغ تخمینی] </w:t>
      </w:r>
      <w:r xmlns:w="http://schemas.openxmlformats.org/wordprocessingml/2006/main">
        <w:br xmlns:w="http://schemas.openxmlformats.org/wordprocessingml/2006/main"/>
      </w:r>
      <w:r xmlns:w="http://schemas.openxmlformats.org/wordprocessingml/2006/main">
        <w:t xml:space="preserve">- تحقیق و توسعه مشترک: $[مبلغ تخمینی]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 </w:t>
      </w:r>
      <w:r xmlns:w="http://schemas.openxmlformats.org/wordprocessingml/2006/main">
        <w:br xmlns:w="http://schemas.openxmlformats.org/wordprocessingml/2006/main"/>
      </w:r>
      <w:r xmlns:w="http://schemas.openxmlformats.org/wordprocessingml/2006/main">
        <w:t xml:space="preserve">ما جدول زمانی زیر را برای پروژه پیش بینی می کنیم: </w:t>
      </w:r>
      <w:r xmlns:w="http://schemas.openxmlformats.org/wordprocessingml/2006/main">
        <w:br xmlns:w="http://schemas.openxmlformats.org/wordprocessingml/2006/main"/>
      </w:r>
      <w:r xmlns:w="http://schemas.openxmlformats.org/wordprocessingml/2006/main">
        <w:t xml:space="preserve">- هفته 1-24: مدت زمان پروژه و جدول زمانی برای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طرح کلی و محتوا پیشنهاد تجاری مناسبی برای سازمان باشد. لطفاً در صورت لزوم اصلاح و اضافه کنید تا نیازهای آنها برآورده شود.</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برای همکاری در حوزه هوش مصنوعی در استراتژی کسب و کار شناسایی کرده ام. در اینجا توصیه های من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IBM Initiative for Business and Entrepreneurship </w:t>
      </w:r>
      <w:r xmlns:w="http://schemas.openxmlformats.org/wordprocessingml/2006/main">
        <w:t xml:space="preserve">: با توجه به تجربه گسترده IBM در زمینه هوش مصنوعی، مشاوره و مشارکت های استراتژیک، ابتکار آن برای کسب و کار و کارآفرینی می تواند بهترین بازی برای پروژه شما باشد. آنها ممکن است علاقه مند به همکاری در برنامه ریزی تجاری مبتنی بر هوش مصنوعی، خدمات مشاوره، و تسهیل برنامه های کمک هزینه باشند. منابع و تخصص IBM می تواند تحقیقات شما را تقویت کند و تأثیر شما را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هوش مصنوعی مجمع جهانی اقتصاد برای کسب و کار بهتر </w:t>
      </w:r>
      <w:r xmlns:w="http://schemas.openxmlformats.org/wordprocessingml/2006/main">
        <w:t xml:space="preserve">: ابتکار AI برای کسب و کار بهتر مجمع جهانی اقتصاد بر تقاطع هوش مصنوعی، استراتژی کسب و کار و تأثیر اجتماعی تمرکز دارد. آنها ممکن است با اهداف شما هماهنگ باشند و راه هایی را برای استقرار هوش مصنوعی برای برنامه ریزی استراتژیک، مدیریت و تسهیل سرمایه گذاری بررسی کنند. همکاری با این سازمان می تواند منجر به دسترسی به شبکه گسترده، تخصص و پشتیبانی مالی بالقوه آنها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مرکز استنفورد برای بلاک چین، علم داده و نوآوری (CBDSI) </w:t>
      </w:r>
      <w:r xmlns:w="http://schemas.openxmlformats.org/wordprocessingml/2006/main">
        <w:t xml:space="preserve">: مرکز استنفورد برای بلاک چین، علم داده و نوآوری یک مرکز بین رشته‌ای برای کاوش فناوری‌های مبتنی بر هوش مصنوعی و کاربردهای آن در استراتژی کسب‌وکار است. آنها می توانند شریک مناسبی برای ابتکارات مشترک، میزبانی کارگاه ها، و به اشتراک گذاری تحقیقات در مورد برنامه ریزی تجاری مرتبط با هوش مصنوعی و مدیریت کمک هزینه باشند. شبکه استنفورد ممکن است پشتیبانی مالی، تخصص یا ارتباطات ارزشمندی را در بخش‌های هوش مصنوعی و تجاری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همکاران بالقوه با چشم‌انداز و اهداف شما همسو می‌شوند و کاوش در مشارکت با این سازمان‌ها ممکن است به فرصت‌های همکاری ارزشمند، اشتراک منابع و حمایت مالی منجر شود.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برخی از سؤالات احتمالی وجود دارد که ممکن است یک نماینده سازمان به آنها پاسخ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می توانید جزئیات بیشتری در مورد دامنه و اهداف مطالعه خود در مورد استفاده از هوش مصنوعی برای برنامه ریزی تجاری و تسهیل سرمایه گذاری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فکر می کنید چه حوزه های خاصی از هوش مصنوعی در استراتژی کسب و کار برای همکاری شما مفیدتر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آیا می‌توانید درباره اجرای پیشنهادی راه‌حل‌های هوش مصنوعی برای تولید طرح کسب‌وکار و شبکه‌سازی سرمایه‌گذاران بیشتر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نقاط عطف و جدول زمانی کلیدی برای همکاری پیشنهادی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آیا می توانید اطلاعات بیشتری در مورد انواع حمایت های مالی که در نظر دارید یا به دنبال آن هستید، مانند کمک های مالی، حمایت مالی، یا سرمایه گذاری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چه مزایایی از این همکاری انتظار دارید و چگونه برای سنجش موفقیت برنامه ریزی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مهارت ها و تخصص های ضروری مورد نیاز برای همکاری پیشنهادی چیست و چگونه می توانید آنها را تطبیق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آیا اهداف یا نتایج خاصی وجود دارد که امیدوارید از طریق این همکاری از نظر برنامه ریزی تجاری و تسهیل سرمایه گذاری به آنها برسید؟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آیا نمونه یا مطالعه موردی فعلی دارید که نشان دهنده کاربرد موفقیت آمیز هوش مصنوعی در برنامه ریزی تجاری و تسهیل سرمایه گذاری باشد که بتوانید آن را با ما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سازمان ما، [سازمان 1] چگونه می تواند به موفقیت این همکاری کمک کند و ما چه نقشی از نظر تخصص، منابع یا بودجه ایفا خواهیم کرد؟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کاربر به دنبال همکاری و حمایت مالی بالقوه برای استفاده از هوش مصنوعی در برنامه ریزی تجاری و تسهیل سرمایه گذاری است. آنها با سازمان 2، یک همکار بالقوه، تماس می گیرند تا در مورد شرکای توصیه شده اطلاعاتی کسب کنند. کاربر به دنبال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توصیه های همکاری: کاربر به دنبال پیشنهادهایی در مورد همکاران بالقوه ای است که با اهداف آنها هماهنگ هستند. </w:t>
      </w:r>
      <w:r xmlns:w="http://schemas.openxmlformats.org/wordprocessingml/2006/main">
        <w:br xmlns:w="http://schemas.openxmlformats.org/wordprocessingml/2006/main"/>
      </w:r>
      <w:r xmlns:w="http://schemas.openxmlformats.org/wordprocessingml/2006/main">
        <w:t xml:space="preserve">2. بینش سازمان 2: آنها می خواهند از تجربه و دانش سازمان 2 در زمینه هوش مصنوعی در استراتژی کسب و کار بهره ببرند. </w:t>
      </w:r>
      <w:r xmlns:w="http://schemas.openxmlformats.org/wordprocessingml/2006/main">
        <w:br xmlns:w="http://schemas.openxmlformats.org/wordprocessingml/2006/main"/>
      </w:r>
      <w:r xmlns:w="http://schemas.openxmlformats.org/wordprocessingml/2006/main">
        <w:t xml:space="preserve">3. پشتیبانی مالی: کاربر آماده بحث در مورد حمایت مالی بالقوه برای این همکاری است، به این معنی که ممکن است برای پیاده سازی یا توسعه بیشتر راه حل های برنامه ریزی تجاری و تسهیل سرمایه گذاری مبتنی بر هوش مصنوعی خود به بودجه نیاز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سؤال خاص مستقیماً پرسیده نمی شود، اما کاربر تمایل خود را برای بحث در مورد حمایت مالی ابراز می کند، که می تواند به عنوان دعوتی برای کشف فرصت های مالی بالقوه برای همکاری پیشنهادی تفسیر شود.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در اینجا یک پاسخ احتمالی برای ایجاد یک پیشنهاد تجاری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و پشتیبانی مالی برای استفاده از هوش مصنوعی در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از پاسخ سریع شما به درخواست ما قدردانی می‌کنیم و توجه شما را برای یک مشارکت بالقوه ارزشمند می‌دانیم. . سازمان ما متعهد به کاوش راه‌حل‌های نوآورانه برای تقویت برنامه‌ریزی تجاری و تسهیل سرمایه‌گذاری، بهره‌گیری از فناوری‌های پیشرفته مانند هوش مصنوعی (AI) است. هدف همکاری پیشنهادی پیشبرد این تلاش ها با تخصص و پشتیبانی سازمان محترم شماست.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در توسعه یک پلت فرم مبتنی بر هوش مصنوعی برای افزایش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یک مشارکت سودمند دوجانبه برای به اشتراک گذاشتن دانش، منابع و تخصص ایجاد کنید. </w:t>
      </w:r>
      <w:r xmlns:w="http://schemas.openxmlformats.org/wordprocessingml/2006/main">
        <w:br xmlns:w="http://schemas.openxmlformats.org/wordprocessingml/2006/main"/>
      </w:r>
      <w:r xmlns:w="http://schemas.openxmlformats.org/wordprocessingml/2006/main">
        <w:t xml:space="preserve">3. حمایت مالی بالقوه را برای پیشبرد پروژه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طریق بینش های مبتنی بر هوش مصنوعی، روند کلی برنامه ریزی تجاری و تسهیل سرمایه گذاری را افزایش دهید. </w:t>
      </w:r>
      <w:r xmlns:w="http://schemas.openxmlformats.org/wordprocessingml/2006/main">
        <w:br xmlns:w="http://schemas.openxmlformats.org/wordprocessingml/2006/main"/>
      </w:r>
      <w:r xmlns:w="http://schemas.openxmlformats.org/wordprocessingml/2006/main">
        <w:t xml:space="preserve">* ایجاد یک محیط مشترک برای ترویج اشتراک دانش و نوآوری. </w:t>
      </w:r>
      <w:r xmlns:w="http://schemas.openxmlformats.org/wordprocessingml/2006/main">
        <w:br xmlns:w="http://schemas.openxmlformats.org/wordprocessingml/2006/main"/>
      </w:r>
      <w:r xmlns:w="http://schemas.openxmlformats.org/wordprocessingml/2006/main">
        <w:t xml:space="preserve">* دسترسی به یک شبکه قوی شریک و فرصت های مالی بالقوه را فراهم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خود، توصیه می‌کنیم سازمان‌ها و طرح‌های زیر را به‌عنوان شرکای بالقوه برای همکاری خود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[شامل سازمان‌ها یا ابتکارات مرتبط، مانند سازمان‌های دولتی، سازمان‌های غیردولتی، یا شرکت‌های خصوصی]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t xml:space="preserve">ما آماده بحث در مورد مالی بالقوه هستیم. حمایت از این همکاری ما کل بودجه پروژه را [X$] تخمین می زنیم، با تفکیک به شرح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تخصیص منابع: [$X] </w:t>
      </w:r>
      <w:r xmlns:w="http://schemas.openxmlformats.org/wordprocessingml/2006/main">
        <w:br xmlns:w="http://schemas.openxmlformats.org/wordprocessingml/2006/main"/>
      </w:r>
      <w:r xmlns:w="http://schemas.openxmlformats.org/wordprocessingml/2006/main">
        <w:t xml:space="preserve">* تحقیق و توسعه: [$X] </w:t>
      </w:r>
      <w:r xmlns:w="http://schemas.openxmlformats.org/wordprocessingml/2006/main">
        <w:br xmlns:w="http://schemas.openxmlformats.org/wordprocessingml/2006/main"/>
      </w:r>
      <w:r xmlns:w="http://schemas.openxmlformats.org/wordprocessingml/2006/main">
        <w:t xml:space="preserve">* توسعه پلت فرم: [$X] </w:t>
      </w:r>
      <w:r xmlns:w="http://schemas.openxmlformats.org/wordprocessingml/2006/main">
        <w:br xmlns:w="http://schemas.openxmlformats.org/wordprocessingml/2006/main"/>
      </w:r>
      <w:r xmlns:w="http://schemas.openxmlformats.org/wordprocessingml/2006/main">
        <w:t xml:space="preserve">* بازاریابی و گسترش: [$] 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برای پیشبرد همکاری پیشنهادی، ما مراحل بعدی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جلسه برای بحث در مورد اهداف پروژه، مزایا و برنامه های مالی برنامه ریزی کنید. </w:t>
      </w:r>
      <w:r xmlns:w="http://schemas.openxmlformats.org/wordprocessingml/2006/main">
        <w:br xmlns:w="http://schemas.openxmlformats.org/wordprocessingml/2006/main"/>
      </w:r>
      <w:r xmlns:w="http://schemas.openxmlformats.org/wordprocessingml/2006/main">
        <w:t xml:space="preserve">2. یک جدول زمانی پروژه و نقاط عطف برای اطمینان از پیشرفت به موقع ایجاد کنید. </w:t>
      </w:r>
      <w:r xmlns:w="http://schemas.openxmlformats.org/wordprocessingml/2006/main">
        <w:br xmlns:w="http://schemas.openxmlformats.org/wordprocessingml/2006/main"/>
      </w:r>
      <w:r xmlns:w="http://schemas.openxmlformats.org/wordprocessingml/2006/main">
        <w:t xml:space="preserve">3. یک قرارداد مشارکتی که شرایط همکاری را مشخص می کند، نهایی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بر این باوریم که مشارکت بین سازمان ما و شما برای دو طرف سودمند خواهد بود و راه‌حل‌های نوآورانه را برای برنامه‌ریزی کسب‌وکار و تسهیل سرمایه‌گذاری هدایت می‌کند. ما مشتاقانه منتظر بحث در مورد این پیشنهاد با جزئیات بیشتر و بررسی پتانسیل برای یک همکاری موفق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ضمائم: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منشور پروژه </w:t>
      </w:r>
      <w:r xmlns:w="http://schemas.openxmlformats.org/wordprocessingml/2006/main">
        <w:br xmlns:w="http://schemas.openxmlformats.org/wordprocessingml/2006/main"/>
      </w:r>
      <w:r xmlns:w="http://schemas.openxmlformats.org/wordprocessingml/2006/main">
        <w:t xml:space="preserve">* مشخصات فنی </w:t>
      </w:r>
      <w:r xmlns:w="http://schemas.openxmlformats.org/wordprocessingml/2006/main">
        <w:br xmlns:w="http://schemas.openxmlformats.org/wordprocessingml/2006/main"/>
      </w:r>
      <w:r xmlns:w="http://schemas.openxmlformats.org/wordprocessingml/2006/main">
        <w:t xml:space="preserve">* تفکیک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راحتی می توانید این پیشنهاد را مطابق با نیازهای خاص خود سفارشی کنید و گسترش دهید. با تلاش های مشارکتی خود موفق باشید!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ارائه شده از LinkedIn Post 1،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"مشارکت تسهیل تحقیقات ترکیبی و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مشترک بین سازمان خود و [سازمان 1] را برای استفاده از هوش مصنوعی برای برنامه ریزی کسب و کار و تسهیل سرمایه گذاری هدف این مشارکت ایجاد تغییرات مثبت با ترکیب تخصص تحقیقاتی ما با منابع و شبکه [سازمان 1] است. همکاری ما بر روی موارد زیر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مشترک پیشنهادات و استراتژی های تحقیقاتی </w:t>
      </w:r>
      <w:r xmlns:w="http://schemas.openxmlformats.org/wordprocessingml/2006/main">
        <w:br xmlns:w="http://schemas.openxmlformats.org/wordprocessingml/2006/main"/>
      </w:r>
      <w:r xmlns:w="http://schemas.openxmlformats.org/wordprocessingml/2006/main">
        <w:t xml:space="preserve">2. انتشارات مشترک و به اشتراک گذاری دانش </w:t>
      </w:r>
      <w:r xmlns:w="http://schemas.openxmlformats.org/wordprocessingml/2006/main">
        <w:br xmlns:w="http://schemas.openxmlformats.org/wordprocessingml/2006/main"/>
      </w:r>
      <w:r xmlns:w="http://schemas.openxmlformats.org/wordprocessingml/2006/main">
        <w:t xml:space="preserve">3. ظرفیت سازی و برنامه های آموزشی </w:t>
      </w:r>
      <w:r xmlns:w="http://schemas.openxmlformats.org/wordprocessingml/2006/main">
        <w:br xmlns:w="http://schemas.openxmlformats.org/wordprocessingml/2006/main"/>
      </w:r>
      <w:r xmlns:w="http://schemas.openxmlformats.org/wordprocessingml/2006/main">
        <w:t xml:space="preserve">4. حمایت از سرمایه گذاری و تسهیل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تحقیقات مبتنی بر شواهد در زمینه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افزایش مشارکت بین سازمان های ما </w:t>
      </w:r>
      <w:r xmlns:w="http://schemas.openxmlformats.org/wordprocessingml/2006/main">
        <w:br xmlns:w="http://schemas.openxmlformats.org/wordprocessingml/2006/main"/>
      </w:r>
      <w:r xmlns:w="http://schemas.openxmlformats.org/wordprocessingml/2006/main">
        <w:t xml:space="preserve">* تقویت همکاری و اشتراک دانش </w:t>
      </w:r>
      <w:r xmlns:w="http://schemas.openxmlformats.org/wordprocessingml/2006/main">
        <w:br xmlns:w="http://schemas.openxmlformats.org/wordprocessingml/2006/main"/>
      </w:r>
      <w:r xmlns:w="http://schemas.openxmlformats.org/wordprocessingml/2006/main">
        <w:t xml:space="preserve">* ترویج تغییرات مثبت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انتشار مقالات و گزارش های تحقیقاتی مشترک </w:t>
      </w:r>
      <w:r xmlns:w="http://schemas.openxmlformats.org/wordprocessingml/2006/main">
        <w:br xmlns:w="http://schemas.openxmlformats.org/wordprocessingml/2006/main"/>
      </w:r>
      <w:r xmlns:w="http://schemas.openxmlformats.org/wordprocessingml/2006/main">
        <w:t xml:space="preserve">* برنامه های ظرفیت سازی و آموزشی برای شرکا و ذینفعان </w:t>
      </w:r>
      <w:r xmlns:w="http://schemas.openxmlformats.org/wordprocessingml/2006/main">
        <w:br xmlns:w="http://schemas.openxmlformats.org/wordprocessingml/2006/main"/>
      </w:r>
      <w:r xmlns:w="http://schemas.openxmlformats.org/wordprocessingml/2006/main">
        <w:t xml:space="preserve">* پیاده سازی راه حل های مبتنی بر شواهد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افزایش مشارکت و همکاری بین سازمان های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شروع پروژه و توسعه پروپوزال تحقیق (2 ماه) </w:t>
      </w:r>
      <w:r xmlns:w="http://schemas.openxmlformats.org/wordprocessingml/2006/main">
        <w:br xmlns:w="http://schemas.openxmlformats.org/wordprocessingml/2006/main"/>
      </w:r>
      <w:r xmlns:w="http://schemas.openxmlformats.org/wordprocessingml/2006/main">
        <w:t xml:space="preserve">* انتشار مشترک مقالات و گزارشات تحقیقاتی (3 ماه) </w:t>
      </w:r>
      <w:r xmlns:w="http://schemas.openxmlformats.org/wordprocessingml/2006/main">
        <w:br xmlns:w="http://schemas.openxmlformats.org/wordprocessingml/2006/main"/>
      </w:r>
      <w:r xmlns:w="http://schemas.openxmlformats.org/wordprocessingml/2006/main">
        <w:t xml:space="preserve">* ظرفیت سازی و برنامه های آموزشی (4 ماهه) </w:t>
      </w:r>
      <w:r xmlns:w="http://schemas.openxmlformats.org/wordprocessingml/2006/main">
        <w:br xmlns:w="http://schemas.openxmlformats.org/wordprocessingml/2006/main"/>
      </w:r>
      <w:r xmlns:w="http://schemas.openxmlformats.org/wordprocessingml/2006/main">
        <w:t xml:space="preserve">* ارزیابی مشارکت و طرح پایداری (2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مقالات و گزارش های تحقیقاتی مشترک </w:t>
      </w:r>
      <w:r xmlns:w="http://schemas.openxmlformats.org/wordprocessingml/2006/main">
        <w:br xmlns:w="http://schemas.openxmlformats.org/wordprocessingml/2006/main"/>
      </w:r>
      <w:r xmlns:w="http://schemas.openxmlformats.org/wordprocessingml/2006/main">
        <w:t xml:space="preserve">* برنامه های آموزشی و مواد ظرفیت سازی </w:t>
      </w:r>
      <w:r xmlns:w="http://schemas.openxmlformats.org/wordprocessingml/2006/main">
        <w:br xmlns:w="http://schemas.openxmlformats.org/wordprocessingml/2006/main"/>
      </w:r>
      <w:r xmlns:w="http://schemas.openxmlformats.org/wordprocessingml/2006/main">
        <w:t xml:space="preserve">* توافق نامه مشارکت و طرح پایداری </w:t>
      </w:r>
      <w:r xmlns:w="http://schemas.openxmlformats.org/wordprocessingml/2006/main">
        <w:br xmlns:w="http://schemas.openxmlformats.org/wordprocessingml/2006/main"/>
      </w:r>
      <w:r xmlns:w="http://schemas.openxmlformats.org/wordprocessingml/2006/main">
        <w:t xml:space="preserve">* گزارش های پیشرفت منظم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پیشنهاد: ساختار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پیشنهادی ما به شرح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اجرایی </w:t>
      </w:r>
      <w:r xmlns:w="http://schemas.openxmlformats.org/wordprocessingml/2006/main">
        <w:br xmlns:w="http://schemas.openxmlformats.org/wordprocessingml/2006/main"/>
      </w:r>
      <w:r xmlns:w="http://schemas.openxmlformats.org/wordprocessingml/2006/main">
        <w:t xml:space="preserve">* پیشینه و زمینه </w:t>
      </w:r>
      <w:r xmlns:w="http://schemas.openxmlformats.org/wordprocessingml/2006/main">
        <w:br xmlns:w="http://schemas.openxmlformats.org/wordprocessingml/2006/main"/>
      </w:r>
      <w:r xmlns:w="http://schemas.openxmlformats.org/wordprocessingml/2006/main">
        <w:t xml:space="preserve">* اهداف تحقیق و نتایج مورد انتظار </w:t>
      </w:r>
      <w:r xmlns:w="http://schemas.openxmlformats.org/wordprocessingml/2006/main">
        <w:br xmlns:w="http://schemas.openxmlformats.org/wordprocessingml/2006/main"/>
      </w:r>
      <w:r xmlns:w="http://schemas.openxmlformats.org/wordprocessingml/2006/main">
        <w:t xml:space="preserve">* روش شناسی </w:t>
      </w:r>
      <w:r xmlns:w="http://schemas.openxmlformats.org/wordprocessingml/2006/main">
        <w:br xmlns:w="http://schemas.openxmlformats.org/wordprocessingml/2006/main"/>
      </w:r>
      <w:r xmlns:w="http://schemas.openxmlformats.org/wordprocessingml/2006/main">
        <w:t xml:space="preserve">* جدول زمانی </w:t>
      </w:r>
      <w:r xmlns:w="http://schemas.openxmlformats.org/wordprocessingml/2006/main">
        <w:br xmlns:w="http://schemas.openxmlformats.org/wordprocessingml/2006/main"/>
      </w:r>
      <w:r xmlns:w="http://schemas.openxmlformats.org/wordprocessingml/2006/main">
        <w:t xml:space="preserve">* قابل تحویل </w:t>
      </w:r>
      <w:r xmlns:w="http://schemas.openxmlformats.org/wordprocessingml/2006/main">
        <w:br xmlns:w="http://schemas.openxmlformats.org/wordprocessingml/2006/main"/>
      </w:r>
      <w:r xmlns:w="http://schemas.openxmlformats.org/wordprocessingml/2006/main">
        <w:t xml:space="preserve">* بودجه و نتیجه گیری </w:t>
      </w:r>
      <w:r xmlns:w="http://schemas.openxmlformats.org/wordprocessingml/2006/main">
        <w:t xml:space="preserve">تفکیک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مشتاق است با [سازمان 1] شریک شود تا از هوش مصنوعی برای برنامه ریزی تجاری و تسهیل سرمایه گذاری استفاده کند. این مشارکت فرصتی منحصر به فرد برای ترویج تغییرات مثبت در برنامه ریزی تجاری و تسهیل سرمایه گذاری ارائه می دهد. ما مشتاقانه منتظر بحث در مورد این پیشنهاد با جزئیات بیشتر و بررسی احتمالات برای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یک پروپوزال دقیق با تمام بخش‌ها و اطلاعات مورد نیاز به یک سازنده پیشنهاد تجاری دقیق نیاز دارد. لطفاً زمینه لازم مانند محدودیت‌های بودجه، ترکیب تیم و اهداف خاص را برای تولیدکننده فراهم کنید تا یک پیشنهاد جامع و سفارشی‌سازی شده تولید کند.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انجمن Star Exchange، یکی از چالش‌هایی که می‌توان شناسایی کرد، نیاز بالقوه به دسترسی عادلانه به ابزارهای برنامه‌ریزی کسب‌وکار مبتنی بر هوش مصنوعی، به‌ویژه برای شرکت‌های کوچک و متوسط (SMEs) در مناطق کم منابع است. بسیاری از کاربران ذکر شده در این انجمن احتمالاً کارآفرینان، استارت‌آپ‌ها یا صاحبان مشاغل کوچک هستند که ممکن است منابع، تخصص یا زیرساخت لازم برای استفاده مؤثر از فناوری‌های پیشرفته هوش مصنوعی را نداشته باشند. این می تواند اختلاف قابل توجهی در دسترسی به کمک های برنامه ریزی تجاری و فرصت های تسهیل سرمایه گذاری ایجاد کند و به طور بالقوه نابرابری های اجتماعی-اقتصادی موجود را تشدید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تحقیق بیشتر در مورد این موضوع، مطالعات نشان داده اند که سواد دیجیتال، دسترسی به اتصال به اینترنت، و در دسترس بودن آموزش های تخصصی، عوامل مهمی در تعیین توانایی فرد یا کسب و کار برای استفاده موثر از فناوری های هوش مصنوعی هستند (OECD، 2020). در چارچوب پروژه Star Exchange، تسهیل دسترسی برابر به ابزارهای برنامه‌ریزی کسب‌وکار مبتنی بر هوش مصنوعی، مستلزم بررسی دقیق این عوامل از جمله ارائه رابط‌های قابل دسترس و کاربرپسند، ارائه آموزش و پشتیبانی هدفمند، و شناسایی مکانیسم‌هایی برای جبران هزینه‌ها و حذف موانع است. به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چالش، این پروژه می‌تواند اجرای اقداماتی مانند دسترسی کم هزینه یا رایگان به ابزار برنامه‌ریزی کسب‌وکار مبتنی بر هوش مصنوعی، مشارکت با موسسات آموزشی محلی برای ارائه پشتیبانی و آموزش هدفمند، و اجرای مدل‌های مقیاس‌پذیر و پایدار برای اطمینان از دسترسی مداوم را در نظر بگیرد. و حقوق صاحبان سهام با اتخاذ رویکردی فعال برای پرداختن به این چالش، پروژه Star Exchange می‌تواند به اطمینان حاصل شود که ابزار برنامه‌ریزی کسب‌وکار مبتنی بر هوش مصنوعی برای طیف متنوعی از کاربران قابل دسترس و سودمند است و نقش مهمی را که دسترسی فراگیر و عادلانه به فناوری در پیش‌برد بازی ایفا می‌کند، می‌داند. رشد و توسعه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OECD (2020). استراتژی مهارت های دیجیتال برای انقلاب صنعتی چهارم.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