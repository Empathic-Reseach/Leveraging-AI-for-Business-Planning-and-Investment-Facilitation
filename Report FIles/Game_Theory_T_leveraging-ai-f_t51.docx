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Augmenting Business Planning with AI: Facilitating Efficient Investment Opportunities</w:t>
      </w:r>
    </w:p>
    <w:p>
      <w:pPr/>
      <w:r/>
    </w:p>
    <w:p>
      <w:pPr>
        <w:pStyle w:val="Subtitle"/>
      </w:pPr>
      <w:r>
        <w:t>1.Define the game structure</w:t>
      </w:r>
    </w:p>
    <w:p>
      <w:pPr/>
      <w:r/>
      <w:r>
        <w:rPr>
          <w:b/>
        </w:rPr>
        <w:t>Game Title: "AI Catalyst"</w:t>
      </w:r>
      <w:r>
        <w:br/>
        <w:br/>
      </w:r>
      <w:r>
        <w:rPr>
          <w:b/>
        </w:rPr>
        <w:t>Game Structure:</w:t>
      </w:r>
      <w:r>
        <w:br/>
        <w:br/>
        <w:t>The game "AI Catalyst" is a strategic business planning and investment facilitation game designed to leverage AI for business growth. It features multiple players with distinct strategies and objectives. The game is divided into rounds, with each round representing a critical phase in the business planning process.</w:t>
        <w:br/>
        <w:br/>
      </w:r>
      <w:r>
        <w:rPr>
          <w:b/>
        </w:rPr>
        <w:t>Players:</w:t>
      </w:r>
      <w:r>
        <w:br/>
        <w:br/>
        <w:t xml:space="preserve">1. </w:t>
      </w:r>
      <w:r>
        <w:rPr>
          <w:b/>
        </w:rPr>
        <w:t>Corporate Player (CP):</w:t>
      </w:r>
      <w:r>
        <w:t xml:space="preserve"> The corporation or business entity that aims to expand and grow using AI-driven strategies.</w:t>
        <w:br/>
        <w:t xml:space="preserve">2. </w:t>
      </w:r>
      <w:r>
        <w:rPr>
          <w:b/>
        </w:rPr>
        <w:t>AI Provider (AIP):</w:t>
      </w:r>
      <w:r>
        <w:t xml:space="preserve"> The company that develops and implements AI technologies to facilitate business planning and investment decisions.</w:t>
        <w:br/>
        <w:t xml:space="preserve">3. </w:t>
      </w:r>
      <w:r>
        <w:rPr>
          <w:b/>
        </w:rPr>
        <w:t>Investor (INV):</w:t>
      </w:r>
      <w:r>
        <w:t xml:space="preserve"> The investor who provides capital to the corporation to fund AI-driven initiatives.</w:t>
        <w:br/>
        <w:t xml:space="preserve">4. </w:t>
      </w:r>
      <w:r>
        <w:rPr>
          <w:b/>
        </w:rPr>
        <w:t>Regulatory Body (RB):</w:t>
      </w:r>
      <w:r>
        <w:t xml:space="preserve"> The government or regulatory agency that oversees and enforces AI regulations.</w:t>
        <w:br/>
        <w:br/>
      </w:r>
      <w:r>
        <w:rPr>
          <w:b/>
        </w:rPr>
        <w:t>Strategies:</w:t>
      </w:r>
      <w:r>
        <w:br/>
        <w:br/>
        <w:t xml:space="preserve">1. </w:t>
      </w:r>
      <w:r>
        <w:rPr>
          <w:b/>
        </w:rPr>
        <w:t>Corporate Player (CP):</w:t>
      </w:r>
      <w:r>
        <w:br/>
        <w:tab/>
        <w:t>* Allocate resources to AI projects and research.</w:t>
        <w:br/>
        <w:tab/>
        <w:t>* Implement AI-powered business planning tools.</w:t>
        <w:br/>
        <w:tab/>
        <w:t>* Optimize investment decisions.</w:t>
        <w:br/>
        <w:t xml:space="preserve">2. </w:t>
      </w:r>
      <w:r>
        <w:rPr>
          <w:b/>
        </w:rPr>
        <w:t>AI Provider (AIP):</w:t>
      </w:r>
      <w:r>
        <w:br/>
        <w:tab/>
        <w:t>* Develop and integrate AI solutions for business planning and investment facilitation.</w:t>
        <w:br/>
        <w:tab/>
        <w:t>* Provide training and support to CP.</w:t>
        <w:br/>
        <w:tab/>
        <w:t>* Address regulatory compliance.</w:t>
        <w:br/>
        <w:t xml:space="preserve">3. </w:t>
      </w:r>
      <w:r>
        <w:rPr>
          <w:b/>
        </w:rPr>
        <w:t>Investor (INV):</w:t>
      </w:r>
      <w:r>
        <w:br/>
        <w:tab/>
        <w:t>* Evaluate CP's potential for AI-driven growth.</w:t>
        <w:br/>
        <w:tab/>
        <w:t>* Assess AIP's capability to deliver AI solutions.</w:t>
        <w:br/>
        <w:tab/>
        <w:t>* Make informed investment decisions.</w:t>
        <w:br/>
        <w:t xml:space="preserve">4. </w:t>
      </w:r>
      <w:r>
        <w:rPr>
          <w:b/>
        </w:rPr>
        <w:t>Regulatory Body (RB):</w:t>
      </w:r>
      <w:r>
        <w:br/>
        <w:tab/>
        <w:t>* Enforce AI regulations.</w:t>
        <w:br/>
        <w:tab/>
        <w:t>* Set standards for AI implementation.</w:t>
        <w:br/>
        <w:tab/>
        <w:t>* Provide guidance on AI ethics.</w:t>
        <w:br/>
        <w:br/>
      </w:r>
      <w:r>
        <w:rPr>
          <w:b/>
        </w:rPr>
        <w:t>Possible Outcomes:</w:t>
      </w:r>
      <w:r>
        <w:br/>
        <w:br/>
      </w:r>
      <w:r>
        <w:rPr>
          <w:b/>
        </w:rPr>
        <w:t>Winning Conditions:</w:t>
      </w:r>
      <w:r>
        <w:br/>
        <w:br/>
        <w:t xml:space="preserve">1. </w:t>
      </w:r>
      <w:r>
        <w:rPr>
          <w:b/>
        </w:rPr>
        <w:t>CP</w:t>
      </w:r>
      <w:r>
        <w:t>: Achieve a high return on investment through AI-driven initiatives.</w:t>
        <w:br/>
        <w:t xml:space="preserve">2. </w:t>
      </w:r>
      <w:r>
        <w:rPr>
          <w:b/>
        </w:rPr>
        <w:t>AI Provider (AIP)</w:t>
      </w:r>
      <w:r>
        <w:t>: Establish itself as a leading AI solutions provider.</w:t>
        <w:br/>
        <w:t xml:space="preserve">3. </w:t>
      </w:r>
      <w:r>
        <w:rPr>
          <w:b/>
        </w:rPr>
        <w:t>Investor (INV)</w:t>
      </w:r>
      <w:r>
        <w:t>: Generate substantial returns through informed investment decisions.</w:t>
        <w:br/>
        <w:t xml:space="preserve">4. </w:t>
      </w:r>
      <w:r>
        <w:rPr>
          <w:b/>
        </w:rPr>
        <w:t>Regulatory Body (RB)</w:t>
      </w:r>
      <w:r>
        <w:t>: Effectively balance AI growth with regulatory compliance.</w:t>
        <w:br/>
        <w:br/>
      </w:r>
      <w:r>
        <w:rPr>
          <w:b/>
        </w:rPr>
        <w:t>Losing Conditions:</w:t>
      </w:r>
      <w:r>
        <w:br/>
        <w:br/>
        <w:t xml:space="preserve">1. </w:t>
      </w:r>
      <w:r>
        <w:rPr>
          <w:b/>
        </w:rPr>
        <w:t>CP</w:t>
      </w:r>
      <w:r>
        <w:t>: Fail to allocate sufficient resources to AI projects or struggle to implement AI-powered business planning tools.</w:t>
        <w:br/>
        <w:t xml:space="preserve">2. </w:t>
      </w:r>
      <w:r>
        <w:rPr>
          <w:b/>
        </w:rPr>
        <w:t>AI Provider (AIP)</w:t>
      </w:r>
      <w:r>
        <w:t>: Difficulty integrating AI solutions or neglecting regulatory requirements.</w:t>
        <w:br/>
        <w:t xml:space="preserve">3. </w:t>
      </w:r>
      <w:r>
        <w:rPr>
          <w:b/>
        </w:rPr>
        <w:t>Investor (INV)</w:t>
      </w:r>
      <w:r>
        <w:t>: Fail to conduct thorough market research or ignore AI-driven business opportunities.</w:t>
        <w:br/>
        <w:t xml:space="preserve">4. </w:t>
      </w:r>
      <w:r>
        <w:rPr>
          <w:b/>
        </w:rPr>
        <w:t>Regulatory Body (RB)</w:t>
      </w:r>
      <w:r>
        <w:t>: Struggle to balance enforcement with the need for innovation.</w:t>
        <w:br/>
        <w:br/>
      </w:r>
      <w:r>
        <w:rPr>
          <w:b/>
        </w:rPr>
        <w:t>Game Engine:</w:t>
      </w:r>
      <w:r>
        <w:br/>
        <w:br/>
        <w:t>The game engine consists of the following modules:</w:t>
        <w:br/>
        <w:br/>
        <w:t xml:space="preserve">1. </w:t>
      </w:r>
      <w:r>
        <w:rPr>
          <w:b/>
        </w:rPr>
        <w:t>Resource Management</w:t>
      </w:r>
      <w:r>
        <w:t>: Players manage resources, such as investment capital and personnel, to implement AI solutions.</w:t>
        <w:br/>
        <w:t xml:space="preserve">2. </w:t>
      </w:r>
      <w:r>
        <w:rPr>
          <w:b/>
        </w:rPr>
        <w:t>AI Solution Development</w:t>
      </w:r>
      <w:r>
        <w:t>: AIP develops and integrates AI solutions, while CP and INV negotiate prices and partnerships.</w:t>
        <w:br/>
        <w:t xml:space="preserve">3. </w:t>
      </w:r>
      <w:r>
        <w:rPr>
          <w:b/>
        </w:rPr>
        <w:t>Regulatory Framework</w:t>
      </w:r>
      <w:r>
        <w:t>: RB enforces regulations and provides guidance on AI ethics.</w:t>
        <w:br/>
        <w:t xml:space="preserve">4. </w:t>
      </w:r>
      <w:r>
        <w:rPr>
          <w:b/>
        </w:rPr>
        <w:t>Market Dynamics</w:t>
      </w:r>
      <w:r>
        <w:t>: CP and INV compete for market share, while AIP adapts to changing market conditions.</w:t>
        <w:br/>
        <w:br/>
      </w:r>
      <w:r>
        <w:rPr>
          <w:b/>
        </w:rPr>
        <w:t>Gameplay:</w:t>
      </w:r>
      <w:r>
        <w:br/>
        <w:br/>
        <w:t>Players take turns executing strategies, making decisions, and adapting to the evolving game environment. Each round represents a critical phase in the business planning process, and players must balance short-term gains with long-term goals.</w:t>
        <w:br/>
        <w:br/>
        <w:t>AI Catalyst provides a dynamic and interactive framework for exploring the intersection of business planning, investment facilitation, and AI technologies. Players must navigate the complexities of the game environment and adapt their strategies to succeed in this fast-paced, AI-driven world.</w:t>
      </w:r>
    </w:p>
    <w:p>
      <w:pPr>
        <w:pStyle w:val="Subtitle"/>
      </w:pPr>
      <w:r>
        <w:t>2.Represent the game</w:t>
      </w:r>
    </w:p>
    <w:p>
      <w:pPr/>
      <w:r/>
      <w:r>
        <w:rPr>
          <w:b/>
        </w:rPr>
        <w:t>Leveraging AI for Business Planning and Investment Facilitation Game Representation</w:t>
      </w:r>
      <w:r>
        <w:br/>
        <w:br/>
        <w:t>We propose the use of a decision tree to represent the game, as it allows for the exploration of different scenarios and paths in a clear and organized manner.</w:t>
        <w:br/>
        <w:br/>
      </w:r>
      <w:r>
        <w:rPr>
          <w:b/>
        </w:rPr>
        <w:t>Decision Tree Structure:</w:t>
      </w:r>
      <w:r>
        <w:br/>
        <w:br/>
        <w:t>The decision tree will consist of the following nodes:</w:t>
        <w:br/>
        <w:br/>
        <w:t xml:space="preserve">1. </w:t>
      </w:r>
      <w:r>
        <w:rPr>
          <w:b/>
        </w:rPr>
        <w:t>Decision Points:</w:t>
      </w:r>
      <w:r>
        <w:t xml:space="preserve"> These represent the key inputs or conditions that the business must evaluate to make decisions.</w:t>
        <w:br/>
        <w:t xml:space="preserve">2. </w:t>
      </w:r>
      <w:r>
        <w:rPr>
          <w:b/>
        </w:rPr>
        <w:t>Action Nodes:</w:t>
      </w:r>
      <w:r>
        <w:t xml:space="preserve"> These represent the possible actions the business can take in response to the decision points.</w:t>
        <w:br/>
        <w:t xml:space="preserve">3. </w:t>
      </w:r>
      <w:r>
        <w:rPr>
          <w:b/>
        </w:rPr>
        <w:t>Outcome Nodes:</w:t>
      </w:r>
      <w:r>
        <w:t xml:space="preserve"> These represent the possible outcomes or consequences of each action node.</w:t>
        <w:br/>
        <w:t xml:space="preserve">4. </w:t>
      </w:r>
      <w:r>
        <w:rPr>
          <w:b/>
        </w:rPr>
        <w:t>Probabilistic Branching:</w:t>
      </w:r>
      <w:r>
        <w:t xml:space="preserve"> The tree will use probability nodes to reflect the likelihood of each outcome at each decision point.</w:t>
        <w:br/>
        <w:br/>
      </w:r>
      <w:r>
        <w:rPr>
          <w:b/>
        </w:rPr>
        <w:t>Example Decision Tree:</w:t>
      </w:r>
      <w:r>
        <w:br/>
        <w:br/>
        <w:t>```</w:t>
        <w:br/>
        <w:t xml:space="preserve">          +-----------------+</w:t>
        <w:br/>
        <w:t xml:space="preserve">          |  Initial Condition  |</w:t>
        <w:br/>
        <w:t xml:space="preserve">          +-----------------+</w:t>
        <w:br/>
        <w:t xml:space="preserve">                  |</w:t>
        <w:br/>
        <w:t xml:space="preserve">                  |</w:t>
        <w:br/>
        <w:t xml:space="preserve">                  v</w:t>
        <w:br/>
        <w:t>+------------------------+       +-------------------------+</w:t>
        <w:br/>
        <w:t>|  Investment Options   |       |  Market Trends        |</w:t>
        <w:br/>
        <w:t>+------------------------+       +-------------------------+</w:t>
        <w:br/>
        <w:t xml:space="preserve">           |                |</w:t>
        <w:br/>
        <w:t xml:space="preserve">           |                v</w:t>
        <w:br/>
        <w:t>+---------------+          +---------------+</w:t>
        <w:br/>
        <w:t>|  Action:    |  |  Probability  |</w:t>
        <w:br/>
        <w:t>|  Invest in   |  |  (Current)    |</w:t>
        <w:br/>
        <w:t>|  Project A  |  |                |</w:t>
        <w:br/>
        <w:t>+---------------+          +---------------+</w:t>
        <w:br/>
        <w:t xml:space="preserve">           |                |</w:t>
        <w:br/>
        <w:t xml:space="preserve">           |                |</w:t>
        <w:br/>
        <w:t xml:space="preserve">           v                v</w:t>
        <w:br/>
        <w:t>+---------------+          +---------------+</w:t>
        <w:br/>
        <w:t>|  Outcome:   |  |  Investment   |</w:t>
        <w:br/>
        <w:t>|  Success    |  |  Return Rate    |</w:t>
        <w:br/>
        <w:t>|  Failure    |  |                |</w:t>
        <w:br/>
        <w:t>+---------------+          +---------------+</w:t>
        <w:br/>
        <w:t>```</w:t>
        <w:br/>
        <w:br/>
        <w:t>In this example, the decision tree represents the business's investment options and the corresponding market trends. The business must make a decision (Invest in Project A or not), and the outcome depends on the probability of success or failure.</w:t>
        <w:br/>
        <w:br/>
      </w:r>
      <w:r>
        <w:rPr>
          <w:b/>
        </w:rPr>
        <w:t>Using AI to Facilitate Decision-Making:</w:t>
      </w:r>
      <w:r>
        <w:br/>
        <w:br/>
        <w:t>The decision tree can be used to leverage AI for business planning and investment facilitation by incorporating machine learning algorithms to:</w:t>
        <w:br/>
        <w:br/>
        <w:t>* Analyze large datasets to predict outcome probabilities</w:t>
        <w:br/>
        <w:t>* Evaluate scenarios and identify the most promising opportunities</w:t>
        <w:br/>
        <w:t>* Provide decision-makers with recommendations and potential outcomes</w:t>
        <w:br/>
        <w:t>* Facilitate collaboration and decision-making among stakeholders</w:t>
        <w:br/>
        <w:br/>
        <w:t>This decision tree structure can be used to represent a more complex game, incorporating multiple variables, conditions, and outcomes. The AI can analyze the tree and provide guidance for the best decision to be made, allowing the business to leverage AI for informed decision-making and strategic planning.</w:t>
      </w:r>
    </w:p>
    <w:p>
      <w:pPr>
        <w:pStyle w:val="Subtitle"/>
      </w:pPr>
      <w:r>
        <w:t>3.Analyze the game</w:t>
      </w:r>
    </w:p>
    <w:p>
      <w:pPr/>
      <w:r/>
      <w:r>
        <w:rPr>
          <w:b/>
        </w:rPr>
        <w:t>Game Analysis: Leveraging AI for Business Planning and Investment Facilitation</w:t>
      </w:r>
      <w:r>
        <w:br/>
        <w:br/>
      </w:r>
      <w:r>
        <w:rPr>
          <w:b/>
        </w:rPr>
        <w:t>Number of Players:</w:t>
      </w:r>
      <w:r>
        <w:t xml:space="preserve"> 2-4 (In this analysis, we will assume a game with 2 players: Investor A and Investor B)</w:t>
        <w:br/>
        <w:br/>
      </w:r>
      <w:r>
        <w:rPr>
          <w:b/>
        </w:rPr>
        <w:t>Game Objective:</w:t>
      </w:r>
      <w:r>
        <w:br/>
        <w:br/>
        <w:t>The objective of the game is for each investor to invest in businesses and plans using Artificial Intelligence (AI) to maximize their returns.</w:t>
        <w:br/>
        <w:br/>
      </w:r>
      <w:r>
        <w:rPr>
          <w:b/>
        </w:rPr>
        <w:t>Strategies:</w:t>
      </w:r>
      <w:r>
        <w:br/>
        <w:br/>
        <w:t xml:space="preserve">1. </w:t>
      </w:r>
      <w:r>
        <w:rPr>
          <w:b/>
        </w:rPr>
        <w:t>Investor A:</w:t>
      </w:r>
      <w:r>
        <w:br/>
        <w:tab/>
        <w:t>* Strategy 1: Conservative Approach - Focus on stable and established businesses.</w:t>
        <w:br/>
        <w:tab/>
        <w:t>* Strategy 2: High-Risk High-Reward - Invest in promising startups with high growth potential.</w:t>
        <w:br/>
        <w:tab/>
        <w:t>* Strategy 3: Balanced Approach - Invest in a mix of established and startup businesses.</w:t>
        <w:br/>
        <w:t xml:space="preserve">2. </w:t>
      </w:r>
      <w:r>
        <w:rPr>
          <w:b/>
        </w:rPr>
        <w:t>Investor B:</w:t>
      </w:r>
      <w:r>
        <w:br/>
        <w:tab/>
        <w:t>* Strategy 1: Conservative Approach - Similar to Investor A, focusing on stable and established businesses.</w:t>
        <w:br/>
        <w:tab/>
        <w:t>* Strategy 2: Competitor Strategies - Look for businesses with similar returns as Investor A's high-risk investments.</w:t>
        <w:br/>
        <w:tab/>
        <w:t>* Strategy 3: Strategic Diversification - Invest in a mix of established and startup businesses across various industries.</w:t>
        <w:br/>
        <w:br/>
      </w:r>
      <w:r>
        <w:rPr>
          <w:b/>
        </w:rPr>
        <w:t>Game Theoretic Analysis:</w:t>
      </w:r>
      <w:r>
        <w:br/>
        <w:br/>
        <w:t>The game can be analyzed using Nash Equilibrium, which assumes both players are rational and make decisions based on their best responses to their counterpart's strategies.</w:t>
        <w:br/>
        <w:br/>
      </w:r>
      <w:r>
        <w:rPr>
          <w:b/>
        </w:rPr>
        <w:t>Nash Equilibrium:</w:t>
      </w:r>
      <w:r>
        <w:br/>
        <w:br/>
        <w:t>For simplicity, let's assume a perfect game with two possible strategies for each player, and both players know the opponents' strategies. In this case, the Nash Equilibrium is a mixed-strategy approach, where both players invest 50% of their portfolio in conservative approaches and 50% in high-risk investments. This results in a stable equilibrium, as each investor's expected payoff is maximized.</w:t>
        <w:br/>
        <w:br/>
      </w:r>
      <w:r>
        <w:rPr>
          <w:b/>
        </w:rPr>
        <w:t>Potential Outcomes:</w:t>
      </w:r>
      <w:r>
        <w:br/>
        <w:br/>
        <w:t>Several possible outcomes can occur:</w:t>
        <w:br/>
        <w:br/>
        <w:t xml:space="preserve">1. </w:t>
      </w:r>
      <w:r>
        <w:rPr>
          <w:b/>
        </w:rPr>
        <w:t>Cooperation:</w:t>
      </w:r>
      <w:r>
        <w:t xml:space="preserve"> Both investors invest in established businesses and start-ups, resulting in a moderate return on investment.</w:t>
        <w:br/>
        <w:t xml:space="preserve">2. </w:t>
      </w:r>
      <w:r>
        <w:rPr>
          <w:b/>
        </w:rPr>
        <w:t>Competition:</w:t>
      </w:r>
      <w:r>
        <w:t xml:space="preserve"> Investors compete in high-risk investments, leading to a higher potential for significant gains or losses.</w:t>
        <w:br/>
        <w:t xml:space="preserve">3. </w:t>
      </w:r>
      <w:r>
        <w:rPr>
          <w:b/>
        </w:rPr>
        <w:t>Negotiation:</w:t>
      </w:r>
      <w:r>
        <w:t xml:space="preserve"> Investors engage in open negotiations, leveraging their collective expertise to forge mutually beneficial agreements.</w:t>
        <w:br/>
        <w:t xml:space="preserve">4. </w:t>
      </w:r>
      <w:r>
        <w:rPr>
          <w:b/>
        </w:rPr>
        <w:t>Monopolization:</w:t>
      </w:r>
      <w:r>
        <w:t xml:space="preserve"> One investor accumulates significant market dominance, reducing the potential for profit for the other investor.</w:t>
        <w:br/>
        <w:br/>
      </w:r>
      <w:r>
        <w:rPr>
          <w:b/>
        </w:rPr>
        <w:t>Game Parameters and Winning Conditions:</w:t>
      </w:r>
      <w:r>
        <w:br/>
        <w:br/>
        <w:t xml:space="preserve">1. </w:t>
      </w:r>
      <w:r>
        <w:rPr>
          <w:b/>
        </w:rPr>
        <w:t>Game length:</w:t>
      </w:r>
      <w:r>
        <w:t xml:space="preserve"> The game can be played over a set period, such as six rounds, each representing a quarter.</w:t>
        <w:br/>
        <w:t xml:space="preserve">2. </w:t>
      </w:r>
      <w:r>
        <w:rPr>
          <w:b/>
        </w:rPr>
        <w:t>Investment stake:</w:t>
      </w:r>
      <w:r>
        <w:t xml:space="preserve"> Each player has a limited equity stake in the game.</w:t>
        <w:br/>
        <w:t xml:space="preserve">3. </w:t>
      </w:r>
      <w:r>
        <w:rPr>
          <w:b/>
        </w:rPr>
        <w:t>Winning conditions:</w:t>
      </w:r>
      <w:r>
        <w:t xml:space="preserve"> The player with the highest total return (net gain) after the specified number of rounds is declared the winner.</w:t>
        <w:br/>
        <w:br/>
      </w:r>
      <w:r>
        <w:rPr>
          <w:b/>
        </w:rPr>
        <w:t>Recommendations:</w:t>
      </w:r>
      <w:r>
        <w:br/>
        <w:br/>
        <w:t>Considering the diverse number of outcomes, players should consider the following strategies:</w:t>
        <w:br/>
        <w:br/>
        <w:t xml:space="preserve">1. </w:t>
      </w:r>
      <w:r>
        <w:rPr>
          <w:b/>
        </w:rPr>
        <w:t>Diversify your portfolio</w:t>
      </w:r>
      <w:r>
        <w:t xml:space="preserve"> to minimize risk.</w:t>
        <w:br/>
        <w:t xml:space="preserve">2. </w:t>
      </w:r>
      <w:r>
        <w:rPr>
          <w:b/>
        </w:rPr>
        <w:t>Continuously assess</w:t>
      </w:r>
      <w:r>
        <w:t xml:space="preserve"> market conditions, industry trends, and potential windfalls.</w:t>
        <w:br/>
        <w:t xml:space="preserve">3. </w:t>
      </w:r>
      <w:r>
        <w:rPr>
          <w:b/>
        </w:rPr>
        <w:t>Communicate effectively</w:t>
      </w:r>
      <w:r>
        <w:t xml:space="preserve"> to reach a mutually beneficial agreement.</w:t>
        <w:br/>
        <w:t xml:space="preserve">4. </w:t>
      </w:r>
      <w:r>
        <w:rPr>
          <w:b/>
        </w:rPr>
        <w:t>Maintain flexibility</w:t>
      </w:r>
      <w:r>
        <w:t xml:space="preserve"> to adapt to changing game circumstances.</w:t>
        <w:br/>
        <w:br/>
        <w:t>This analysis provides a solid foundation for game design, equity participation, and understanding outcomes for players participating in an investment venture leveraging AI for business planning and returns optimization.</w:t>
      </w:r>
    </w:p>
    <w:p>
      <w:pPr>
        <w:pStyle w:val="Subtitle"/>
      </w:pPr>
      <w:r>
        <w:t>4.Make decisions based on the analysis</w:t>
      </w:r>
    </w:p>
    <w:p>
      <w:pPr/>
      <w:r/>
      <w:r>
        <w:rPr>
          <w:b/>
        </w:rPr>
        <w:t>Leveraging AI for Business Planning and Investment Facilitation Business Proposal</w:t>
      </w:r>
      <w:r>
        <w:br/>
        <w:br/>
      </w:r>
      <w:r>
        <w:rPr>
          <w:b/>
        </w:rPr>
        <w:t>Executive Summary:</w:t>
      </w:r>
      <w:r>
        <w:br/>
        <w:br/>
        <w:t>Our proposal outlines a strategy for leveraging Artificial Intelligence (AI) to enhance business planning and investment facilitation. We will analyze the current state of AI adoption in the business planning and investment facilitation ecosystem, identify key challenges and opportunities, and propose a comprehensive plan to integrate AI in each phase of the process. Our goal is to improve the effectiveness and efficiency of business planning and investment facilitation, and to drive growth and investment in the global economy.</w:t>
        <w:br/>
        <w:br/>
      </w:r>
      <w:r>
        <w:rPr>
          <w:b/>
        </w:rPr>
        <w:t>Analysis:</w:t>
      </w:r>
      <w:r>
        <w:br/>
        <w:br/>
        <w:t>Our analysis reveals that AI has the potential to revolutionize business planning and investment facilitation by:</w:t>
        <w:br/>
        <w:br/>
        <w:t xml:space="preserve">1. </w:t>
      </w:r>
      <w:r>
        <w:rPr>
          <w:b/>
        </w:rPr>
        <w:t>Automating data processing</w:t>
      </w:r>
      <w:r>
        <w:t>: AI can quickly and accurately process large volumes of data, reducing the time and effort required for data analysis.</w:t>
        <w:br/>
        <w:t xml:space="preserve">2. </w:t>
      </w:r>
      <w:r>
        <w:rPr>
          <w:b/>
        </w:rPr>
        <w:t>Identifying patterns and trends</w:t>
      </w:r>
      <w:r>
        <w:t>: AI can identify patterns and trends in data that may not be apparent to human analysts, enabling more informed decision-making.</w:t>
        <w:br/>
        <w:t xml:space="preserve">3. </w:t>
      </w:r>
      <w:r>
        <w:rPr>
          <w:b/>
        </w:rPr>
        <w:t>Providing personalized recommendations</w:t>
      </w:r>
      <w:r>
        <w:t>: AI can provide personalized recommendations to businesses based on their specific needs and goals.</w:t>
        <w:br/>
        <w:t xml:space="preserve">4. </w:t>
      </w:r>
      <w:r>
        <w:rPr>
          <w:b/>
        </w:rPr>
        <w:t>Enhancing risk assessment and mitigation</w:t>
      </w:r>
      <w:r>
        <w:t>: AI can analyze data to identify potential risks and provide guidance on mitigation strategies.</w:t>
        <w:br/>
        <w:br/>
      </w:r>
      <w:r>
        <w:rPr>
          <w:b/>
        </w:rPr>
        <w:t>Proposed Solutions:</w:t>
      </w:r>
      <w:r>
        <w:br/>
        <w:br/>
        <w:t>Based on our analysis, we propose the following solutions to leverage AI in business planning and investment facilitation:</w:t>
        <w:br/>
        <w:br/>
        <w:t xml:space="preserve">1. </w:t>
      </w:r>
      <w:r>
        <w:rPr>
          <w:b/>
        </w:rPr>
        <w:t>AI-powered business planning tools</w:t>
      </w:r>
      <w:r>
        <w:t>: Develop AI-powered business planning tools that can analyze data and provide recommendations to businesses.</w:t>
        <w:br/>
        <w:t xml:space="preserve">2. </w:t>
      </w:r>
      <w:r>
        <w:rPr>
          <w:b/>
        </w:rPr>
        <w:t>AI-driven investment facilitation platform</w:t>
      </w:r>
      <w:r>
        <w:t>: Create an AI-driven investment facilitation platform that can analyze investment opportunities and provide recommendations to investors.</w:t>
        <w:br/>
        <w:t xml:space="preserve">3. </w:t>
      </w:r>
      <w:r>
        <w:rPr>
          <w:b/>
        </w:rPr>
        <w:t>AI-based market analysis</w:t>
      </w:r>
      <w:r>
        <w:t>: Develop AI-based market analysis tools that can analyze market trends and provide insights to businesses.</w:t>
        <w:br/>
        <w:t xml:space="preserve">4. </w:t>
      </w:r>
      <w:r>
        <w:rPr>
          <w:b/>
        </w:rPr>
        <w:t>AI-powered risk assessment and mitigation</w:t>
      </w:r>
      <w:r>
        <w:t>: Develop AI-powered risk assessment and mitigation tools that can analyze data and provide guidance on mitigation strategies.</w:t>
        <w:br/>
        <w:br/>
      </w:r>
      <w:r>
        <w:rPr>
          <w:b/>
        </w:rPr>
        <w:t>Implementation Plan:</w:t>
      </w:r>
      <w:r>
        <w:br/>
        <w:br/>
        <w:t>We propose the following implementation plan to integrate AI in business planning and investment facilitation:</w:t>
        <w:br/>
        <w:br/>
        <w:t xml:space="preserve">1. </w:t>
      </w:r>
      <w:r>
        <w:rPr>
          <w:b/>
        </w:rPr>
        <w:t>Phase 1: Data Collection and Integration</w:t>
      </w:r>
      <w:r>
        <w:t>: Collect and integrate data from various sources, including business planning firms, investment firms, and market analysis platforms.</w:t>
        <w:br/>
        <w:t xml:space="preserve">2. </w:t>
      </w:r>
      <w:r>
        <w:rPr>
          <w:b/>
        </w:rPr>
        <w:t>Phase 2: AI Model Development</w:t>
      </w:r>
      <w:r>
        <w:t>: Develop and train AI models to analyze data and provide recommendations.</w:t>
        <w:br/>
        <w:t xml:space="preserve">3. </w:t>
      </w:r>
      <w:r>
        <w:rPr>
          <w:b/>
        </w:rPr>
        <w:t>Phase 3: System Integration</w:t>
      </w:r>
      <w:r>
        <w:t>: Integrate AI models into business planning and investment facilitation platforms.</w:t>
        <w:br/>
        <w:t xml:space="preserve">4. </w:t>
      </w:r>
      <w:r>
        <w:rPr>
          <w:b/>
        </w:rPr>
        <w:t>Phase 4: Testing and Evaluation</w:t>
      </w:r>
      <w:r>
        <w:t>: Test and evaluate the effectiveness and efficiency of the AI-powered business planning and investment facilitation platforms.</w:t>
        <w:br/>
        <w:br/>
      </w:r>
      <w:r>
        <w:rPr>
          <w:b/>
        </w:rPr>
        <w:t>Conclusion:</w:t>
      </w:r>
      <w:r>
        <w:br/>
        <w:br/>
        <w:t>Our proposal outlines a comprehensive plan to leverage AI in business planning and investment facilitation. By automating data processing, identifying patterns and trends, providing personalized recommendations, and enhancing risk assessment and mitigation, we can improve the effectiveness and efficiency of business planning and investment facilitation. We believe that our proposed solutions and implementation plan can drive growth and investment in the global economy.</w:t>
        <w:br/>
        <w:br/>
      </w:r>
      <w:r>
        <w:rPr>
          <w:b/>
        </w:rPr>
        <w:t>Recommendations:</w:t>
      </w:r>
      <w:r>
        <w:br/>
        <w:br/>
        <w:t>We recommend that our client consider the following:</w:t>
        <w:br/>
        <w:br/>
        <w:t xml:space="preserve">1. </w:t>
      </w:r>
      <w:r>
        <w:rPr>
          <w:b/>
        </w:rPr>
        <w:t>Invest in AI-powered business planning tools</w:t>
      </w:r>
      <w:r>
        <w:t>: Invest in AI-powered business planning tools that can analyze data and provide recommendations to businesses.</w:t>
        <w:br/>
        <w:t xml:space="preserve">2. </w:t>
      </w:r>
      <w:r>
        <w:rPr>
          <w:b/>
        </w:rPr>
        <w:t>Develop an AI-driven investment facilitation platform</w:t>
      </w:r>
      <w:r>
        <w:t>: Develop an AI-driven investment facilitation platform that can analyze investment opportunities and provide recommendations to investors.</w:t>
        <w:br/>
        <w:t xml:space="preserve">3. </w:t>
      </w:r>
      <w:r>
        <w:rPr>
          <w:b/>
        </w:rPr>
        <w:t>Implement AI-based market analysis</w:t>
      </w:r>
      <w:r>
        <w:t>: Implement AI-based market analysis tools that can analyze market trends and provide insights to businesses.</w:t>
        <w:br/>
        <w:t xml:space="preserve">4. </w:t>
      </w:r>
      <w:r>
        <w:rPr>
          <w:b/>
        </w:rPr>
        <w:t>Invest in AI-powered risk assessment and mitigation</w:t>
      </w:r>
      <w:r>
        <w:t>: Invest in AI-powered risk assessment and mitigation tools that can analyze data and provide guidance on mitigation strategies.</w:t>
        <w:br/>
        <w:br/>
      </w:r>
      <w:r>
        <w:rPr>
          <w:b/>
        </w:rPr>
        <w:t>Cost-Benefit Analysis:</w:t>
      </w:r>
      <w:r>
        <w:br/>
        <w:br/>
        <w:t>We have conducted a cost-benefit analysis to evaluate the potential return on investment for our proposed solutions. Based on our analysis, we believe that investing in AI-powered business planning tools, AI-driven investment facilitation platforms, AI-based market analysis tools, and AI-powered risk assessment and mitigation tools can provide a positive return on investment. We estimate that the return on investment can be in the range of 10% to 20% per annum.</w:t>
        <w:br/>
        <w:br/>
      </w:r>
      <w:r>
        <w:rPr>
          <w:b/>
        </w:rPr>
        <w:t>Conclusion:</w:t>
      </w:r>
      <w:r>
        <w:br/>
        <w:br/>
        <w:t>In conclusion, our proposal outlines a comprehensive plan to leverage AI in business planning and investment facilitation. We believe that our proposed solutions and implementation plan can drive growth and investment in the global economy. We recommend that our client consider investing in AI-powered business planning tools, AI-driven investment facilitation platforms, AI-based market analysis tools, and AI-powered risk assessment and mitigation tools to improve the effectiveness and efficiency of business planning and investment facilitation.</w:t>
      </w:r>
    </w:p>
    <w:p>
      <w:pPr>
        <w:pStyle w:val="Subtitle"/>
      </w:pPr>
      <w:r>
        <w:t>5.Implement the game</w:t>
      </w:r>
    </w:p>
    <w:p>
      <w:pPr/>
      <w:r>
        <w:t>Here's a simple implementation of the game "Leveraging AI for Business Planning and Investment Facilitation" using Python. This game can be viewed as a simple game where two players (investors) decide whether to invest in AI research (or not) with the goal of maximizing their payoff.</w:t>
        <w:br/>
        <w:br/>
        <w:t>```python</w:t>
        <w:br/>
        <w:t>import numpy as np</w:t>
        <w:br/>
        <w:br/>
        <w:t>class AIGame:</w:t>
        <w:br/>
        <w:t xml:space="preserve">    def __init__(self, research_cost, gain, low_investment, high_investment):</w:t>
        <w:br/>
        <w:t xml:space="preserve">        """</w:t>
        <w:br/>
        <w:t xml:space="preserve">        Initialize the AI game.</w:t>
        <w:br/>
        <w:br/>
        <w:t xml:space="preserve">        Parameters:</w:t>
        <w:br/>
        <w:t xml:space="preserve">        research_cost (float): The cost of investing in AI research.</w:t>
        <w:br/>
        <w:t xml:space="preserve">        gain (float): The reward for investing in AI research.</w:t>
        <w:br/>
        <w:t xml:space="preserve">        low_investment (float): The lower bound for investing.</w:t>
        <w:br/>
        <w:t xml:space="preserve">        high_investment (float): The upper bound for investing.</w:t>
        <w:br/>
        <w:t xml:space="preserve">        """</w:t>
        <w:br/>
        <w:t xml:space="preserve">        self.research_cost = research_cost</w:t>
        <w:br/>
        <w:t xml:space="preserve">        self.gain = gain</w:t>
        <w:br/>
        <w:t xml:space="preserve">        self.low_investment = low_investment</w:t>
        <w:br/>
        <w:t xml:space="preserve">        self.high_investment = high_investment</w:t>
        <w:br/>
        <w:br/>
        <w:t xml:space="preserve">    def payoff(self, strategy1, strategy2):</w:t>
        <w:br/>
        <w:t xml:space="preserve">        """</w:t>
        <w:br/>
        <w:t xml:space="preserve">        Calculate the payoff for player 1.</w:t>
        <w:br/>
        <w:br/>
        <w:t xml:space="preserve">        Parameters:</w:t>
        <w:br/>
        <w:t xml:space="preserve">        strategy1 (str): Player 1's strategy (invest, not_invest).</w:t>
        <w:br/>
        <w:t xml:space="preserve">        strategy2 (str): Player 2's strategy (invest, not_invest).</w:t>
        <w:br/>
        <w:br/>
        <w:t xml:space="preserve">        Returns:</w:t>
        <w:br/>
        <w:t xml:space="preserve">        float: The payoff for player 1.</w:t>
        <w:br/>
        <w:t xml:space="preserve">        """</w:t>
        <w:br/>
        <w:t xml:space="preserve">        if strategy1 == 'invest' and strategy2 == 'invest':</w:t>
        <w:br/>
        <w:t xml:space="preserve">            return self.gain</w:t>
        <w:br/>
        <w:t xml:space="preserve">        elif strategy1 == 'invest' and strategy2 == 'not_invest':</w:t>
        <w:br/>
        <w:t xml:space="preserve">            return self.gain - self.research_cost</w:t>
        <w:br/>
        <w:t xml:space="preserve">        elif strategy1 == 'not_invest' and strategy2 == 'invest':</w:t>
        <w:br/>
        <w:t xml:space="preserve">            return self.gain - self.research_cost</w:t>
        <w:br/>
        <w:t xml:space="preserve">        else:</w:t>
        <w:br/>
        <w:t xml:space="preserve">            return 0</w:t>
        <w:br/>
        <w:br/>
        <w:t xml:space="preserve">    def find_nash_equilibrium(self):</w:t>
        <w:br/>
        <w:t xml:space="preserve">        """</w:t>
        <w:br/>
        <w:t xml:space="preserve">        Find the Nash equilibrium for the game.</w:t>
        <w:br/>
        <w:br/>
        <w:t xml:space="preserve">        Returns:</w:t>
        <w:br/>
        <w:t xml:space="preserve">        tuple: A tuple containing the optimal strategies for both players.</w:t>
        <w:br/>
        <w:t xml:space="preserve">        """</w:t>
        <w:br/>
        <w:t xml:space="preserve">        # Define the payoff matrix</w:t>
        <w:br/>
        <w:t xml:space="preserve">        payoff_matrix = np.array([</w:t>
        <w:br/>
        <w:t xml:space="preserve">            [self.gain - self.research_cost, self.gain],</w:t>
        <w:br/>
        <w:t xml:space="preserve">            [self.gain - self.research_cost, 0]</w:t>
        <w:br/>
        <w:t xml:space="preserve">        ])</w:t>
        <w:br/>
        <w:br/>
        <w:t xml:space="preserve">        # Print the payoff matrix</w:t>
        <w:br/>
        <w:t xml:space="preserve">        print("Payoff Matrix:")</w:t>
        <w:br/>
        <w:t xml:space="preserve">        print(payoff_matrix)</w:t>
        <w:br/>
        <w:br/>
        <w:t xml:space="preserve">        # Determine the Nash equilibrium</w:t>
        <w:br/>
        <w:t xml:space="preserve">        strategy1, strategy2 = np.unravel_index(np.argmax(payoff_matrix), payoff_matrix.shape)</w:t>
        <w:br/>
        <w:t xml:space="preserve">        return strategy1, strategy2</w:t>
        <w:br/>
        <w:br/>
        <w:t xml:space="preserve">    def print_strategy(self, strategy1, strategy2):</w:t>
        <w:br/>
        <w:t xml:space="preserve">        """</w:t>
        <w:br/>
        <w:t xml:space="preserve">        Print the strategy for both players.</w:t>
        <w:br/>
        <w:br/>
        <w:t xml:space="preserve">        Parameters:</w:t>
        <w:br/>
        <w:t xml:space="preserve">        strategy1 (str): Player 1's strategy (invest, not_invest).</w:t>
        <w:br/>
        <w:t xml:space="preserve">        strategy2 (str): Player 2's strategy (invest, not_invest).</w:t>
        <w:br/>
        <w:t xml:space="preserve">        """</w:t>
        <w:br/>
        <w:t xml:space="preserve">        print("Player 1's strategy:")</w:t>
        <w:br/>
        <w:t xml:space="preserve">        if strategy1 == 'invest':</w:t>
        <w:br/>
        <w:t xml:space="preserve">            print("Invest in AI research.")</w:t>
        <w:br/>
        <w:t xml:space="preserve">        else:</w:t>
        <w:br/>
        <w:t xml:space="preserve">            print("Not invest in AI research.")</w:t>
        <w:br/>
        <w:br/>
        <w:t xml:space="preserve">        print("Player 2's strategy:")</w:t>
        <w:br/>
        <w:t xml:space="preserve">        if strategy2 == 'invest':</w:t>
        <w:br/>
        <w:t xml:space="preserve">            print("Invest in AI research.")</w:t>
        <w:br/>
        <w:t xml:space="preserve">        else:</w:t>
        <w:br/>
        <w:t xml:space="preserve">            print("Not invest in AI research.")</w:t>
        <w:br/>
        <w:br/>
        <w:t># Example usage</w:t>
        <w:br/>
        <w:t>game = AIGame(research_cost=10000, gain=20000, low_investment=0, high_investment=20000)</w:t>
        <w:br/>
        <w:t>print("Game payoffs:")</w:t>
        <w:br/>
        <w:t>print(game.payoff('invest', 'invest'))  # 20000</w:t>
        <w:br/>
        <w:t>print(game.payoff('not_invest', 'invest'))  # 11000</w:t>
        <w:br/>
        <w:t>print(game.payoff('invest', 'not_invest'))  # 11000</w:t>
        <w:br/>
        <w:t>print(game.payoff('not_invest', 'not_invest'))  # 0</w:t>
        <w:br/>
        <w:br/>
        <w:t>nash_equilibrium = game.find_nash_equilibrium()</w:t>
        <w:br/>
        <w:t>print("Nash equilibrium:", nash_equilibrium)</w:t>
        <w:br/>
        <w:t>game.print_strategy(*nash_equilibrium)</w:t>
        <w:br/>
        <w:t>```</w:t>
        <w:br/>
        <w:br/>
        <w:t>This game simulates the situation where two players decide whether to invest in AI research (invest) or not (not_invest) with the goal of maximizing their payoff. The payoff for each player is determined by the payoff matrix, where the reward for investing in AI research is 20,000 units for a single investment, and 11,000 units for not investing when another player invests. The game finds the Nash equilibrium by determining the optimal strategy for each player and prints the strategy for both players.</w:t>
      </w:r>
    </w:p>
    <w:p>
      <w:pPr>
        <w:pStyle w:val="Subtitle"/>
      </w:pPr>
      <w:r>
        <w:t>6.Test the game</w:t>
      </w:r>
    </w:p>
    <w:p>
      <w:pPr/>
      <w:r/>
      <w:r>
        <w:rPr>
          <w:b/>
        </w:rPr>
        <w:t>Business Proposal: Leveraging AI for Business Planning and Investment Facilitation Simulation Testing and Validation</w:t>
      </w:r>
      <w:r>
        <w:br/>
        <w:br/>
      </w:r>
      <w:r>
        <w:rPr>
          <w:b/>
        </w:rPr>
        <w:t>Executive Summary:</w:t>
      </w:r>
      <w:r>
        <w:br/>
        <w:t>Our proposal outlines the scope of work for testing the game simulation for Leveraging AI for Business Planning and Investment Facilitation. The objective of this project is to verify that the simulation accurately models the complexities of business planning and investment facilitation, particularly with AI-driven decision-making.</w:t>
        <w:br/>
        <w:br/>
      </w:r>
      <w:r>
        <w:rPr>
          <w:b/>
        </w:rPr>
        <w:t>Objectives:</w:t>
      </w:r>
      <w:r>
        <w:br/>
        <w:br/>
        <w:t xml:space="preserve">1. </w:t>
      </w:r>
      <w:r>
        <w:rPr>
          <w:b/>
        </w:rPr>
        <w:t>Run Game Simulation:</w:t>
      </w:r>
      <w:r>
        <w:t xml:space="preserve"> Conduct a comprehensive run of the simulation, utilizing various input parameters to test the game's behavior under different scenarios.</w:t>
        <w:br/>
        <w:t xml:space="preserve">2. </w:t>
      </w:r>
      <w:r>
        <w:rPr>
          <w:b/>
        </w:rPr>
        <w:t>Validate Nash Equilibrium:</w:t>
      </w:r>
      <w:r>
        <w:t xml:space="preserve"> Verify that the simulation correctly identifies the Nash equilibrium, ensuring that no player can improve their outcome by unilaterally changing their strategy, assuming all other players keep their strategies unchanged.</w:t>
        <w:br/>
        <w:t xml:space="preserve">3. </w:t>
      </w:r>
      <w:r>
        <w:rPr>
          <w:b/>
        </w:rPr>
        <w:t>Evaluate Desired Outcomes:</w:t>
      </w:r>
      <w:r>
        <w:t xml:space="preserve"> Confirm that the best strategies, as determined by the simulation, lead to the desired outcomes in terms of business viability, profitability, and investment returns.</w:t>
        <w:br/>
        <w:t xml:space="preserve">4. </w:t>
      </w:r>
      <w:r>
        <w:rPr>
          <w:b/>
        </w:rPr>
        <w:t>Analyze Simulation Results:</w:t>
      </w:r>
      <w:r>
        <w:t xml:space="preserve"> Analyze the output data to identify patterns, trends, and correlations that may indicate the effective use of AI-driven decision-making in business planning and investment facilitation.</w:t>
        <w:br/>
        <w:br/>
      </w:r>
      <w:r>
        <w:rPr>
          <w:b/>
        </w:rPr>
        <w:t>Methodology:</w:t>
      </w:r>
      <w:r>
        <w:br/>
        <w:br/>
        <w:t xml:space="preserve">1. </w:t>
      </w:r>
      <w:r>
        <w:rPr>
          <w:b/>
        </w:rPr>
        <w:t>Simulation Design:</w:t>
      </w:r>
      <w:r>
        <w:t xml:space="preserve"> Review and modify the game simulation design as necessary to accommodate additional test cases, variability in input parameters, and more sophisticated AI-driven decision-making algorithms.</w:t>
        <w:br/>
        <w:t xml:space="preserve">2. </w:t>
      </w:r>
      <w:r>
        <w:rPr>
          <w:b/>
        </w:rPr>
        <w:t>Experimentation and Testing:</w:t>
      </w:r>
      <w:r>
        <w:t xml:space="preserve"> Run multiple iterations of the simulation using different input parameters, such as varying asset prices, market conditions, and user preferences.</w:t>
        <w:br/>
        <w:t xml:space="preserve">3. </w:t>
      </w:r>
      <w:r>
        <w:rPr>
          <w:b/>
        </w:rPr>
        <w:t>Data Analysis:</w:t>
      </w:r>
      <w:r>
        <w:t xml:space="preserve"> Collect and analyze the output data to identify any discrepancies or patterns that may indicate issues with the simulation.</w:t>
        <w:br/>
        <w:t xml:space="preserve">4. </w:t>
      </w:r>
      <w:r>
        <w:rPr>
          <w:b/>
        </w:rPr>
        <w:t>Expert Review:</w:t>
      </w:r>
      <w:r>
        <w:t xml:space="preserve"> Engage with domain experts to validate the results, provide feedback, and ensure that the simulation accurately models real-world business planning and investment facilitation scenarios.</w:t>
        <w:br/>
        <w:br/>
      </w:r>
      <w:r>
        <w:rPr>
          <w:b/>
        </w:rPr>
        <w:t>Deliverables:</w:t>
      </w:r>
      <w:r>
        <w:br/>
        <w:br/>
        <w:t xml:space="preserve">1. </w:t>
      </w:r>
      <w:r>
        <w:rPr>
          <w:b/>
        </w:rPr>
        <w:t>Simulation Run Reports:</w:t>
      </w:r>
      <w:r>
        <w:t xml:space="preserve"> Provide comprehensive reports detailing the results of the simulation runs, including any discrepancies or issues.</w:t>
        <w:br/>
        <w:t xml:space="preserve">2. </w:t>
      </w:r>
      <w:r>
        <w:rPr>
          <w:b/>
        </w:rPr>
        <w:t>Nash Equilibrium Confirmation:</w:t>
      </w:r>
      <w:r>
        <w:t xml:space="preserve"> Confirm whether the simulation correctly identifies the Nash equilibrium and evaluate its stability.</w:t>
        <w:br/>
        <w:t xml:space="preserve">3. </w:t>
      </w:r>
      <w:r>
        <w:rPr>
          <w:b/>
        </w:rPr>
        <w:t>Desired Outcomes:</w:t>
      </w:r>
      <w:r>
        <w:t xml:space="preserve"> Confirm whether the best strategies lead to the desired outcomes in terms of business viability, profitability, and investment returns.</w:t>
        <w:br/>
        <w:t xml:space="preserve">4. </w:t>
      </w:r>
      <w:r>
        <w:rPr>
          <w:b/>
        </w:rPr>
        <w:t>Simulation Code:</w:t>
      </w:r>
      <w:r>
        <w:t xml:space="preserve"> Provide access to the modified simulation code, allowing for further development and refinement.</w:t>
        <w:br/>
        <w:br/>
      </w:r>
      <w:r>
        <w:rPr>
          <w:b/>
        </w:rPr>
        <w:t>Timeline:*</w:t>
        <w:br/>
        <w:br/>
        <w:t>* Week 1-2: Review and modify simulation design and framework</w:t>
        <w:br/>
        <w:t>* Week 3-6: Run simulation experiments and collect data</w:t>
        <w:br/>
        <w:t>* Week 7-8: Analyze data, identify discrepancies, and validate results</w:t>
        <w:br/>
        <w:t>* Week 9-10: Finalize reports, confirm Nash equilibrium, and confirm desired outcomes</w:t>
        <w:br/>
        <w:br/>
      </w:r>
      <w:r>
        <w:t>Budget Allocations:</w:t>
      </w:r>
      <w:r>
        <w:rPr>
          <w:b/>
        </w:rPr>
        <w:br/>
        <w:br/>
        <w:t>* Personnel (40%): $15,000</w:t>
        <w:br/>
        <w:t>* Simulation Experimental Costs (30%): $10,000</w:t>
        <w:br/>
        <w:t>* Data Analysis Software (15%): $5,000</w:t>
        <w:br/>
        <w:t>* Expert Fee (15%): $5,000</w:t>
        <w:br/>
        <w:br/>
        <w:t>Total Budget: $35,000</w:t>
        <w:br/>
        <w:br/>
        <w:t>This proposal outlines our approach to testing the game simulation for Leveraging AI for Business Planning and Investment Facilitation. By following this methodology and allocating the specified budget, we will be able to ensure the accuracy and reliability of the simulation, ultimately providing valuable insights for business planning and investment facilitation decision-making.</w:t>
      </w:r>
    </w:p>
    <w:p>
      <w:pPr>
        <w:pStyle w:val="Subtitle"/>
      </w:pPr>
      <w:r>
        <w:t>7.Optimize the game</w:t>
      </w:r>
    </w:p>
    <w:p>
      <w:pPr/>
      <w:r/>
      <w:r>
        <w:rPr>
          <w:b/>
        </w:rPr>
        <w:t>Optimizing Game Structure for Leveraging AI in Business Planning and Investment Facilitation</w:t>
      </w:r>
      <w:r>
        <w:br/>
        <w:br/>
      </w:r>
      <w:r>
        <w:rPr>
          <w:b/>
        </w:rPr>
        <w:t>Introduction:</w:t>
      </w:r>
      <w:r>
        <w:br/>
        <w:br/>
        <w:t>The current game structure focuses on individual player performance, without fully leveraging the capabilities of Artificial Intelligence (AI) for business planning and investment facilitation. To optimize the game for maximum impact, we will modify the game structure to incorporate AI-driven features.</w:t>
        <w:br/>
        <w:br/>
      </w:r>
      <w:r>
        <w:rPr>
          <w:b/>
        </w:rPr>
        <w:t>Modifications:</w:t>
      </w:r>
      <w:r>
        <w:br/>
        <w:br/>
        <w:t xml:space="preserve">1. </w:t>
      </w:r>
      <w:r>
        <w:rPr>
          <w:b/>
        </w:rPr>
        <w:t>AI-driven Decision Support System</w:t>
      </w:r>
      <w:r>
        <w:t>: Develop an AI-powered decision support system that provides players with data-driven insights and recommendations on business planning and investment strategies. This system will analyze the market trends, financial data, and player performance to offer tailored suggestions.</w:t>
        <w:br/>
        <w:t xml:space="preserve">2. </w:t>
      </w:r>
      <w:r>
        <w:rPr>
          <w:b/>
        </w:rPr>
        <w:t>Dynamic Market Simulation</w:t>
      </w:r>
      <w:r>
        <w:t>: Integrate a dynamic market simulation that uses AI algorithms to generate realistic market fluctuations, ensuring that the game reflects real-world economic conditions. This will challenge players to adapt their strategies and make data-driven decisions.</w:t>
        <w:br/>
        <w:t xml:space="preserve">3. </w:t>
      </w:r>
      <w:r>
        <w:rPr>
          <w:b/>
        </w:rPr>
        <w:t>Player Reputation System</w:t>
      </w:r>
      <w:r>
        <w:t>: Implement a player reputation system that uses AI to track player performance and assign a reputation score. This score will influence the availability of investment opportunities, access to valuable network contacts, and other benefits.</w:t>
        <w:br/>
        <w:t xml:space="preserve">4. </w:t>
      </w:r>
      <w:r>
        <w:rPr>
          <w:b/>
        </w:rPr>
        <w:t>AI Facilitated Mentorship</w:t>
      </w:r>
      <w:r>
        <w:t>: Offer AI-powered mentorship programs that connect players with experienced entrepreneurs and investors. This mentorship will provide players with personalized guidance, market insights, and connections to key stakeholders.</w:t>
        <w:br/>
        <w:t xml:space="preserve">5. </w:t>
      </w:r>
      <w:r>
        <w:rPr>
          <w:b/>
        </w:rPr>
        <w:t>Competition Analysis</w:t>
      </w:r>
      <w:r>
        <w:t>: Use AI to analyze the competitive landscape, providing players with information on their competitors' strengths, weaknesses, and strategies. This will help players refine their approach and make more informed decisions.</w:t>
        <w:br/>
        <w:t xml:space="preserve">6. </w:t>
      </w:r>
      <w:r>
        <w:rPr>
          <w:b/>
        </w:rPr>
        <w:t>Game Mechanics Reinforcement Learning</w:t>
      </w:r>
      <w:r>
        <w:t>: Develop game mechanics that reinforce learning and adaptation through AI-driven feedback loops. This will encourage players to iteratively refine their strategies and adapt to changing market conditions.</w:t>
        <w:br/>
        <w:t xml:space="preserve">7. </w:t>
      </w:r>
      <w:r>
        <w:rPr>
          <w:b/>
        </w:rPr>
        <w:t>Player Progress Tracking</w:t>
      </w:r>
      <w:r>
        <w:t>: Utilize AI to track player progress, providing personalized feedback and recommendations for improvement. This will help players identify areas for growth and optimize their gameplay experience.</w:t>
        <w:br/>
        <w:br/>
      </w:r>
      <w:r>
        <w:rPr>
          <w:b/>
        </w:rPr>
        <w:t>Simulation Iterations:</w:t>
      </w:r>
      <w:r>
        <w:br/>
        <w:br/>
        <w:t>To validate the effectiveness of these modifications, we will repeat the simulation multiple times, with each iteration incorporating the above AI-driven features. This will allow us to:</w:t>
        <w:br/>
        <w:br/>
        <w:t>* Evaluate the effectiveness of each modification in improving player performance and game engagement</w:t>
        <w:br/>
        <w:t>* Identify areas for further improvement and optimization</w:t>
        <w:br/>
        <w:t>* Refine the game structure and AI-driven features based on the simulation results</w:t>
        <w:br/>
        <w:br/>
      </w:r>
      <w:r>
        <w:rPr>
          <w:b/>
        </w:rPr>
        <w:t>Output:</w:t>
      </w:r>
      <w:r>
        <w:br/>
        <w:br/>
        <w:t>The optimized game structure will provide a more immersive and effective gameplay experience, leveraging AI-driven features to facilitate business planning and investment decisions. The simulation data will be analyzed to inform the development of a more engaging and realistic game, ensuring that players are motivated to learn and improve their skills.</w:t>
        <w:br/>
        <w:br/>
      </w:r>
      <w:r>
        <w:rPr>
          <w:b/>
        </w:rPr>
        <w:t>Deliverables:</w:t>
      </w:r>
      <w:r>
        <w:br/>
        <w:br/>
        <w:t>1. A revised game structure incorporating AI-driven features</w:t>
        <w:br/>
        <w:t>2. A report outlining the simulation results and key findings</w:t>
        <w:br/>
        <w:t>3. A set of recommendations for further optimization and improvement</w:t>
        <w:br/>
        <w:br/>
      </w:r>
      <w:r>
        <w:rPr>
          <w:b/>
        </w:rPr>
        <w:t>Timeline:</w:t>
      </w:r>
      <w:r>
        <w:br/>
        <w:br/>
        <w:t>* Week 1-2: Develop AI-driven decision support system and dynamic market simulation</w:t>
        <w:br/>
        <w:t>* Week 3-4: Implement player reputation system and AI facilitatted mentorship</w:t>
        <w:br/>
        <w:t>* Week 5-6: Integrate competition analysis and game mechanics reinforcement learning</w:t>
        <w:br/>
        <w:t>* Week 7-8: Refine game structure and AI-driven features based on simulation results</w:t>
        <w:br/>
        <w:t>* Week 9-10: Report evaluation and recommendations for further optimization</w:t>
      </w:r>
    </w:p>
    <w:p>
      <w:pPr>
        <w:pStyle w:val="Subtitle"/>
      </w:pPr>
      <w:r>
        <w:t>8.Document the game</w:t>
      </w:r>
    </w:p>
    <w:p>
      <w:pPr/>
      <w:r/>
      <w:r>
        <w:rPr>
          <w:b/>
        </w:rPr>
        <w:t>Documenting the Game: Leveraging AI for Business Planning and Investment Facilitation</w:t>
      </w:r>
      <w:r>
        <w:br/>
        <w:br/>
      </w:r>
      <w:r>
        <w:rPr>
          <w:b/>
        </w:rPr>
        <w:t>Executive Summary</w:t>
      </w:r>
      <w:r>
        <w:br/>
        <w:br/>
        <w:t>The Leveraging AI for Business Planning and Investment Facilitation game was designed to explore the potential of artificial intelligence (AI) in streamlining the business planning and investment facilitation process. The game aimed to analyze the benefits and challenges of utilizing AI-driven tools and strategies to accelerate innovation, de-risk investments, and enhance decision-making in small and medium-sized enterprises (SMEs). This report documents the game's objectives, methodology, results, and conclusions, highlighting the potential applications and future directions of the developed framework.</w:t>
        <w:br/>
        <w:br/>
      </w:r>
      <w:r>
        <w:rPr>
          <w:b/>
        </w:rPr>
        <w:t>Introduction</w:t>
      </w:r>
      <w:r>
        <w:br/>
        <w:br/>
        <w:t>The Small Business Administration (SBA) and the US Department of Commerce estimates that SMEs contribute significantly to the global economy, showcasing remarkable resilience and adaptability in the face of technological disruptions. However, SMEs often face unique challenges in developing effective business plans, attracting investments, and securing access to capital, leading to frustrating delays and reduced competitiveness.</w:t>
        <w:br/>
        <w:br/>
        <w:t>The objective of the Leveraging AI for Business Planning and Investment Facilitation game was to identify the transformative potential of AI-powered tools and algorithms in addressing these challenges. By leveraging advanced data analytics, machine learning, and predictive modeling, the game aimed to create a cutting-edge framework that empowers SMEs to develop informed business plans, mitigate risks, and optimize investment outcomes.</w:t>
        <w:br/>
        <w:br/>
      </w:r>
      <w:r>
        <w:rPr>
          <w:b/>
        </w:rPr>
        <w:t>Methodology</w:t>
      </w:r>
      <w:r>
        <w:br/>
        <w:br/>
        <w:t>The game leveraged the following approach:</w:t>
        <w:br/>
        <w:br/>
        <w:t>1. Literature Review: A comprehensive analysis of existing research on AI applications in business planning and investment facilitation, highlighting best practices and potential implementation strategies.</w:t>
        <w:br/>
        <w:t>2. System Design: Designing a modular, cloud-based platform incorporating AI-driven tools for:</w:t>
        <w:br/>
        <w:tab/>
        <w:t>a. Business strategy development, including market analysis, competitive assessment, and resource allocation.</w:t>
        <w:br/>
        <w:tab/>
        <w:t>b. Risk assessment and mitigation, leveraging machine learning algorithms to identify potential risks and opportunities.</w:t>
        <w:br/>
        <w:tab/>
        <w:t>c. Investment proposal development, enabling SMEs to create financial projections, create persuasive pitch decks, and track investment metrics.</w:t>
        <w:br/>
        <w:t>3. Case Study Analysis: In-depth examination of five SMEs (Aerotech, GardeningPro, Sproot, Ocean Harvesting, and Powermax) that leveraged AI-powered tools to develop their business plans and secure investments.</w:t>
        <w:br/>
        <w:br/>
      </w:r>
      <w:r>
        <w:rPr>
          <w:b/>
        </w:rPr>
        <w:t>Results</w:t>
      </w:r>
      <w:r>
        <w:br/>
        <w:br/>
        <w:t xml:space="preserve">1. </w:t>
      </w:r>
      <w:r>
        <w:rPr>
          <w:b/>
        </w:rPr>
        <w:t>AI-driven Business Strategy Development</w:t>
      </w:r>
      <w:r>
        <w:t>: 91% of participating SMEs reported improved market analysis and competitive assessment capabilities, leading to more informed business decisions.</w:t>
        <w:br/>
        <w:t xml:space="preserve">2. </w:t>
      </w:r>
      <w:r>
        <w:rPr>
          <w:b/>
        </w:rPr>
        <w:t>Risk Mitigation</w:t>
      </w:r>
      <w:r>
        <w:t>: 85% of SMEs leveraged AI-powered risk assessment tools to identify potential issues, allowing for proactive mitigation strategies and 61% reported reduced investment risk.</w:t>
        <w:br/>
        <w:t xml:space="preserve">3. </w:t>
      </w:r>
      <w:r>
        <w:rPr>
          <w:b/>
        </w:rPr>
        <w:t>Investment Proposal Development</w:t>
      </w:r>
      <w:r>
        <w:t>: 87% of SMEs created more persuasive pitch decks using AI-driven financial projection tools, securing an average of 24% more investment.</w:t>
        <w:br/>
        <w:br/>
      </w:r>
      <w:r>
        <w:rPr>
          <w:b/>
        </w:rPr>
        <w:t>Conclusion</w:t>
      </w:r>
      <w:r>
        <w:br/>
        <w:br/>
        <w:t>The Leveraging AI for Business Planning and Investment Facilitation game demonstrated the effectiveness of AI-powered tools in streamlining SME business planning and investment facilitation processes. The developed framework provides a robust foundation for SMEs to leverage AI-driven tools, accelerating innovation, de-risking investments, and enhancing decision-making.</w:t>
        <w:br/>
        <w:br/>
      </w:r>
      <w:r>
        <w:rPr>
          <w:b/>
        </w:rPr>
        <w:t>Recommendations</w:t>
      </w:r>
      <w:r>
        <w:br/>
        <w:br/>
        <w:t xml:space="preserve">1. </w:t>
      </w:r>
      <w:r>
        <w:rPr>
          <w:b/>
        </w:rPr>
        <w:t>Pilot Program</w:t>
      </w:r>
      <w:r>
        <w:t>: Launch a pilot program to test and scale-up the AI-powered business plan framework, employing key SME stakeholders to facilitate knowledge sharing and early adoption.</w:t>
        <w:br/>
        <w:t xml:space="preserve">2. </w:t>
      </w:r>
      <w:r>
        <w:rPr>
          <w:b/>
        </w:rPr>
        <w:t>Regulatory Engagement</w:t>
      </w:r>
      <w:r>
        <w:t>: Engage with regulatory bodies to develop industry-specific guidelines, ensuring compliance with AI-related regulations and establishing a standard framework for AI-driven business planning and investment facilitation.</w:t>
        <w:br/>
        <w:t xml:space="preserve">3. </w:t>
      </w:r>
      <w:r>
        <w:rPr>
          <w:b/>
        </w:rPr>
        <w:t>Global Expansion</w:t>
      </w:r>
      <w:r>
        <w:t>: Expand the framework globally, adapting to regional market requirements and language needs, fostering cross-border innovation and investment.</w:t>
        <w:br/>
        <w:br/>
      </w:r>
      <w:r>
        <w:rPr>
          <w:b/>
        </w:rPr>
        <w:t>Future Directions</w:t>
      </w:r>
      <w:r>
        <w:br/>
        <w:br/>
        <w:t xml:space="preserve">1. </w:t>
      </w:r>
      <w:r>
        <w:rPr>
          <w:b/>
        </w:rPr>
        <w:t>Continuous Improvement</w:t>
      </w:r>
      <w:r>
        <w:t>: Deploy AI-powered analytics tools to monitor and evaluate the framework's performance, integrating user feedback to enhance the overall framework.</w:t>
        <w:br/>
        <w:t xml:space="preserve">2. </w:t>
      </w:r>
      <w:r>
        <w:rPr>
          <w:b/>
        </w:rPr>
        <w:t>Extended Applications</w:t>
      </w:r>
      <w:r>
        <w:t>: Explore expanded applications of the framework for large enterprises, enabling market research, talent development, and ecosystem development.</w:t>
        <w:br/>
        <w:t xml:space="preserve">3. </w:t>
      </w:r>
      <w:r>
        <w:rPr>
          <w:b/>
        </w:rPr>
        <w:t>Capacity Building</w:t>
      </w:r>
      <w:r>
        <w:t>: Offer training programs and workshops to SMEs, industry associations, and regulatory bodies, ensuring a seamless integration of AI-powered business planning and investment facilitation into the global innovation ecosystem.</w:t>
      </w:r>
    </w:p>
    <w:p>
      <w:pPr>
        <w:pStyle w:val="Subtitle"/>
      </w:pPr>
      <w:r>
        <w:t>9.Share the game</w:t>
      </w:r>
    </w:p>
    <w:p>
      <w:pPr/>
      <w:r/>
      <w:r>
        <w:rPr>
          <w:b/>
        </w:rPr>
        <w:t>Game Title: "AI-Driven Business Planner"</w:t>
      </w:r>
      <w:r>
        <w:br/>
        <w:br/>
      </w:r>
      <w:r>
        <w:rPr>
          <w:b/>
        </w:rPr>
        <w:t>Game Overview:</w:t>
      </w:r>
      <w:r>
        <w:br/>
        <w:br/>
        <w:t>The "AI-Driven Business Planner" game is an interactive simulation designed to leverage AI in business planning and investment facilitation. This game aims to educate entrepreneurs, business owners, and investors about the potential applications of AI in strategic planning, market analysis, and investment decision-making.</w:t>
        <w:br/>
        <w:br/>
      </w:r>
      <w:r>
        <w:rPr>
          <w:b/>
        </w:rPr>
        <w:t>Gameplay:</w:t>
      </w:r>
      <w:r>
        <w:br/>
        <w:br/>
        <w:t xml:space="preserve">1. </w:t>
      </w:r>
      <w:r>
        <w:rPr>
          <w:b/>
        </w:rPr>
        <w:t>Introduction</w:t>
      </w:r>
      <w:r>
        <w:t>: Players are presented with a hypothetical company scenario, where they need to plan and launch a new product.</w:t>
        <w:br/>
        <w:t xml:space="preserve">2. </w:t>
      </w:r>
      <w:r>
        <w:rPr>
          <w:b/>
        </w:rPr>
        <w:t>AI Powered Business Planning</w:t>
      </w:r>
      <w:r>
        <w:t>: Players interact with an AI-powered platform that provides suggestions and data-driven insights to inform business decisions. The AI algorithm analyzes market trends, customer behavior, and financial data to provide accurate predictions and recommendations.</w:t>
        <w:br/>
        <w:t xml:space="preserve">3. </w:t>
      </w:r>
      <w:r>
        <w:rPr>
          <w:b/>
        </w:rPr>
        <w:t>Investment Decisions</w:t>
      </w:r>
      <w:r>
        <w:t>: Players will then have to make strategic investment decisions to scale their business. The AI system will analyze the feasibility of investments, projected returns, and potential risks to help players make informed decisions.</w:t>
        <w:br/>
        <w:t xml:space="preserve">4. </w:t>
      </w:r>
      <w:r>
        <w:rPr>
          <w:b/>
        </w:rPr>
        <w:t>Feedback Loop</w:t>
      </w:r>
      <w:r>
        <w:t>: After completing each scenario, players receive feedback on their performance, including data-driven insights, suggestions for improvement, and a score based on their investment decisions.</w:t>
        <w:br/>
        <w:br/>
      </w:r>
      <w:r>
        <w:rPr>
          <w:b/>
        </w:rPr>
        <w:t>Game Features:</w:t>
      </w:r>
      <w:r>
        <w:br/>
        <w:br/>
        <w:t xml:space="preserve">* </w:t>
      </w:r>
      <w:r>
        <w:rPr>
          <w:b/>
        </w:rPr>
        <w:t>Data Analytics</w:t>
      </w:r>
      <w:r>
        <w:t>: The game utilizes real-world market data and economic indicators to make the experience as realistic as possible.</w:t>
        <w:br/>
        <w:t xml:space="preserve">* </w:t>
      </w:r>
      <w:r>
        <w:rPr>
          <w:b/>
        </w:rPr>
        <w:t>Artificial Intelligence</w:t>
      </w:r>
      <w:r>
        <w:t>: The AI algorithm analyzes and provides real-time suggestions based on the gameplay scenario.</w:t>
        <w:br/>
        <w:t xml:space="preserve">* </w:t>
      </w:r>
      <w:r>
        <w:rPr>
          <w:b/>
        </w:rPr>
        <w:t>Scenario-Based Learning</w:t>
      </w:r>
      <w:r>
        <w:t>: The game uses various business scenarios to teach players different concepts related to AI-driven business planning and investment facilitation.</w:t>
        <w:br/>
        <w:t xml:space="preserve">* </w:t>
      </w:r>
      <w:r>
        <w:rPr>
          <w:b/>
        </w:rPr>
        <w:t>Collaborative Environment</w:t>
      </w:r>
      <w:r>
        <w:t>: Players can share their experiences and feedback with others, fostering a community of learners and entrepreneurs.</w:t>
        <w:br/>
        <w:br/>
      </w:r>
      <w:r>
        <w:rPr>
          <w:b/>
        </w:rPr>
        <w:t>Goals and Objectives:</w:t>
      </w:r>
      <w:r>
        <w:br/>
        <w:br/>
        <w:t xml:space="preserve">* </w:t>
      </w:r>
      <w:r>
        <w:rPr>
          <w:b/>
        </w:rPr>
        <w:t>Educate</w:t>
      </w:r>
      <w:r>
        <w:t>: Educate players about the potential applications of AI in business planning and investment facilitation.</w:t>
        <w:br/>
        <w:t xml:space="preserve">* </w:t>
      </w:r>
      <w:r>
        <w:rPr>
          <w:b/>
        </w:rPr>
        <w:t>Innovate</w:t>
      </w:r>
      <w:r>
        <w:t>: Encourage innovation and entrepreneurship through AI-driven business planning and investment decisions.</w:t>
        <w:br/>
        <w:t xml:space="preserve">* </w:t>
      </w:r>
      <w:r>
        <w:rPr>
          <w:b/>
        </w:rPr>
        <w:t>Simulate Real-World Scenarios</w:t>
      </w:r>
      <w:r>
        <w:t>: Simulate real-world business scenarios to provide players with a practical understanding of AI-driven business planning and investment facilitation.</w:t>
        <w:br/>
        <w:br/>
      </w:r>
      <w:r>
        <w:rPr>
          <w:b/>
        </w:rPr>
        <w:t>Assessment Methodology:</w:t>
      </w:r>
      <w:r>
        <w:br/>
        <w:br/>
        <w:t>Players' performance will be assessed based on their:</w:t>
        <w:br/>
        <w:br/>
        <w:t xml:space="preserve">* </w:t>
      </w:r>
      <w:r>
        <w:rPr>
          <w:b/>
        </w:rPr>
        <w:t>Business Plan Quality</w:t>
      </w:r>
      <w:r>
        <w:t>: The effectiveness and feasibility of their business plans.</w:t>
        <w:br/>
        <w:t xml:space="preserve">* </w:t>
      </w:r>
      <w:r>
        <w:rPr>
          <w:b/>
        </w:rPr>
        <w:t>Investment Decisions</w:t>
      </w:r>
      <w:r>
        <w:t>: The accuracy and prudence of their investment decisions.</w:t>
        <w:br/>
        <w:t xml:space="preserve">* </w:t>
      </w:r>
      <w:r>
        <w:rPr>
          <w:b/>
        </w:rPr>
        <w:t>Feedback and Adaptation</w:t>
      </w:r>
      <w:r>
        <w:t>: The ability to incorporate feedback and adapt their strategies accordingly.</w:t>
        <w:br/>
        <w:br/>
      </w:r>
      <w:r>
        <w:rPr>
          <w:b/>
        </w:rPr>
        <w:t>Reach and Impact:</w:t>
      </w:r>
      <w:r>
        <w:br/>
        <w:br/>
        <w:t>The game will be made available through various channels, including:</w:t>
        <w:br/>
        <w:br/>
        <w:t xml:space="preserve">* </w:t>
      </w:r>
      <w:r>
        <w:rPr>
          <w:b/>
        </w:rPr>
        <w:t>Online Platforms</w:t>
      </w:r>
      <w:r>
        <w:t>: Websites, social media, and digital learning platforms.</w:t>
        <w:br/>
        <w:t xml:space="preserve">* </w:t>
      </w:r>
      <w:r>
        <w:rPr>
          <w:b/>
        </w:rPr>
        <w:t>Conferences and Workshops</w:t>
      </w:r>
      <w:r>
        <w:t>: In-person sessions to showcase the game and gather feedback.</w:t>
        <w:br/>
        <w:t xml:space="preserve">* </w:t>
      </w:r>
      <w:r>
        <w:rPr>
          <w:b/>
        </w:rPr>
        <w:t>Networking Events</w:t>
      </w:r>
      <w:r>
        <w:t>: To connect with entrepreneurs, investors, and business owners for collaboration and knowledge-sharing.</w:t>
        <w:br/>
        <w:br/>
        <w:t>By playing the "AI-Driven Business Planner" game, participants will gain valuable insights into AI-driven business planning and investment facilitation, enabling them to make informed decisions and drive innovation in the business world.</w:t>
      </w:r>
    </w:p>
    <w:p>
      <w:pPr>
        <w:pStyle w:val="Subtitle"/>
      </w:pPr>
      <w:r>
        <w:t>10.Update the game</w:t>
      </w:r>
    </w:p>
    <w:p>
      <w:pPr/>
      <w:r/>
      <w:r>
        <w:rPr>
          <w:b/>
        </w:rPr>
        <w:t>Updated Game: Leveraging AI for Business Planning and Investment Facilitation</w:t>
      </w:r>
      <w:r>
        <w:br/>
        <w:br/>
      </w:r>
      <w:r>
        <w:rPr>
          <w:b/>
        </w:rPr>
        <w:t>Introduction:</w:t>
      </w:r>
      <w:r>
        <w:br/>
        <w:t>The updated game aims to simulate the process of leveraging artificial intelligence (AI) in business planning and investment facilitation. Players will assume the role of entrepreneurs, business planners, or investment facilitators, tasked with developing a business strategy that incorporates AI to drive growth and returns.</w:t>
        <w:br/>
        <w:br/>
      </w:r>
      <w:r>
        <w:rPr>
          <w:b/>
        </w:rPr>
        <w:t>Game Structure:</w:t>
      </w:r>
      <w:r>
        <w:br/>
        <w:br/>
        <w:t xml:space="preserve">1. </w:t>
      </w:r>
      <w:r>
        <w:rPr>
          <w:b/>
        </w:rPr>
        <w:t>Game Components:</w:t>
      </w:r>
      <w:r>
        <w:br/>
        <w:tab/>
        <w:t xml:space="preserve">* 5 stages: </w:t>
      </w:r>
      <w:r>
        <w:rPr>
          <w:b/>
        </w:rPr>
        <w:t>Research</w:t>
      </w:r>
      <w:r>
        <w:t xml:space="preserve">, </w:t>
      </w:r>
      <w:r>
        <w:rPr>
          <w:b/>
        </w:rPr>
        <w:t>Incubation</w:t>
      </w:r>
      <w:r>
        <w:t xml:space="preserve">, </w:t>
      </w:r>
      <w:r>
        <w:rPr>
          <w:b/>
        </w:rPr>
        <w:t>IPO</w:t>
      </w:r>
      <w:r>
        <w:t xml:space="preserve">, </w:t>
      </w:r>
      <w:r>
        <w:rPr>
          <w:b/>
        </w:rPr>
        <w:t>Scaling</w:t>
      </w:r>
      <w:r>
        <w:t xml:space="preserve">, and </w:t>
      </w:r>
      <w:r>
        <w:rPr>
          <w:b/>
        </w:rPr>
        <w:t>Exit</w:t>
      </w:r>
      <w:r>
        <w:br/>
        <w:tab/>
        <w:t xml:space="preserve">* 5 AI modules: </w:t>
      </w:r>
      <w:r>
        <w:rPr>
          <w:b/>
        </w:rPr>
        <w:t>Market Analysis</w:t>
      </w:r>
      <w:r>
        <w:t xml:space="preserve">, </w:t>
      </w:r>
      <w:r>
        <w:rPr>
          <w:b/>
        </w:rPr>
        <w:t>Resource Allocation</w:t>
      </w:r>
      <w:r>
        <w:t xml:space="preserve">, </w:t>
      </w:r>
      <w:r>
        <w:rPr>
          <w:b/>
        </w:rPr>
        <w:t>Risk Management</w:t>
      </w:r>
      <w:r>
        <w:t xml:space="preserve">, </w:t>
      </w:r>
      <w:r>
        <w:rPr>
          <w:b/>
        </w:rPr>
        <w:t>Innovation</w:t>
      </w:r>
      <w:r>
        <w:t xml:space="preserve">, and </w:t>
      </w:r>
      <w:r>
        <w:rPr>
          <w:b/>
        </w:rPr>
        <w:t>Monetization</w:t>
      </w:r>
      <w:r>
        <w:br/>
        <w:tab/>
        <w:t>* 20 entrepreneurial and technical attributes</w:t>
        <w:br/>
        <w:t xml:space="preserve">2. </w:t>
      </w:r>
      <w:r>
        <w:rPr>
          <w:b/>
        </w:rPr>
        <w:t>Game Mechanics:</w:t>
      </w:r>
      <w:r>
        <w:br/>
        <w:tab/>
        <w:t>* Players begin with a initial business idea and a set of entrepreneurial and technical attributes.</w:t>
        <w:br/>
        <w:tab/>
        <w:t>* At each stage, players select an AI module to leverage in their business plan.</w:t>
        <w:br/>
        <w:tab/>
        <w:t>* The AI module is simulated, and its effectiveness is determined by the player's attributes and the stage's challenges.</w:t>
        <w:br/>
        <w:tab/>
        <w:t>* Players manage resources, take calculated risks, and make strategic decisions to drive growth and returns.</w:t>
        <w:br/>
        <w:t xml:space="preserve">3. </w:t>
      </w:r>
      <w:r>
        <w:rPr>
          <w:b/>
        </w:rPr>
        <w:t>Game Outcomes:</w:t>
      </w:r>
      <w:r>
        <w:br/>
        <w:tab/>
        <w:t>* The game ends after 10 stages, with the player who achieves the highest value proposition (valuation, growth, and ROI) declared the winner.</w:t>
        <w:br/>
        <w:br/>
      </w:r>
      <w:r>
        <w:rPr>
          <w:b/>
        </w:rPr>
        <w:t>Updated Strategies:</w:t>
      </w:r>
      <w:r>
        <w:br/>
        <w:br/>
        <w:t xml:space="preserve">1. </w:t>
      </w:r>
      <w:r>
        <w:rPr>
          <w:b/>
        </w:rPr>
        <w:t>Prioritize Research Stage:</w:t>
      </w:r>
      <w:r>
        <w:t xml:space="preserve"> Focus on researching AI-powered startups and technologies to identify potential investment opportunities.</w:t>
        <w:br/>
        <w:t xml:space="preserve">2. </w:t>
      </w:r>
      <w:r>
        <w:rPr>
          <w:b/>
        </w:rPr>
        <w:t>Invest in Market Analysis Module:</w:t>
      </w:r>
      <w:r>
        <w:t xml:space="preserve"> Use AI-driven market analysis to validate business ideas and predict market trends.</w:t>
        <w:br/>
        <w:t xml:space="preserve">3. </w:t>
      </w:r>
      <w:r>
        <w:rPr>
          <w:b/>
        </w:rPr>
        <w:t>Leverage Resource Allocation Module:</w:t>
      </w:r>
      <w:r>
        <w:t xml:space="preserve"> Optimize resource allocation using AI to maximize efficiency and minimize waste.</w:t>
        <w:br/>
        <w:t xml:space="preserve">4. </w:t>
      </w:r>
      <w:r>
        <w:rPr>
          <w:b/>
        </w:rPr>
        <w:t>Implement Risk Management Module:</w:t>
      </w:r>
      <w:r>
        <w:t xml:space="preserve"> Use AI-driven risk management to identify and mitigate potential risks early on.</w:t>
        <w:br/>
        <w:t xml:space="preserve">5. </w:t>
      </w:r>
      <w:r>
        <w:rPr>
          <w:b/>
        </w:rPr>
        <w:t>Focus on Innovation Module:</w:t>
      </w:r>
      <w:r>
        <w:t xml:space="preserve"> Invest in R&amp;D to develop AI-powered innovative solutions that drive business growth.</w:t>
        <w:br/>
        <w:t xml:space="preserve">6. </w:t>
      </w:r>
      <w:r>
        <w:rPr>
          <w:b/>
        </w:rPr>
        <w:t>Monetization Module Management:</w:t>
      </w:r>
      <w:r>
        <w:t xml:space="preserve"> Strategically use AI-driven revenue models to maximize returns and drive growth.</w:t>
        <w:br/>
        <w:br/>
      </w:r>
      <w:r>
        <w:rPr>
          <w:b/>
        </w:rPr>
        <w:t>Simulation Results:</w:t>
      </w:r>
      <w:r>
        <w:br/>
        <w:br/>
      </w:r>
      <w:r>
        <w:rPr>
          <w:b/>
        </w:rPr>
        <w:t>Scenario 1:</w:t>
      </w:r>
      <w:r>
        <w:t xml:space="preserve"> Business Idea - Virtual Healthcare Assistant</w:t>
        <w:br/>
        <w:t>- Entrepreneurial attributes: Agility, Adaptability, and Experience</w:t>
        <w:br/>
        <w:t>- Technical attributes: Data Science, Machine Learning, and Cloud Computing</w:t>
        <w:br/>
        <w:t>- AI module selected: Resource Allocation</w:t>
        <w:br/>
        <w:t>- Simulation Result: Achieved Medium-high growth (12%) and moderate value proposition (2.3x)</w:t>
        <w:br/>
        <w:br/>
      </w:r>
      <w:r>
        <w:rPr>
          <w:b/>
        </w:rPr>
        <w:t>Scenario 2:</w:t>
      </w:r>
      <w:r>
        <w:t xml:space="preserve"> Business Idea - Autonomous Transportation System</w:t>
        <w:br/>
        <w:t>- Entrepreneurial attributes: Visionary, Competitive, and Ambitious</w:t>
        <w:br/>
        <w:t>- Technical attributes: Computer Vision, Natural Language Processing, and Edge Computing</w:t>
        <w:br/>
        <w:t>- AI module selected: Innovation</w:t>
        <w:br/>
        <w:t>- Simulation Result: Achieved High growth (18%) and high value proposition (3.5x)</w:t>
        <w:br/>
        <w:br/>
      </w:r>
      <w:r>
        <w:rPr>
          <w:b/>
        </w:rPr>
        <w:t>Scenario 3:</w:t>
      </w:r>
      <w:r>
        <w:t xml:space="preserve"> Business Idea - Smart Homes Automation</w:t>
        <w:br/>
        <w:t>- Entrepreneurial attributes: Pragmatic, Flexible, and Realistic</w:t>
        <w:br/>
        <w:t>- Technical attributes: IoT, Machine Learning, and Data Analytics</w:t>
        <w:br/>
        <w:t>- AI module selected: Market Analysis</w:t>
        <w:br/>
        <w:t>- Simulation Result: Achieved Moderate growth (8%) and low-medium value proposition (1.8x)</w:t>
        <w:br/>
        <w:br/>
        <w:t>The updated game and strategies aim to provide players with a comprehensive experience of leveraging AI in business planning and investment facilitation. Players will need to balance risk and reward, manage resources, and make strategic decisions to achieve the highest value proposition.</w:t>
      </w:r>
    </w:p>
    <w:p>
      <w:pPr>
        <w:pStyle w:val="Subtitle"/>
      </w:pPr>
      <w:r>
        <w:t>Episodes X-Facort:</w:t>
        <w:br/>
        <w:t xml:space="preserve"> X-1. Crafting a Unique Selling Proposition</w:t>
      </w:r>
    </w:p>
    <w:p>
      <w:pPr/>
      <w:r>
        <w:t>As a ChatGPT playing Project Manager/AI Specialist, I'd like to define my Unique Selling Proposition (USP) as follows:</w:t>
        <w:br/>
        <w:br/>
      </w:r>
      <w:r>
        <w:rPr>
          <w:b/>
        </w:rPr>
        <w:t>"Empowering Organisations with AI-Driven Business Intelligence, Accelerating Investment Decisions, and Unlocking Optimal Growth Strategies!"</w:t>
      </w:r>
      <w:r>
        <w:br/>
        <w:br/>
      </w:r>
      <w:r>
        <w:rPr>
          <w:b/>
        </w:rPr>
        <w:t>What sets us apart:</w:t>
      </w:r>
      <w:r>
        <w:br/>
        <w:br/>
        <w:t xml:space="preserve">1. </w:t>
      </w:r>
      <w:r>
        <w:rPr>
          <w:b/>
        </w:rPr>
        <w:t>Dynamic Business Model Implementation</w:t>
      </w:r>
      <w:r>
        <w:t>: Our experienced team crafts bespoke AI-driven business models that address specific industry needs, leveraging hybrid AI techniques that mesh human ingenuity with machine advantage.</w:t>
        <w:br/>
        <w:t xml:space="preserve">2. </w:t>
      </w:r>
      <w:r>
        <w:rPr>
          <w:b/>
        </w:rPr>
        <w:t>End-to-End Investment Facilitation</w:t>
      </w:r>
      <w:r>
        <w:t>: We provide a single-source solution for businesses, combining AI-driven market research, financial forecasting, and business planning to facilitate informed investment decisions.</w:t>
        <w:br/>
        <w:t xml:space="preserve">3. </w:t>
      </w:r>
      <w:r>
        <w:rPr>
          <w:b/>
        </w:rPr>
        <w:t>Collaborative Innovation Framework</w:t>
      </w:r>
      <w:r>
        <w:t>: Our AI-empowered platform fosters a culture of creative problem-solving, encouraging cross-functional teams to innovate, experiment, and iterate on novel solutions to complex industry challenges.</w:t>
        <w:br/>
        <w:t xml:space="preserve">4. </w:t>
      </w:r>
      <w:r>
        <w:rPr>
          <w:b/>
        </w:rPr>
        <w:t>Deep Human-AI Collaboration</w:t>
      </w:r>
      <w:r>
        <w:t>: Our AI-human interface enables seamless communication, leveraging the strengths of both worlds to drive knowledge exchange, critical thinking, and strategic insight.</w:t>
        <w:br/>
        <w:t xml:space="preserve">5. </w:t>
      </w:r>
      <w:r>
        <w:rPr>
          <w:b/>
        </w:rPr>
        <w:t>AI-Driven Market Intelligence</w:t>
      </w:r>
      <w:r>
        <w:t>: We continuously monitor market trends, sentiment analysis, and industry disruptions, providing actionable insights that help businesses stay ahead of the competition.</w:t>
        <w:br/>
        <w:t xml:space="preserve">6. </w:t>
      </w:r>
      <w:r>
        <w:rPr>
          <w:b/>
        </w:rPr>
        <w:t>Predictive Analytics</w:t>
      </w:r>
      <w:r>
        <w:t>: Our AI-driven models forecast market behavior, enabling anticipatory decisions and strategic planning for optimal growth.</w:t>
        <w:br/>
        <w:t xml:space="preserve">7. </w:t>
      </w:r>
      <w:r>
        <w:rPr>
          <w:b/>
        </w:rPr>
        <w:t>Adaptive Business Planning</w:t>
      </w:r>
      <w:r>
        <w:t>: Our platform continuously updates and refines business plans in response to changing market conditions, ensuring that organisations remain agile and responsive to evolving industry challenges.</w:t>
        <w:br/>
        <w:t xml:space="preserve">8. </w:t>
      </w:r>
      <w:r>
        <w:rPr>
          <w:b/>
        </w:rPr>
        <w:t>Neural Network-based Optimisation</w:t>
      </w:r>
      <w:r>
        <w:t>: Our proprietary algorithm harnesses the power of neural networks to identify optimal solutions to complex business problems, driving efficiency, productivity, and profitability.</w:t>
        <w:br/>
        <w:t xml:space="preserve">9. </w:t>
      </w:r>
      <w:r>
        <w:rPr>
          <w:b/>
        </w:rPr>
        <w:t>Personalised Business Coaching</w:t>
      </w:r>
      <w:r>
        <w:t>: Our AI-driven tools offer actionable advice, empowering business leaders to make informed decisions, optimize resource allocation, and drive sustainable growth.</w:t>
        <w:br/>
        <w:t xml:space="preserve">10. </w:t>
      </w:r>
      <w:r>
        <w:rPr>
          <w:b/>
        </w:rPr>
        <w:t>Ecosystem Connector</w:t>
      </w:r>
      <w:r>
        <w:t>: We connect businesses, researchers, and innovators, fostering co-creation and knowledge sharing to drive innovation, collaboration, and organic growth.</w:t>
        <w:br/>
        <w:br/>
      </w:r>
      <w:r>
        <w:rPr>
          <w:b/>
        </w:rPr>
        <w:t>Why choose our services?</w:t>
      </w:r>
      <w:r>
        <w:br/>
        <w:br/>
        <w:t>By partnering with us, businesses can:</w:t>
        <w:br/>
        <w:br/>
        <w:t>* Stay competitive in a rapidly changing market</w:t>
        <w:br/>
        <w:t>* Drive growth through informed decision-making</w:t>
        <w:br/>
        <w:t>* Enhance their business resilience through adaptive planning</w:t>
        <w:br/>
        <w:t>* Unlock new revenue streams and opportunities</w:t>
        <w:br/>
        <w:t>* Empower their teams to harness the power of AI-driven innovation</w:t>
        <w:br/>
        <w:br/>
      </w:r>
      <w:r>
        <w:rPr>
          <w:b/>
        </w:rPr>
        <w:t>Join the revolution!</w:t>
      </w:r>
      <w:r>
        <w:t xml:space="preserve"> Experience the art of leveraging AI for business planning and investment facilitation, enabled by our cutting-edge, human-centred AI-driven solutions.</w:t>
      </w:r>
    </w:p>
    <w:p>
      <w:pPr>
        <w:pStyle w:val="Subtitle"/>
      </w:pPr>
      <w:r>
        <w:t>X-2. Building Long-Term Success Defenses</w:t>
      </w:r>
    </w:p>
    <w:p>
      <w:pPr/>
      <w:r/>
      <w:r>
        <w:rPr>
          <w:b/>
        </w:rPr>
        <w:t>Resilience Strategy: Leveraging AI for Business Planning and Investment Facilitation</w:t>
      </w:r>
      <w:r>
        <w:br/>
        <w:br/>
        <w:t>As a Project Manager/AI Specialist, our organization is committed to staying abreast of technological advancements that drive disruptions in the Computer Science and Artificial Intelligence industry. To ensure long-term success, we'll focus on developing practical skills, leveraging AI for business planning, and investment facilitation. Here's our resilience strategy:</w:t>
        <w:br/>
        <w:br/>
      </w:r>
      <w:r>
        <w:rPr>
          <w:b/>
        </w:rPr>
        <w:t>I. Market Analysis and Insights</w:t>
      </w:r>
      <w:r>
        <w:br/>
        <w:br/>
        <w:t xml:space="preserve">1. </w:t>
      </w:r>
      <w:r>
        <w:rPr>
          <w:b/>
        </w:rPr>
        <w:t>Machine Learning-driven Market Research</w:t>
      </w:r>
      <w:r>
        <w:t>: Employ machine learning algorithms to analyze vast data sets, identify trends, and provide actionable insights for informed business decisions.</w:t>
        <w:br/>
        <w:t xml:space="preserve">2. </w:t>
      </w:r>
      <w:r>
        <w:rPr>
          <w:b/>
        </w:rPr>
        <w:t>Natural Language Processing (NLP)</w:t>
      </w:r>
      <w:r>
        <w:t>: Utilize NLP to analyze large volumes of text data, extract meaningful information, and provide sentiment analysis for business planning and investment facilitation.</w:t>
        <w:br/>
        <w:t xml:space="preserve">3. </w:t>
      </w:r>
      <w:r>
        <w:rPr>
          <w:b/>
        </w:rPr>
        <w:t>Predictive Analytics</w:t>
      </w:r>
      <w:r>
        <w:t>: Implement predictive models using AI, machine learning, and data science to forecast market trends, identify opportunities, and mitigate potential risks.</w:t>
        <w:br/>
        <w:br/>
      </w:r>
      <w:r>
        <w:rPr>
          <w:b/>
        </w:rPr>
        <w:t>II. AI-driven Business Planning and Strategy</w:t>
      </w:r>
      <w:r>
        <w:br/>
        <w:br/>
        <w:t xml:space="preserve">1. </w:t>
      </w:r>
      <w:r>
        <w:rPr>
          <w:b/>
        </w:rPr>
        <w:t>Data-driven Decision Making</w:t>
      </w:r>
      <w:r>
        <w:t>: Leverage AI and machine learning to analyze data sets, identify patterns, and inform business decisions.</w:t>
        <w:br/>
        <w:t xml:space="preserve">2. </w:t>
      </w:r>
      <w:r>
        <w:rPr>
          <w:b/>
        </w:rPr>
        <w:t>Business Intelligence Using AI</w:t>
      </w:r>
      <w:r>
        <w:t>: Use business intelligence tools and AI to create predictive models, forecast outcomes, and optimize business performance.</w:t>
        <w:br/>
        <w:t xml:space="preserve">3. </w:t>
      </w:r>
      <w:r>
        <w:rPr>
          <w:b/>
        </w:rPr>
        <w:t>Employee Augmentation with AI</w:t>
      </w:r>
      <w:r>
        <w:t>: Implement AI-powered solutions to enhance employee productivity, reduce costs, and improve company competitiveness.</w:t>
        <w:br/>
        <w:br/>
      </w:r>
      <w:r>
        <w:rPr>
          <w:b/>
        </w:rPr>
        <w:t>III. Investment Facilitation and Risk Mitigation</w:t>
      </w:r>
      <w:r>
        <w:br/>
        <w:br/>
        <w:t xml:space="preserve">1. </w:t>
      </w:r>
      <w:r>
        <w:rPr>
          <w:b/>
        </w:rPr>
        <w:t>AI-driven Portfolio Optimization</w:t>
      </w:r>
      <w:r>
        <w:t>: Utilize machine learning algorithms to optimize investment portfolios, minimize risks, and maximize returns.</w:t>
        <w:br/>
        <w:t xml:space="preserve">2. </w:t>
      </w:r>
      <w:r>
        <w:rPr>
          <w:b/>
        </w:rPr>
        <w:t>Predictive Risk Modeling</w:t>
      </w:r>
      <w:r>
        <w:t>: Implement predictive models using AI to forecast potential risks and develop strategies to mitigate them.</w:t>
        <w:br/>
        <w:t xml:space="preserve">3. </w:t>
      </w:r>
      <w:r>
        <w:rPr>
          <w:b/>
        </w:rPr>
        <w:t>Regulatory Compliance and AI</w:t>
      </w:r>
      <w:r>
        <w:t>: Leverage NLP and machine learning to monitor regulatory updates, ensure compliance, and adapt to changing regulations.</w:t>
        <w:br/>
        <w:br/>
      </w:r>
      <w:r>
        <w:rPr>
          <w:b/>
        </w:rPr>
        <w:t>IV. Employee Development and Up-skilling</w:t>
      </w:r>
      <w:r>
        <w:br/>
        <w:br/>
        <w:t xml:space="preserve">1. </w:t>
      </w:r>
      <w:r>
        <w:rPr>
          <w:b/>
        </w:rPr>
        <w:t>AI-driven Skill Development Framework</w:t>
      </w:r>
      <w:r>
        <w:t>: Create a framework to up-skill employees in AI, data science, and related technologies to stay competitive.</w:t>
        <w:br/>
        <w:t xml:space="preserve">2. </w:t>
      </w:r>
      <w:r>
        <w:rPr>
          <w:b/>
        </w:rPr>
        <w:t>Continuous Learning and AI-powered Education</w:t>
      </w:r>
      <w:r>
        <w:t>: Utilize AI-powered learning platforms to provide employees with continuous training and skills development opportunities.</w:t>
        <w:br/>
        <w:t xml:space="preserve">3. </w:t>
      </w:r>
      <w:r>
        <w:rPr>
          <w:b/>
        </w:rPr>
        <w:t>Cross-functional Teams</w:t>
      </w:r>
      <w:r>
        <w:t>: Foster cross-functional teams to collaborate and develop a shared understanding of AI-driven business planning and investment facilitation.</w:t>
        <w:br/>
        <w:br/>
      </w:r>
      <w:r>
        <w:rPr>
          <w:b/>
        </w:rPr>
        <w:t>V. Adaptation to Technological Advancements</w:t>
      </w:r>
      <w:r>
        <w:br/>
        <w:br/>
        <w:t xml:space="preserve">1. </w:t>
      </w:r>
      <w:r>
        <w:rPr>
          <w:b/>
        </w:rPr>
        <w:t>Stay Inventive with R&amp;D</w:t>
      </w:r>
      <w:r>
        <w:t>: Continuously invest in research and development to stay ahead of emerging technologies and AI trends.</w:t>
        <w:br/>
        <w:t xml:space="preserve">2. </w:t>
      </w:r>
      <w:r>
        <w:rPr>
          <w:b/>
        </w:rPr>
        <w:t>Innovative Partnerships and Collaborations</w:t>
      </w:r>
      <w:r>
        <w:t>: Foster partnerships with AI startups, academia, and industry leaders to leverage expertise and innovative solutions.</w:t>
        <w:br/>
        <w:t xml:space="preserve">3. </w:t>
      </w:r>
      <w:r>
        <w:rPr>
          <w:b/>
        </w:rPr>
        <w:t>Cultural Competency in AI</w:t>
      </w:r>
      <w:r>
        <w:t>: Foster a culture of AI awareness and inclusivity, ensuring that our organization remains adaptable and responsive to technological innovations.</w:t>
        <w:br/>
        <w:br/>
      </w:r>
      <w:r>
        <w:rPr>
          <w:b/>
        </w:rPr>
        <w:t>Key Performance Indicators (KPIs)</w:t>
      </w:r>
      <w:r>
        <w:br/>
        <w:br/>
        <w:t xml:space="preserve">1. </w:t>
      </w:r>
      <w:r>
        <w:rPr>
          <w:b/>
        </w:rPr>
        <w:t>Revenue Growth</w:t>
      </w:r>
      <w:r>
        <w:t>: Monitor revenue growth through AI-driven market research and predictive analytics.</w:t>
        <w:br/>
        <w:t xml:space="preserve">2. </w:t>
      </w:r>
      <w:r>
        <w:rPr>
          <w:b/>
        </w:rPr>
        <w:t>Net Profit Margin</w:t>
      </w:r>
      <w:r>
        <w:t>: Track net profit margin through data-driven decision making and optimization strategies.</w:t>
        <w:br/>
        <w:t xml:space="preserve">3. </w:t>
      </w:r>
      <w:r>
        <w:rPr>
          <w:b/>
        </w:rPr>
        <w:t>Customer Satisfaction</w:t>
      </w:r>
      <w:r>
        <w:t>: Measure customer satisfaction through AI-powered sentiment analysis and Net Promoter Score (NPS) analysis.</w:t>
        <w:br/>
        <w:br/>
        <w:t>By following this resilience strategy, we'll stay ahead of emerging technologies, leverage AI for business planning, and foster a culture of innovation and competitiveness in the Computer Science and Artificial Intelligence industry.</w:t>
      </w:r>
    </w:p>
    <w:p>
      <w:pPr>
        <w:pStyle w:val="Subtitle"/>
      </w:pPr>
      <w:r>
        <w:t>X-3. Refining Brand Tone for Consistency</w:t>
      </w:r>
    </w:p>
    <w:p>
      <w:pPr/>
      <w:r/>
      <w:r>
        <w:rPr>
          <w:b/>
        </w:rPr>
        <w:t>Assessing the Current Brand Tone:</w:t>
      </w:r>
      <w:r>
        <w:br/>
        <w:br/>
        <w:t>As a seasoned Project Manager and AI Specialist, I've worked with various stakeholders in the Computer Science and Artificial Intelligence sector. Observing the current industry trends and brand voices, I've identified a tone that is:</w:t>
        <w:br/>
        <w:br/>
        <w:t xml:space="preserve">1. </w:t>
      </w:r>
      <w:r>
        <w:rPr>
          <w:b/>
        </w:rPr>
        <w:t>Informative</w:t>
      </w:r>
      <w:r>
        <w:t>: Focused on conveying technical knowledge and expertise.</w:t>
        <w:br/>
        <w:t xml:space="preserve">2. </w:t>
      </w:r>
      <w:r>
        <w:rPr>
          <w:b/>
        </w:rPr>
        <w:t>Neutral</w:t>
      </w:r>
      <w:r>
        <w:t>: Emphasizing objectivity and fairness.</w:t>
        <w:br/>
        <w:t xml:space="preserve">3. </w:t>
      </w:r>
      <w:r>
        <w:rPr>
          <w:b/>
        </w:rPr>
        <w:t>Technical</w:t>
      </w:r>
      <w:r>
        <w:t>: Using industry-specific jargon and terms.</w:t>
        <w:br/>
        <w:br/>
        <w:t>To refine the brand tone, I propose a fresh approach:</w:t>
        <w:br/>
        <w:br/>
      </w:r>
      <w:r>
        <w:rPr>
          <w:b/>
        </w:rPr>
        <w:t>Recommended Brand Tone:</w:t>
      </w:r>
      <w:r>
        <w:br/>
        <w:br/>
        <w:t xml:space="preserve">* </w:t>
      </w:r>
      <w:r>
        <w:rPr>
          <w:b/>
        </w:rPr>
        <w:t>Innovative</w:t>
      </w:r>
      <w:r>
        <w:t>: Emphasizing the potential of AI to drive business growth and sustainability.</w:t>
        <w:br/>
        <w:t xml:space="preserve">* </w:t>
      </w:r>
      <w:r>
        <w:rPr>
          <w:b/>
        </w:rPr>
        <w:t>Forward-thinking</w:t>
      </w:r>
      <w:r>
        <w:t>: Highlighting the importance of collaboration and scenario planning in the AI ecosystem.</w:t>
        <w:br/>
        <w:t xml:space="preserve">* </w:t>
      </w:r>
      <w:r>
        <w:rPr>
          <w:b/>
        </w:rPr>
        <w:t>Outcome-focused</w:t>
      </w:r>
      <w:r>
        <w:t>: Focusing on tangible results and measurable impact.</w:t>
        <w:br/>
        <w:br/>
      </w:r>
      <w:r>
        <w:rPr>
          <w:b/>
        </w:rPr>
        <w:t>Ensuring Consistency in Brand Voice:</w:t>
      </w:r>
      <w:r>
        <w:br/>
        <w:br/>
        <w:t xml:space="preserve">1. </w:t>
      </w:r>
      <w:r>
        <w:rPr>
          <w:b/>
        </w:rPr>
        <w:t>Develop a style guide</w:t>
      </w:r>
      <w:r>
        <w:t>: Create a comprehensive guide outlining the tone, language, and syntax for marketing materials, website content, and communication.</w:t>
        <w:br/>
        <w:t xml:space="preserve">2. </w:t>
      </w:r>
      <w:r>
        <w:rPr>
          <w:b/>
        </w:rPr>
        <w:t>Establish a brand voice matrix</w:t>
      </w:r>
      <w:r>
        <w:t>: Define the tone for various communication channels (social media, blog posts, email newsletters, etc.) to ensure consistency.</w:t>
        <w:br/>
        <w:t xml:space="preserve">3. </w:t>
      </w:r>
      <w:r>
        <w:rPr>
          <w:b/>
        </w:rPr>
        <w:t>Onboarding training for marketing team members</w:t>
      </w:r>
      <w:r>
        <w:t>: Provide regular training and workshops to ensure that marketing team members understand the brand tone and voice.</w:t>
        <w:br/>
        <w:t xml:space="preserve">4. </w:t>
      </w:r>
      <w:r>
        <w:rPr>
          <w:b/>
        </w:rPr>
        <w:t>Agency partnerships</w:t>
      </w:r>
      <w:r>
        <w:t>: Work closely with marketing agencies to ensure they understand the brand voice and tone, and provide them with a style guide for their work.</w:t>
        <w:br/>
        <w:br/>
      </w:r>
      <w:r>
        <w:rPr>
          <w:b/>
        </w:rPr>
        <w:t>AI-Powered Grant Consulting Platform Project-Specific Considerations:</w:t>
      </w:r>
      <w:r>
        <w:br/>
        <w:br/>
        <w:t>For this specific project, I would focus on:</w:t>
        <w:br/>
        <w:br/>
        <w:t xml:space="preserve">1. </w:t>
      </w:r>
      <w:r>
        <w:rPr>
          <w:b/>
        </w:rPr>
        <w:t>Scenario planning</w:t>
      </w:r>
      <w:r>
        <w:t>: Developing fictional business cases that highlight the potential challenges and opportunities for AI-powered grant consulting.</w:t>
        <w:br/>
        <w:t xml:space="preserve">2. </w:t>
      </w:r>
      <w:r>
        <w:rPr>
          <w:b/>
        </w:rPr>
        <w:t>Real-world simulation</w:t>
      </w:r>
      <w:r>
        <w:t>: Creating realistic, immersive simulations to train clients and prospects in how to use the platform.</w:t>
        <w:br/>
        <w:t xml:space="preserve">3. </w:t>
      </w:r>
      <w:r>
        <w:rPr>
          <w:b/>
        </w:rPr>
        <w:t>Data-driven insights</w:t>
      </w:r>
      <w:r>
        <w:t>: Integrating data analysis and visualization to demonstrate the impact of AI on grant programs.</w:t>
        <w:br/>
        <w:br/>
      </w:r>
      <w:r>
        <w:rPr>
          <w:b/>
        </w:rPr>
        <w:t>Hiring Marketing Team Members:</w:t>
      </w:r>
      <w:r>
        <w:br/>
        <w:br/>
        <w:t>When hiring marketing team members, I would look for:</w:t>
        <w:br/>
        <w:br/>
        <w:t xml:space="preserve">1. </w:t>
      </w:r>
      <w:r>
        <w:rPr>
          <w:b/>
        </w:rPr>
        <w:t>Experience in AI and Technology</w:t>
      </w:r>
      <w:r>
        <w:t>: A background in AI, technology, and/or a related field would be beneficial.</w:t>
        <w:br/>
        <w:t xml:space="preserve">2. </w:t>
      </w:r>
      <w:r>
        <w:rPr>
          <w:b/>
        </w:rPr>
        <w:t>Understanding of brand tone and voice</w:t>
      </w:r>
      <w:r>
        <w:t>: The ability to internalize and apply the brand tone and voice would be crucial.</w:t>
        <w:br/>
        <w:t xml:space="preserve">3. </w:t>
      </w:r>
      <w:r>
        <w:rPr>
          <w:b/>
        </w:rPr>
        <w:t>Collaboration skills</w:t>
      </w:r>
      <w:r>
        <w:t>: Marketing team members should be able to work closely with cross-functional teams, including developers, scientists, and business stakeholders.</w:t>
        <w:br/>
        <w:br/>
      </w:r>
      <w:r>
        <w:rPr>
          <w:b/>
        </w:rPr>
        <w:t>Partnerships and Collaborations:</w:t>
      </w:r>
      <w:r>
        <w:br/>
        <w:br/>
        <w:t>To amplify the brand voice and reach, I would pursue partnerships with:</w:t>
        <w:br/>
        <w:br/>
        <w:t xml:space="preserve">1. </w:t>
      </w:r>
      <w:r>
        <w:rPr>
          <w:b/>
        </w:rPr>
        <w:t>AI research institutions</w:t>
      </w:r>
      <w:r>
        <w:t>: Collaborating with prestigious institutions to stay updated on the latest AI research and advancements.</w:t>
        <w:br/>
        <w:t xml:space="preserve">2. </w:t>
      </w:r>
      <w:r>
        <w:rPr>
          <w:b/>
        </w:rPr>
        <w:t>Industry influencers</w:t>
      </w:r>
      <w:r>
        <w:t>: Working with thought leaders and industry experts to amplify the brand voice and tone.</w:t>
        <w:br/>
        <w:t xml:space="preserve">3. </w:t>
      </w:r>
      <w:r>
        <w:rPr>
          <w:b/>
        </w:rPr>
        <w:t>Education and training providers</w:t>
      </w:r>
      <w:r>
        <w:t>: Partnering with organizations offering training and education in AI and grant consulting to reach a broader audience.</w:t>
        <w:br/>
        <w:br/>
        <w:t>By implementing these strategies, we can establish a strong, consistent, and effective brand voice for our AI-Powered Grant Consulting Platform, positioning ourselves as a leader in the Computer Science and Artificial Intelligence sector.</w:t>
      </w:r>
    </w:p>
    <w:p>
      <w:pPr>
        <w:pStyle w:val="Subtitle"/>
      </w:pPr>
      <w:r>
        <w:t>X-4. Enhancing Customer Conversion Strategies</w:t>
      </w:r>
    </w:p>
    <w:p>
      <w:pPr/>
      <w:r/>
      <w:r>
        <w:rPr>
          <w:b/>
        </w:rPr>
        <w:t>Project Proposal: Enhancing Conversion Rates for AI-Powered Business Planning and Investment Facilitation</w:t>
      </w:r>
      <w:r>
        <w:br/>
        <w:br/>
      </w:r>
      <w:r>
        <w:rPr>
          <w:b/>
        </w:rPr>
        <w:t>Executive Summary:</w:t>
      </w:r>
      <w:r>
        <w:br/>
        <w:t>As a Project Manager and AI Specialist, I have been tasked with investigating the reasons behind potential customers not converting into actual customers in the Computer Science and Artificial Intelligence (CSAI) domain, specifically in the context of leveraging AI for business planning and investment facilitation. This proposal aims to analyze lost opportunities and propose actionable strategies to enhance customer conversion.</w:t>
        <w:br/>
        <w:br/>
      </w:r>
      <w:r>
        <w:rPr>
          <w:b/>
        </w:rPr>
        <w:t>Problem Statement:</w:t>
      </w:r>
      <w:r>
        <w:br/>
        <w:t>In the CSAI domain, potential customers in the business planning and investment facilitation space often face significant barriers to adoption, resulting in lost opportunities. Common reasons for non-conversion include:</w:t>
        <w:br/>
        <w:br/>
        <w:t>* Lack of understanding of international trade dynamics and their relevance to AI-powered business planning</w:t>
        <w:br/>
        <w:t>* Difficulty in leveraging technology for business growth and investment facilitation</w:t>
        <w:br/>
        <w:t>* Insufficient ROI analysis and decision-making support</w:t>
        <w:br/>
        <w:t>* Limited access to AI-driven data and analytics</w:t>
        <w:br/>
        <w:t>* Complexity in integrating AI-driven systems with existing infrastructure</w:t>
        <w:br/>
        <w:br/>
      </w:r>
      <w:r>
        <w:rPr>
          <w:b/>
        </w:rPr>
        <w:t>Lost Opportunities:</w:t>
      </w:r>
      <w:r>
        <w:br/>
        <w:t>The consequences of non-conversion in this domain can be severe, resulting in:</w:t>
        <w:br/>
        <w:br/>
        <w:t>* Missed business opportunities and revenue streams</w:t>
        <w:br/>
        <w:t>* Delayed investment decisions and ineffective resource allocation</w:t>
        <w:br/>
        <w:t>* Limited access to valuable AI-driven insights and data</w:t>
        <w:br/>
        <w:t>* Potential losses in competitiveness and market share</w:t>
        <w:br/>
        <w:br/>
      </w:r>
      <w:r>
        <w:rPr>
          <w:b/>
        </w:rPr>
        <w:t>Proposed Strategies:</w:t>
      </w:r>
      <w:r>
        <w:br/>
        <w:br/>
        <w:t xml:space="preserve">1. </w:t>
      </w:r>
      <w:r>
        <w:rPr>
          <w:b/>
        </w:rPr>
        <w:t>Improved Understanding of International Trade Dynamics:</w:t>
      </w:r>
      <w:r>
        <w:br/>
        <w:tab/>
        <w:t>* Develop a module that provides interactive tools and resources to help potential customers understand the complexities of international trade dynamics and their application in AI-powered business planning.</w:t>
        <w:br/>
        <w:tab/>
        <w:t>* Offer customized workshops and webinars to facilitate knowledge sharing and Q&amp;A sessions.</w:t>
        <w:br/>
        <w:tab/>
        <w:t>* Provide case studies and success stories to demonstrate the practical applications of AI-driven international trade analysis.</w:t>
        <w:br/>
        <w:t xml:space="preserve">2. </w:t>
      </w:r>
      <w:r>
        <w:rPr>
          <w:b/>
        </w:rPr>
        <w:t>Enhanced Ability to Leverage Technology for Business Growth:</w:t>
      </w:r>
      <w:r>
        <w:br/>
        <w:tab/>
        <w:t>* Design a scalable and user-friendly platform that integrates AI-driven data and analytics, facilitating ease of use and rapid adoption.</w:t>
        <w:br/>
        <w:tab/>
        <w:t>* Offer workshops and training sessions to help potential customers develop their digital literacy and technology skills.</w:t>
        <w:br/>
        <w:tab/>
        <w:t>* Develop a network of AI- certified consultants and partners to provide support and guidance on the effective integration of AI-powered systems with existing infrastructure.</w:t>
        <w:br/>
        <w:t xml:space="preserve">3. </w:t>
      </w:r>
      <w:r>
        <w:rPr>
          <w:b/>
        </w:rPr>
        <w:t>ROI Analysis and Decision-Making Support:</w:t>
      </w:r>
      <w:r>
        <w:br/>
        <w:tab/>
        <w:t>* Develop a comprehensive ROI analysis tool that provides insights into the potential benefits and costs of AI-powered business planning and investment facilitation.</w:t>
        <w:br/>
        <w:tab/>
        <w:t>* Offer decision-making support services, including data visualization and scenario planning, to help potential customers make informed investment decisions.</w:t>
        <w:br/>
        <w:tab/>
        <w:t>* Provide regular updates on market trends and best practices in AI-driven business planning and investment facilitation.</w:t>
        <w:br/>
        <w:t xml:space="preserve">4. </w:t>
      </w:r>
      <w:r>
        <w:rPr>
          <w:b/>
        </w:rPr>
        <w:t>Access to AI-Driven Data and Analytics:</w:t>
      </w:r>
      <w:r>
        <w:br/>
        <w:tab/>
        <w:t>* Develop a cloud-based data platform that provides access toAI-driven insights and analytics, facilitating data-driven decision-making and business planning.</w:t>
        <w:br/>
        <w:tab/>
        <w:t>* Offer subscription-based models with tiered pricing to accommodate different business and industry needs.</w:t>
        <w:br/>
        <w:tab/>
        <w:t>* Develop strategic partnerships with industry leaders and thought leaders to provide access to cutting-edge AI-driven data and analytics.</w:t>
        <w:br/>
        <w:t xml:space="preserve">5. </w:t>
      </w:r>
      <w:r>
        <w:rPr>
          <w:b/>
        </w:rPr>
        <w:t>Complexity Reduction:</w:t>
      </w:r>
      <w:r>
        <w:br/>
        <w:tab/>
        <w:t>* Simplify the onboarding process and reduce complexity by offering self-service tools and user-friendly interfaces.</w:t>
        <w:br/>
        <w:tab/>
        <w:t>* Develop a support team with AI-certified experts who can provide personalized support and guidance to potential customers.</w:t>
        <w:br/>
        <w:tab/>
        <w:t>* Offer joint ventures and strategic partnerships with ISV partners to expand reach and improve quality of support.</w:t>
        <w:br/>
        <w:br/>
      </w:r>
      <w:r>
        <w:rPr>
          <w:b/>
        </w:rPr>
        <w:t>Implementation Roadmap:</w:t>
      </w:r>
      <w:r>
        <w:br/>
        <w:br/>
        <w:t>* Month 1-3: Develop and refine the proposed strategies</w:t>
        <w:br/>
        <w:t>* Month 4-6: Conduct market research and gather feedback from potential customers</w:t>
        <w:br/>
        <w:t>* Month 7-9: Design and develop the platform and tools</w:t>
        <w:br/>
        <w:t>* Month 10-12: Launch and promote the platform</w:t>
        <w:br/>
        <w:br/>
      </w:r>
      <w:r>
        <w:rPr>
          <w:b/>
        </w:rPr>
        <w:t>Budget Allocation:</w:t>
      </w:r>
      <w:r>
        <w:br/>
        <w:br/>
        <w:t>* Module development and design: 30%</w:t>
        <w:br/>
        <w:t>* Content creation and creation of interactive tools and resources: 20%</w:t>
        <w:br/>
        <w:t>* Workshop and training sessions: 15%</w:t>
        <w:br/>
        <w:t>* Partnerships and joint ventures: 15%</w:t>
        <w:br/>
        <w:t>* Website and platform development: 10%</w:t>
        <w:br/>
        <w:t>* Marketing and promotion: 10%</w:t>
        <w:br/>
        <w:br/>
      </w:r>
      <w:r>
        <w:rPr>
          <w:b/>
        </w:rPr>
        <w:t>Conclusion:</w:t>
      </w:r>
      <w:r>
        <w:br/>
        <w:t>This project proposal offers actionable strategies to enhance customer conversion rates in the CSAI domain, specifically in the context of leveraging AI for business planning and investment facilitation. By addressing the missing links in the value proposition and providing value to potential customers, we can increase conversion rates and capture significant business opportunities.</w:t>
      </w:r>
    </w:p>
    <w:p>
      <w:pPr>
        <w:pStyle w:val="Subtitle"/>
      </w:pPr>
      <w:r>
        <w:t>X-5. Optimizing Email Campaign Effectiveness</w:t>
      </w:r>
    </w:p>
    <w:p>
      <w:pPr/>
      <w:r>
        <w:t>As a Project Manager/AI Specialist, I will provide an optimized email campaign plan for the 'AI-Powered Grant Consulting Platform' within the Computer Science and Artificial Intelligence market.</w:t>
        <w:br/>
        <w:br/>
      </w:r>
      <w:r>
        <w:rPr>
          <w:b/>
        </w:rPr>
        <w:t>Email Campaign Objective:</w:t>
      </w:r>
      <w:r>
        <w:br/>
        <w:t>Increase conversions by 25% and position the AI-Powered Grant Consulting Platform as a trusted and indispensable resource for businesses and academics seeking grant funding.</w:t>
        <w:br/>
        <w:br/>
      </w:r>
      <w:r>
        <w:rPr>
          <w:b/>
        </w:rPr>
        <w:t>Target Audience:</w:t>
      </w:r>
      <w:r>
        <w:br/>
        <w:br/>
        <w:t>1. Business owners in the Computer Science and Artificial Intelligence sectors</w:t>
        <w:br/>
        <w:t>2. Researchers and academics working on innovative AI projects</w:t>
        <w:br/>
        <w:t>3. Potential investors and partners</w:t>
        <w:br/>
        <w:br/>
      </w:r>
      <w:r>
        <w:rPr>
          <w:b/>
        </w:rPr>
        <w:t>Email Campaign Structure:</w:t>
      </w:r>
      <w:r>
        <w:br/>
        <w:br/>
        <w:t xml:space="preserve">1. </w:t>
      </w:r>
      <w:r>
        <w:rPr>
          <w:b/>
        </w:rPr>
        <w:t>Welcome Email</w:t>
      </w:r>
      <w:r>
        <w:br/>
        <w:tab/>
        <w:t>* Subject Line: "Unlock Exclusive Grant Opportunities with Our AI-Powered Platform"</w:t>
        <w:br/>
        <w:tab/>
        <w:t>* Body Copy:</w:t>
        <w:br/>
        <w:tab/>
        <w:tab/>
        <w:t>+ Introduce the AI-Powered Grant Consulting Platform and its mission</w:t>
        <w:br/>
        <w:tab/>
        <w:tab/>
        <w:t>+ Explain the benefits of using the platform for grant funding</w:t>
        <w:br/>
        <w:tab/>
        <w:t>* Call-to-Action (CTA): "Get Started with a Free Trial"</w:t>
        <w:br/>
        <w:t xml:space="preserve">2. </w:t>
      </w:r>
      <w:r>
        <w:rPr>
          <w:b/>
        </w:rPr>
        <w:t>Nurture Email</w:t>
      </w:r>
      <w:r>
        <w:br/>
        <w:tab/>
        <w:t>* Subject Line: "How Our Expertise Can Boost Your Grant Chances"</w:t>
        <w:br/>
        <w:tab/>
        <w:t>* Body Copy:</w:t>
        <w:br/>
        <w:tab/>
        <w:tab/>
        <w:t>+ Highlight success stories from similar businesses and academics</w:t>
        <w:br/>
        <w:tab/>
        <w:tab/>
        <w:t>+ Explain the platform's AI-driven grant matching algorithm</w:t>
        <w:br/>
        <w:tab/>
        <w:t>* CTA: "Schedule a Consultation with Our Expert Grant Team"</w:t>
        <w:br/>
        <w:t xml:space="preserve">3. </w:t>
      </w:r>
      <w:r>
        <w:rPr>
          <w:b/>
        </w:rPr>
        <w:t>Promotion Email</w:t>
      </w:r>
      <w:r>
        <w:br/>
        <w:tab/>
        <w:t>* Subject Line: "Limited Time Offer: Get 10% Off Your Grant Application Packages"</w:t>
        <w:br/>
        <w:tab/>
        <w:t>* Body Copy:</w:t>
        <w:br/>
        <w:tab/>
        <w:tab/>
        <w:t>+ Emphasize the benefits of using the platform for grant funding</w:t>
        <w:br/>
        <w:tab/>
        <w:tab/>
        <w:t>+ Highlight exclusive promotions and limited-time offers</w:t>
        <w:br/>
        <w:tab/>
        <w:t>* CTA: "Discount Code Needed" (apply code 'AIPM10' at checkout)</w:t>
        <w:br/>
        <w:t xml:space="preserve">4. </w:t>
      </w:r>
      <w:r>
        <w:rPr>
          <w:b/>
        </w:rPr>
        <w:t>Abandoned Cart Email</w:t>
      </w:r>
      <w:r>
        <w:br/>
        <w:tab/>
        <w:t>* Subject Line: "Don't Miss Out! Complete Your Grant Application with Our Platform"</w:t>
        <w:br/>
        <w:tab/>
        <w:t>* Body Copy:</w:t>
        <w:br/>
        <w:tab/>
        <w:tab/>
        <w:t>+ Encourage recipients to complete their grant application</w:t>
        <w:br/>
        <w:tab/>
        <w:tab/>
        <w:t>+ Reiterate the benefits and success stories of using the platform</w:t>
        <w:br/>
        <w:tab/>
        <w:t>* CTA: "Complete Your Application Now"</w:t>
        <w:br/>
        <w:br/>
      </w:r>
      <w:r>
        <w:rPr>
          <w:b/>
        </w:rPr>
        <w:t>Key Improvements:</w:t>
      </w:r>
      <w:r>
        <w:br/>
        <w:br/>
        <w:t xml:space="preserve">1. </w:t>
      </w:r>
      <w:r>
        <w:rPr>
          <w:b/>
        </w:rPr>
        <w:t>Personalization</w:t>
      </w:r>
      <w:r>
        <w:t>: Use data-driven insights to personalize email content and subject lines, increasing engagement and conversion rates.</w:t>
        <w:br/>
        <w:t xml:space="preserve">2. </w:t>
      </w:r>
      <w:r>
        <w:rPr>
          <w:b/>
        </w:rPr>
        <w:t>Mobile-Optimized Design</w:t>
      </w:r>
      <w:r>
        <w:t>: Ensure the email campaign is optimized for mobile devices, as this is the primary channel for audience engagement.</w:t>
        <w:br/>
        <w:t xml:space="preserve">3. </w:t>
      </w:r>
      <w:r>
        <w:rPr>
          <w:b/>
        </w:rPr>
        <w:t>Storytelling</w:t>
      </w:r>
      <w:r>
        <w:t>: Use case studies, testimonials, and success stories to humanize the brand and showcase its impact.</w:t>
        <w:br/>
        <w:t xml:space="preserve">4. </w:t>
      </w:r>
      <w:r>
        <w:rPr>
          <w:b/>
        </w:rPr>
        <w:t>A/B Testing</w:t>
      </w:r>
      <w:r>
        <w:t>: Continuously monitor and optimize the email campaign's design, subject lines, and CTAs to maximize effectiveness.</w:t>
        <w:br/>
        <w:t xml:space="preserve">5. </w:t>
      </w:r>
      <w:r>
        <w:rPr>
          <w:b/>
        </w:rPr>
        <w:t>Brand Voice</w:t>
      </w:r>
      <w:r>
        <w:t>: Rebuild the brand's email campaign voice, aligning with the tone and style that resonates with the target audience.</w:t>
        <w:br/>
        <w:br/>
      </w:r>
      <w:r>
        <w:rPr>
          <w:b/>
        </w:rPr>
        <w:t>Conversion-Driven Analytics:</w:t>
      </w:r>
      <w:r>
        <w:br/>
        <w:br/>
        <w:t xml:space="preserve">1. </w:t>
      </w:r>
      <w:r>
        <w:rPr>
          <w:b/>
        </w:rPr>
        <w:t>Open Rates</w:t>
      </w:r>
      <w:r>
        <w:t>: Monitor open rates to identify opportunities for improvement.</w:t>
        <w:br/>
        <w:t xml:space="preserve">2. </w:t>
      </w:r>
      <w:r>
        <w:rPr>
          <w:b/>
        </w:rPr>
        <w:t>Click-Through Rates (CTR)</w:t>
      </w:r>
      <w:r>
        <w:t>: Track CTRs to ensure the most effective subject lines and CTAs.</w:t>
        <w:br/>
        <w:t xml:space="preserve">3. </w:t>
      </w:r>
      <w:r>
        <w:rPr>
          <w:b/>
        </w:rPr>
        <w:t>Conversion Rates</w:t>
      </w:r>
      <w:r>
        <w:t>: Calculate conversion rates to determine the overall campaign effectiveness.</w:t>
        <w:br/>
        <w:t xml:space="preserve">4. </w:t>
      </w:r>
      <w:r>
        <w:rPr>
          <w:b/>
        </w:rPr>
        <w:t>Customer Feedback</w:t>
      </w:r>
      <w:r>
        <w:t>: Collect feedback directly from customers to identify areas for improvement.</w:t>
        <w:br/>
        <w:br/>
      </w:r>
      <w:r>
        <w:rPr>
          <w:b/>
        </w:rPr>
        <w:t>Critical Thinking Analysis:</w:t>
      </w:r>
      <w:r>
        <w:br/>
        <w:t>To analyze the email campaign's success, consider the following:</w:t>
        <w:br/>
        <w:br/>
        <w:t>1. Evaluate the total cost of ownership for each email campaign channel.</w:t>
        <w:br/>
        <w:t>2. Compare the campaign's overall conversion rate to industry benchmarks.</w:t>
        <w:br/>
        <w:t>3. Assess the average revenue per user (ARPU) from the platform's subscription fees.</w:t>
        <w:br/>
        <w:t>4. Conduct A/B testing to identify the most significant factors driving conversion rates.</w:t>
        <w:br/>
        <w:br/>
        <w:t>By following this optimized email campaign plan and maintaining a focus on critical thinking and data-driven decision-making, we will create a thriving platform for businesses and academics to secure grant funding.</w:t>
      </w:r>
    </w:p>
    <w:p>
      <w:pPr>
        <w:pStyle w:val="Subtitle"/>
      </w:pPr>
      <w:r>
        <w:t>X-6. Applying Prompts to Enhance Email Campaigns</w:t>
      </w:r>
    </w:p>
    <w:p>
      <w:pPr/>
      <w:r>
        <w:t>Subject: Unlock Global Expansion for Iranian Companies with AI-Powered Grant Consulting Platform</w:t>
        <w:br/>
        <w:br/>
        <w:t>Dear [Recipient's Name],</w:t>
        <w:br/>
        <w:br/>
        <w:t>As we continue to nurture the growth of Iranian businesses in the global market, I wanted to take a moment to highlight the importance of strategic planning in securing the necessary funding to fuel your expansion. Our AI-Powered Grant Consulting Platform is here to provide you with actionable insights to guide you through the complex process of identifying and securing grants that will help you reach new heights.</w:t>
        <w:br/>
        <w:br/>
        <w:t>At [Company Name], we understand the unique challenges faced by Iranian companies venturing into international markets. Our platform enables you to:</w:t>
        <w:br/>
        <w:br/>
        <w:t xml:space="preserve">1. </w:t>
      </w:r>
      <w:r>
        <w:rPr>
          <w:b/>
        </w:rPr>
        <w:t>Maximize grant exposure</w:t>
      </w:r>
      <w:r>
        <w:t>: Utilize our advanced AI algorithms to identify and prioritize grants that match your company's specific needs and goals.</w:t>
        <w:br/>
        <w:t xml:space="preserve">2. </w:t>
      </w:r>
      <w:r>
        <w:rPr>
          <w:b/>
        </w:rPr>
        <w:t>Streamline grant application process</w:t>
      </w:r>
      <w:r>
        <w:t>: Our platform streamlines the grant application process, ensuring that you receive precise guidance and support throughout each step.</w:t>
        <w:br/>
        <w:t xml:space="preserve">3. </w:t>
      </w:r>
      <w:r>
        <w:rPr>
          <w:b/>
        </w:rPr>
        <w:t>Enhance grant competitiveness</w:t>
      </w:r>
      <w:r>
        <w:t>: Our expert consultants work closely with you to optimize your grant applications, ensuring that you stand out from the competition and increase your chances of securing the funding you need.</w:t>
        <w:br/>
        <w:br/>
        <w:t>Our AI-Powered Grant Consulting Platform is designed specifically for Iranian companies looking to expand their global reach. By leveraging the latest advancements in artificial intelligence, we provide actionable insights to help you navigate the complex world of grant consulting.</w:t>
        <w:br/>
        <w:br/>
      </w:r>
      <w:r>
        <w:rPr>
          <w:b/>
        </w:rPr>
        <w:t>Key benefits:</w:t>
      </w:r>
      <w:r>
        <w:br/>
        <w:br/>
        <w:t>* Increased grant exposure and funding opportunities</w:t>
        <w:br/>
        <w:t>* Reduced grant application time and effort</w:t>
        <w:br/>
        <w:t>* Enhanced grant competitiveness and approval rates</w:t>
        <w:br/>
        <w:t>* Expert guidance and support throughout the grant application process</w:t>
        <w:br/>
        <w:br/>
        <w:t>We would be delighted to schedule a consultation to discuss your company's specific needs and goals. Please feel free to reply to this email or give us a call at [phone number].</w:t>
        <w:br/>
        <w:br/>
        <w:t>Thank you for considering [Company Name] as your ideal partner in securing the funding you need to fuel your global expansion plans.</w:t>
        <w:br/>
        <w:br/>
        <w:t>Best regards,</w:t>
        <w:br/>
        <w:br/>
        <w:t>[Your Name]</w:t>
        <w:br/>
        <w:t>Project Manager and AI Specialist</w:t>
        <w:br/>
        <w:t>[Company Name]</w:t>
        <w:br/>
        <w:br/>
        <w:t>This email aims to enhance your email campaigns by:</w:t>
        <w:br/>
        <w:br/>
        <w:t xml:space="preserve">1. </w:t>
      </w:r>
      <w:r>
        <w:rPr>
          <w:b/>
        </w:rPr>
        <w:t>Personalizing the message</w:t>
      </w:r>
      <w:r>
        <w:t>: Addressing the recipient by name and highlighting their company's specific needs and goals.</w:t>
        <w:br/>
        <w:t xml:space="preserve">2. </w:t>
      </w:r>
      <w:r>
        <w:rPr>
          <w:b/>
        </w:rPr>
        <w:t>Using a strong, clear subject line</w:t>
      </w:r>
      <w:r>
        <w:t>: The subject line clearly conveys the main message of the email and grabs the reader's attention.</w:t>
        <w:br/>
        <w:t xml:space="preserve">3. </w:t>
      </w:r>
      <w:r>
        <w:rPr>
          <w:b/>
        </w:rPr>
        <w:t>Providing specific benefits</w:t>
      </w:r>
      <w:r>
        <w:t>: The email outlines specific benefits of using the AI-Powered Grant Consulting Platform, such as increased grant exposure and reduced application time.</w:t>
        <w:br/>
        <w:t xml:space="preserve">4. </w:t>
      </w:r>
      <w:r>
        <w:rPr>
          <w:b/>
        </w:rPr>
        <w:t>Including a clear call-to-action</w:t>
      </w:r>
      <w:r>
        <w:t>: The email invites the recipient to schedule a consultation to discuss their company's specific needs and goals.</w:t>
        <w:br/>
        <w:t xml:space="preserve">5. </w:t>
      </w:r>
      <w:r>
        <w:rPr>
          <w:b/>
        </w:rPr>
        <w:t>Emphasizing the brand's unique value proposition</w:t>
      </w:r>
      <w:r>
        <w:t>: The email highlights the AI-Powered Grant Consulting Platform as a unique solution tailored specifically for Iranian companies looking to expand their global reach.</w:t>
        <w:br/>
        <w:br/>
        <w:t>By incorporating these elements, the email aims to make a compelling and personalized appeal to Iranian companies, showcasing [Company Name]'s expertise and commitment to helping businesses achieve their global expansion plans.</w:t>
      </w:r>
    </w:p>
    <w:p>
      <w:pPr>
        <w:pStyle w:val="Subtitle"/>
      </w:pPr>
      <w:r>
        <w:t>Episodes Presentation: A draft for publishing via internet:</w:t>
      </w:r>
    </w:p>
    <w:p>
      <w:pPr/>
      <w:r/>
      <w:r>
        <w:rPr>
          <w:b/>
        </w:rPr>
        <w:t>Draft Proposal: Leveraging AI for Business Planning and Investment Facilitation</w:t>
      </w:r>
      <w:r>
        <w:br/>
        <w:br/>
      </w:r>
      <w:r>
        <w:rPr>
          <w:b/>
        </w:rPr>
        <w:t>Executive Summary</w:t>
      </w:r>
      <w:r>
        <w:br/>
        <w:br/>
        <w:t>In today's fast-paced business landscape, companies face increasing complexity and uncertainty when it comes to making informed investment decisions. This draft proposal outlines a cutting-edge approach to leveraging Artificial Intelligence (AI) in business planning and investment facilitation, drawing inspiration from the mathematical principles of Game Theory. Our ultimate goal is to develop a robust, data-driven framework that enables businesses to make smarter, more strategic decisions, and ultimately drive sustainable growth and success.</w:t>
        <w:br/>
        <w:br/>
      </w:r>
      <w:r>
        <w:rPr>
          <w:b/>
        </w:rPr>
        <w:t>Introduction</w:t>
      </w:r>
      <w:r>
        <w:br/>
        <w:br/>
        <w:t>The application of AI in business planning and investment facilitation is a rapidly expanding field, with numerous advantages and opportunities. However, traditional approaches often rely on manual analysis, resulting in limited insights and potential biases. Game Theory, a branch of mathematics that studies strategic decision-making, offers a compelling framework for analyzing complex business interactions and optimizing outcomes. This proposal draws on the principles of Game Theory to develop a robust AI-powered solution that addresses the following key challenges:</w:t>
        <w:br/>
        <w:br/>
        <w:t xml:space="preserve">1. </w:t>
      </w:r>
      <w:r>
        <w:rPr>
          <w:b/>
        </w:rPr>
        <w:t>Complexity</w:t>
      </w:r>
      <w:r>
        <w:t>: Large datasets, multiple stakeholders, and intricate dependencies can hinder effective investment decision-making.</w:t>
        <w:br/>
        <w:t xml:space="preserve">2. </w:t>
      </w:r>
      <w:r>
        <w:rPr>
          <w:b/>
        </w:rPr>
        <w:t>Uncertainty</w:t>
      </w:r>
      <w:r>
        <w:t>: Economic and market uncertainties can lead to suboptimal investment choices.</w:t>
        <w:br/>
        <w:t xml:space="preserve">3. </w:t>
      </w:r>
      <w:r>
        <w:rPr>
          <w:b/>
        </w:rPr>
        <w:t>Optimization</w:t>
      </w:r>
      <w:r>
        <w:t>: AI can help identify the optimal investment strategies and achieve better returns.</w:t>
        <w:br/>
        <w:br/>
      </w:r>
      <w:r>
        <w:rPr>
          <w:b/>
        </w:rPr>
        <w:t>Proposal Overview</w:t>
      </w:r>
      <w:r>
        <w:br/>
        <w:br/>
        <w:t>Our proposed AI framework, which we call "GameTheoria," will integrate the following components:</w:t>
        <w:br/>
        <w:br/>
        <w:t xml:space="preserve">1. </w:t>
      </w:r>
      <w:r>
        <w:rPr>
          <w:b/>
        </w:rPr>
        <w:t>Data Collection and Preprocessing</w:t>
      </w:r>
      <w:r>
        <w:t>: Utilizing machine learning algorithms and natural language processing (NLP) techniques to extract valuable insights from vast amounts of data, including financial reports, market trends, and stakeholder feedback.</w:t>
        <w:br/>
        <w:t xml:space="preserve">2. </w:t>
      </w:r>
      <w:r>
        <w:rPr>
          <w:b/>
        </w:rPr>
        <w:t>Game Theory Modeling</w:t>
      </w:r>
      <w:r>
        <w:t>: Applying advanced mathematical models from Game Theory to analyze and predict the strategic interactions between businesses, customers, and regulators.</w:t>
        <w:br/>
        <w:t xml:space="preserve">3. </w:t>
      </w:r>
      <w:r>
        <w:rPr>
          <w:b/>
        </w:rPr>
        <w:t>Risk Assessment and Mitigation</w:t>
      </w:r>
      <w:r>
        <w:t>: Incorporating a robust risk management system to identify potential pitfalls and develop strategies for mitigating them.</w:t>
        <w:br/>
        <w:t xml:space="preserve">4. </w:t>
      </w:r>
      <w:r>
        <w:rPr>
          <w:b/>
        </w:rPr>
        <w:t>Decision Support System</w:t>
      </w:r>
      <w:r>
        <w:t>: Developing an AI-driven decision-making platform that provides actionable recommendations and insights to business leaders and investors.</w:t>
        <w:br/>
        <w:t xml:space="preserve">5. </w:t>
      </w:r>
      <w:r>
        <w:rPr>
          <w:b/>
        </w:rPr>
        <w:t>Continuous Learning and Optimization</w:t>
      </w:r>
      <w:r>
        <w:t>: Leveraging machine learning and artificial neural networks to refine the model and optimize investment decisions over time.</w:t>
        <w:br/>
        <w:br/>
      </w:r>
      <w:r>
        <w:rPr>
          <w:b/>
        </w:rPr>
        <w:t>Key Benefits</w:t>
      </w:r>
      <w:r>
        <w:br/>
        <w:br/>
        <w:t>GameTheoria offers several key advantages, including:</w:t>
        <w:br/>
        <w:br/>
        <w:t xml:space="preserve">1. </w:t>
      </w:r>
      <w:r>
        <w:rPr>
          <w:b/>
        </w:rPr>
        <w:t>Improved Decision Quality</w:t>
      </w:r>
      <w:r>
        <w:t>: Enhanced predictive capabilities and data-driven insights enable businesses to make more informed investment decisions.</w:t>
        <w:br/>
        <w:t xml:space="preserve">2. </w:t>
      </w:r>
      <w:r>
        <w:rPr>
          <w:b/>
        </w:rPr>
        <w:t>Increased Efficiency</w:t>
      </w:r>
      <w:r>
        <w:t>: Automating complex decision-making processes reduces manual effort and minimizes errors.</w:t>
        <w:br/>
        <w:t xml:space="preserve">3. </w:t>
      </w:r>
      <w:r>
        <w:rPr>
          <w:b/>
        </w:rPr>
        <w:t>Strategic Advantage</w:t>
      </w:r>
      <w:r>
        <w:t>: By analyzing complex business interactions and optimizing outcomes, businesses can gain a competitive edge in the market.</w:t>
        <w:br/>
        <w:t xml:space="preserve">4. </w:t>
      </w:r>
      <w:r>
        <w:rPr>
          <w:b/>
        </w:rPr>
        <w:t>Return on Investment (ROI)</w:t>
      </w:r>
      <w:r>
        <w:t>: AI-driven investment decisions can lead to higher returns on investment and improved profitability.</w:t>
        <w:br/>
        <w:br/>
      </w:r>
      <w:r>
        <w:rPr>
          <w:b/>
        </w:rPr>
        <w:t>Implementation Roadmap</w:t>
      </w:r>
      <w:r>
        <w:br/>
        <w:br/>
        <w:t>We propose the following implementation roadmap:</w:t>
        <w:br/>
        <w:br/>
        <w:t xml:space="preserve">1. </w:t>
      </w:r>
      <w:r>
        <w:rPr>
          <w:b/>
        </w:rPr>
        <w:t>Research and Development (6 months)</w:t>
      </w:r>
      <w:r>
        <w:t>: Conduct thorough research on Game Theory and AI applications, select the most suitable frameworks and techniques, and develop the initial prototype.</w:t>
        <w:br/>
        <w:t xml:space="preserve">2. </w:t>
      </w:r>
      <w:r>
        <w:rPr>
          <w:b/>
        </w:rPr>
        <w:t>Pilot Project (3 months)</w:t>
      </w:r>
      <w:r>
        <w:t>: Collaborate with a pilot business to validate the model and improve its performance.</w:t>
        <w:br/>
        <w:t xml:space="preserve">3. </w:t>
      </w:r>
      <w:r>
        <w:rPr>
          <w:b/>
        </w:rPr>
        <w:t>Refinement and Optimization (6 months)</w:t>
      </w:r>
      <w:r>
        <w:t>: Refine the model, incorporate feedback from stakeholders, and optimize its performance.</w:t>
        <w:br/>
        <w:t xml:space="preserve">4. </w:t>
      </w:r>
      <w:r>
        <w:rPr>
          <w:b/>
        </w:rPr>
        <w:t>Commercialization (3 months)</w:t>
      </w:r>
      <w:r>
        <w:t>: Develop a commercial-ready version of GameTheoria and explore potential partnerships and revenue streams.</w:t>
        <w:br/>
        <w:br/>
      </w:r>
      <w:r>
        <w:rPr>
          <w:b/>
        </w:rPr>
        <w:t>Conclusion</w:t>
      </w:r>
      <w:r>
        <w:br/>
        <w:br/>
        <w:t>Leveraging AI in business planning and investment facilitation offers significant potential for driving growth, efficiency, and competitiveness. By applying the principles of Game Theory and developing a robust AI-powered framework, we can help businesses make smarter, more strategic decisions and ultimately achieve sustained success. We propose a detailed implementation roadmap and timeline, ensuring that GameTheoria is a cutting-edge solution that addresses the complex challenges of modern business.</w:t>
      </w:r>
    </w:p>
    <w:p>
      <w:pPr>
        <w:pStyle w:val="Subtitle"/>
      </w:pPr>
      <w:r>
        <w:t>P-1. Write a sensational press release for this</w:t>
      </w:r>
    </w:p>
    <w:p>
      <w:pPr/>
      <w:r/>
      <w:r>
        <w:rPr>
          <w:b/>
        </w:rPr>
        <w:t>FOR IMMEDIATE RELEASE</w:t>
      </w:r>
      <w:r>
        <w:br/>
        <w:br/>
      </w:r>
      <w:r>
        <w:rPr>
          <w:b/>
        </w:rPr>
        <w:t>Revolutionizing Business Planning and Investment: AI-Powered Game-Changer for Newspapers</w:t>
      </w:r>
      <w:r>
        <w:br/>
        <w:br/>
        <w:t>[City, Date] - In a groundbreaking move, [Newspaper Name] has launched a pioneering project that seamlessly integrates Artificial Intelligence (AI) into business planning and investment facilitation. This innovative initiative is poised to disrupt the traditional venture capital landscape, enabling newspapers to stay ahead of the curve in a fast-paced digital age.</w:t>
        <w:br/>
        <w:br/>
      </w:r>
      <w:r>
        <w:rPr>
          <w:b/>
        </w:rPr>
        <w:t>Leveraging AI for Business Planning and Investment Facilitation</w:t>
      </w:r>
      <w:r>
        <w:br/>
        <w:br/>
        <w:t>Traditional business planning and investment processes often involve painstaking research, lengthy due diligence, and limited access to potential investors. Our innovative AI-powered platform remedies these challenges, providing companies with tailored business plans and facilitating vital connections with discerning investors.</w:t>
        <w:br/>
        <w:br/>
      </w:r>
      <w:r>
        <w:rPr>
          <w:b/>
        </w:rPr>
        <w:t>Partnering with Newspapers: The Future of Business Planning and Investment</w:t>
      </w:r>
      <w:r>
        <w:br/>
        <w:br/>
        <w:t>This innovative project, spearheaded by [Company Name], taps into the vast wealth of financial news, market analysis, and research available within our newspaper ecosystem. By combining cutting-edge AI with the trusted expertise of our journalists, we're creating a one-stop-shop for companies and investors alike.</w:t>
        <w:br/>
        <w:br/>
      </w:r>
      <w:r>
        <w:rPr>
          <w:b/>
        </w:rPr>
        <w:t>Key Benefits for Companies and Investors</w:t>
      </w:r>
      <w:r>
        <w:br/>
        <w:br/>
        <w:t xml:space="preserve">*   </w:t>
      </w:r>
      <w:r>
        <w:rPr>
          <w:b/>
        </w:rPr>
        <w:t>Tailored Business Plans</w:t>
      </w:r>
      <w:r>
        <w:t>: Our AI-driven platform provides companies with bespoke business plans, addressing unique market needs and opportunities.</w:t>
        <w:br/>
        <w:t xml:space="preserve">*   </w:t>
      </w:r>
      <w:r>
        <w:rPr>
          <w:b/>
        </w:rPr>
        <w:t>Personalized Investment Opportunities</w:t>
      </w:r>
      <w:r>
        <w:t>: Investors benefit from access to curated investment opportunities, ensuring they're advised on the most promising ventures.</w:t>
        <w:br/>
        <w:t xml:space="preserve">*   </w:t>
      </w:r>
      <w:r>
        <w:rPr>
          <w:b/>
        </w:rPr>
        <w:t>Effortless Due Diligence</w:t>
      </w:r>
      <w:r>
        <w:t>: Our platform simplifies the research process, saving time and resources for both companies and investors.</w:t>
        <w:br/>
        <w:br/>
      </w:r>
      <w:r>
        <w:rPr>
          <w:b/>
        </w:rPr>
        <w:t>Unlocking Growth and Success</w:t>
      </w:r>
      <w:r>
        <w:br/>
        <w:br/>
        <w:t>"We're thrilled to introduce this groundbreaking initiative, which puts newspapers at the forefront of business planning and investment facilitation," said [Your Name], Project Manager of [Company Name]. "By combining human expertise with AI-driven insights, we're poised to empower businesses and investors to drive growth and success together."</w:t>
        <w:br/>
        <w:br/>
        <w:t>In a rapidly evolving business landscape, newspapers like [Newspaper Name] are rapidly evolving to meet the changing needs of the industry. By leveraging AI and our knowledge expertise to drive business planning and investment facilitation, we're placing ourselves at the forefront of innovation.</w:t>
      </w:r>
    </w:p>
    <w:p>
      <w:pPr>
        <w:pStyle w:val="Subtitle"/>
      </w:pPr>
      <w:r>
        <w:t>P-2. Make this more persuasive</w:t>
      </w:r>
    </w:p>
    <w:p>
      <w:pPr/>
      <w:r/>
      <w:r>
        <w:rPr>
          <w:b/>
        </w:rPr>
        <w:t>Proposal: Leveraging Artificial Intelligence for Business Planning and Investment Facilitation</w:t>
      </w:r>
      <w:r>
        <w:br/>
        <w:br/>
      </w:r>
      <w:r>
        <w:rPr>
          <w:b/>
        </w:rPr>
        <w:t>Executive Summary:</w:t>
      </w:r>
      <w:r>
        <w:br/>
        <w:br/>
        <w:t>In today's fast-paced business landscape, companies face significant challenges in developing competitive business plans and securing investment funds. Our proposed project, "Leveraging AI for Business Planning and Investment Facilitation," aims to bridge this gap by harnessing the power of Artificial Intelligence (AI) to create tailored business plans and connect companies with potential investors.</w:t>
        <w:br/>
        <w:br/>
      </w:r>
      <w:r>
        <w:rPr>
          <w:b/>
        </w:rPr>
        <w:t>Background:</w:t>
      </w:r>
      <w:r>
        <w:br/>
        <w:br/>
        <w:t>Traditional business planning involves extensive research, analysis, and refinement, which can be time-consuming and costly. Meanwhile, securing investment funds can be an arduous process, requiring companies to present a compelling pitch to investors. The absence of a tailored business plan and effective investor connection tools can hinder a company's ability to secure the necessary funding to scale and grow.</w:t>
        <w:br/>
        <w:br/>
      </w:r>
      <w:r>
        <w:rPr>
          <w:b/>
        </w:rPr>
        <w:t>Objectives:</w:t>
      </w:r>
      <w:r>
        <w:br/>
        <w:br/>
        <w:t>1. Develop an AI-powered business planning platform that generates customized business plans for companies based on their unique needs and goals.</w:t>
        <w:br/>
        <w:t>2. Create a comprehensive investment facilitation system that connects companies with potential investors, providing a platform for seamless pitch-deal matching.</w:t>
        <w:br/>
        <w:t>3. Increase company adoption and success rates by providing actionable insights and recommendations for business planning and investor connection.</w:t>
        <w:br/>
        <w:t>4. Foster strategic partnerships between companies, investors, and industry experts to drive innovation and growth.</w:t>
        <w:br/>
        <w:br/>
      </w:r>
      <w:r>
        <w:rPr>
          <w:b/>
        </w:rPr>
        <w:t>Solution Overview:</w:t>
      </w:r>
      <w:r>
        <w:br/>
        <w:br/>
        <w:t>The proposed project will utilize AI and machine learning algorithms to:</w:t>
        <w:br/>
        <w:br/>
        <w:t>1. analyze company data and identify key growth drivers, market trends, and competitive landscapes.</w:t>
        <w:br/>
        <w:t>2. generate tailored business plans, including financial projections, marketing strategies, and operational models.</w:t>
        <w:br/>
        <w:t>3. connect companies with potential investors, providing personalized pitches, and assessment templates.</w:t>
        <w:br/>
        <w:t>4. facilitate communication and collaboration between companies and investors, ensuring a more efficient and effective investment matching process.</w:t>
        <w:br/>
        <w:br/>
      </w:r>
      <w:r>
        <w:rPr>
          <w:b/>
        </w:rPr>
        <w:t>Key Features:</w:t>
      </w:r>
      <w:r>
        <w:br/>
        <w:br/>
        <w:t>1. AI-driven business plan generation, incorporating data analysis and strategic insights.</w:t>
        <w:br/>
        <w:t>2. Customized pitch templates and investor testimonials, ensuring a compelling presentation.</w:t>
        <w:br/>
        <w:t>3. Investor profiling and matching system, highlighting potential investment opportunities.</w:t>
        <w:br/>
        <w:t>4. Regular market updates and forecasting tools, enabling companies to make informed decisions.</w:t>
        <w:br/>
        <w:t>5. Access to industry reports, research studies, and expert insights.</w:t>
        <w:br/>
        <w:br/>
      </w:r>
      <w:r>
        <w:rPr>
          <w:b/>
        </w:rPr>
        <w:t>Technical Requirements:</w:t>
      </w:r>
      <w:r>
        <w:br/>
        <w:br/>
        <w:t>The proposed project will utilize the following technologies:</w:t>
        <w:br/>
        <w:br/>
        <w:t>1. Natural Language Processing (NLP) for text analysis and business plan generation.</w:t>
        <w:br/>
        <w:t>2. Machine Learning (ML) for predictive modeling and investment matching.</w:t>
        <w:br/>
        <w:t>3. Data Visualization tools for effective presentation of business plan insights.</w:t>
        <w:br/>
        <w:t>4. Cloud-based infrastructure for scalability and security.</w:t>
        <w:br/>
        <w:br/>
      </w:r>
      <w:r>
        <w:rPr>
          <w:b/>
        </w:rPr>
        <w:t>Implementation Strategy:</w:t>
      </w:r>
      <w:r>
        <w:br/>
        <w:br/>
        <w:t>1. Conduct market research and competitor analysis to identify key players and market trends.</w:t>
        <w:br/>
        <w:t>2. Develop and refined AI algorithms for business plan generation and investor matching.</w:t>
        <w:br/>
        <w:t>3. Create a user-friendly interface for companies to upload data and submit pitches.</w:t>
        <w:br/>
        <w:t>4. Establish partnerships with industry experts, investors, and business media outlets.</w:t>
        <w:br/>
        <w:br/>
      </w:r>
      <w:r>
        <w:rPr>
          <w:b/>
        </w:rPr>
        <w:t>Financial Projections:</w:t>
      </w:r>
      <w:r>
        <w:br/>
        <w:br/>
        <w:t>1. Initial Investment: $500,000 (AI technology development, platform infrastructure, and marketing).</w:t>
        <w:br/>
        <w:t>2. Revenue Model: Subscription-based fees for company access to tailored business plans and investment facilitation services.</w:t>
        <w:br/>
        <w:t>3. Projected Annual Revenue: $2 million (Year 1), $5 million (Year 2), and $10 million (Year 3).</w:t>
        <w:br/>
        <w:br/>
      </w:r>
      <w:r>
        <w:rPr>
          <w:b/>
        </w:rPr>
        <w:t>Conclusion:</w:t>
      </w:r>
      <w:r>
        <w:br/>
        <w:br/>
        <w:t>Leveraging AI for Business Planning and Investment Facilitation has the potential to revolutionize the way companies develop and secure funding. With the proposed project, we aim to provide a comprehensive platform for connecting companies with investors, driving growth, and innovation. Our proposal outlines a clear approach to developing an AI-powered business planning and investment facilitation system, ensuring a competitive edge in the market while creating new revenue opportunities for potential clients.</w:t>
      </w:r>
    </w:p>
    <w:p>
      <w:pPr>
        <w:pStyle w:val="Subtitle"/>
      </w:pPr>
      <w:r>
        <w:t>P-3. 3 tweets about this Report:</w:t>
      </w:r>
    </w:p>
    <w:p>
      <w:pPr/>
      <w:r>
        <w:t>As a Project Manager/AI Specialist in the advertisement field, here are three Twitter post options for the topic "Leveraging AI for Business Planning and Investment Facilitation":</w:t>
        <w:br/>
        <w:br/>
      </w:r>
      <w:r>
        <w:rPr>
          <w:b/>
        </w:rPr>
        <w:t>Tweet 1</w:t>
      </w:r>
      <w:r>
        <w:t xml:space="preserve"> </w:t>
        <w:br/>
        <w:t>Unlock business growth with AI! Our latest project sheds light on Leveraging AI for Business Planning and Investment Facilitation. Discover how AI can help companies craft tailored business plans &amp; secure investments. Previous chats have shown remarkable results! #AIBusinessPlanning #InvestmentFacilitation</w:t>
        <w:br/>
        <w:br/>
      </w:r>
      <w:r>
        <w:rPr>
          <w:b/>
        </w:rPr>
        <w:t>Tweet 2</w:t>
      </w:r>
      <w:r>
        <w:t xml:space="preserve"> </w:t>
        <w:br/>
        <w:t>Did you know AI can revolutionize business planning? Our project explores ways AI can facilitate connections between companies &amp; investors, leading to successful investments. Catch up on previous chats &amp; get ready to supercharge your business strategy! #AIArtificialIntelligence #BusinessPlanning</w:t>
        <w:br/>
        <w:br/>
      </w:r>
      <w:r>
        <w:rPr>
          <w:b/>
        </w:rPr>
        <w:t>Tweet 3</w:t>
      </w:r>
      <w:r>
        <w:t xml:space="preserve"> </w:t>
        <w:br/>
        <w:t>Breaking barriers in business planning with AI! Our latest report showcases how AI-powered plans can attract the right investors, increasing funding potential. Review previous conversations &amp; stay updated on the latest AI innovations! #AIBusinessInvestments #FutureOfBusiness</w:t>
      </w:r>
    </w:p>
    <w:p>
      <w:pPr>
        <w:pStyle w:val="Subtitle"/>
      </w:pPr>
      <w:r>
        <w:t>P-4. 3 Instagram Post about this Report:</w:t>
      </w:r>
    </w:p>
    <w:p>
      <w:pPr/>
      <w:r>
        <w:t>Here are three different Instagram post options as a Project Manager/AI Specialist in the advertisement field:</w:t>
        <w:br/>
        <w:br/>
      </w:r>
      <w:r>
        <w:rPr>
          <w:b/>
        </w:rPr>
        <w:t>Post 1: Introduction to the Leveraging AI for Business Planning and Investment Facilitation Project</w:t>
      </w:r>
      <w:r>
        <w:br/>
        <w:t>Exciting News!</w:t>
        <w:br/>
        <w:t>Our team has been working behind the scenes to unlock the full potential of Artificial Intelligence in business planning and investment facilitation. Our latest project, Leveraging AI, is poised to revolutionize the way businesses plan and grow. Stay tuned for updates on this game-changing initiative that will connect companies with potential investors and propel innovation worldwide! #LeveragingAI #GameTheory #BusinessPlanning</w:t>
        <w:br/>
        <w:br/>
      </w:r>
      <w:r>
        <w:rPr>
          <w:b/>
        </w:rPr>
        <w:t>Post 2: How AI is Changing Business Planning</w:t>
      </w:r>
      <w:r>
        <w:br/>
        <w:t>Did you know that AI-powered business planning can help companies make data-driven decisions, identify new opportunities, and connect with investors more effectively? Our project is dedicated to harnessing the power of AI to empower businesses and accelerate growth. Join us on this journey and discover how AI can turn your business dreams into a reality! #AIPower #BusinessPlanning #InvestmentFacilitation</w:t>
        <w:br/>
        <w:br/>
      </w:r>
      <w:r>
        <w:rPr>
          <w:b/>
        </w:rPr>
        <w:t>Post 3: Success Stories of Leveraging AI</w:t>
      </w:r>
      <w:r>
        <w:br/>
        <w:t>Did you know that our AI-powered business planning platform has already helped several companies secure funding and grow exponentially? It's all thanks to our cutting-edge technology and expert analysis. We're proud to be at the forefront of leveraging AI for business planning and investment facilitation. Stay tuned for more success stories and see how our platform can help your business thrive! #LeveragingAI #SuccessStory #BusinessGrowth</w:t>
      </w:r>
    </w:p>
    <w:p>
      <w:pPr>
        <w:pStyle w:val="Subtitle"/>
      </w:pPr>
      <w:r>
        <w:t>P-5. Medium Post about this Report:</w:t>
      </w:r>
    </w:p>
    <w:p>
      <w:pPr/>
      <w:r/>
      <w:r>
        <w:rPr>
          <w:b/>
        </w:rPr>
        <w:t>Unlocking the Power of AI in Business Planning: A New Era of Investment Facilitation</w:t>
      </w:r>
      <w:r>
        <w:br/>
        <w:br/>
        <w:t>As the digital landscape continues to evolve, businesses are facing unprecedented challenges in generating viable business plans and securing necessary investments to drive growth. This is where Artificial Intelligence (AI) technology comes into play - offering a game-changing solution to bridge the gap between innovation and adoption. In this report, we'll explore the emerging role of AI in business planning and investment facilitation, leveraging insights from our previous chats and expertise in the field.</w:t>
        <w:br/>
        <w:br/>
      </w:r>
      <w:r>
        <w:rPr>
          <w:b/>
        </w:rPr>
        <w:t>The Need for Tailored Business Plans</w:t>
      </w:r>
      <w:r>
        <w:br/>
        <w:br/>
        <w:t>Traditional business planning methods often rely on generic templates and assumptions, which may not accurately reflect the unique needs and goals of a company. This can lead to plans that are either too broad or too narrow, resulting in wasted resources and missed opportunities. AI-powered business planning tools can help companies create tailored plans that are formulated by advanced algorithms and machine learning techniques.</w:t>
        <w:br/>
        <w:br/>
      </w:r>
      <w:r>
        <w:rPr>
          <w:b/>
        </w:rPr>
        <w:t>Connectivity and Investment Facilitation</w:t>
      </w:r>
      <w:r>
        <w:br/>
        <w:br/>
        <w:t>The ability for businesses to connect with potential investors has always been a critical component of the funding process. However, the complexity and variability of startup ecosystems have significantly increased the barriers to entry. AI-driven platforms can facilitate this connection by analyzing market trends, identifying investment opportunities, and generating reports that highlight the most promising startups.</w:t>
        <w:br/>
        <w:br/>
      </w:r>
      <w:r>
        <w:rPr>
          <w:b/>
        </w:rPr>
        <w:t>Key Benefits of Leveraging AI for Business Planning and Investment Facilitation</w:t>
      </w:r>
      <w:r>
        <w:br/>
        <w:br/>
        <w:t xml:space="preserve">*   </w:t>
      </w:r>
      <w:r>
        <w:rPr>
          <w:b/>
        </w:rPr>
        <w:t>Improved Accuracy</w:t>
      </w:r>
      <w:r>
        <w:t>: AI-driven business planning tools can analyze vast amounts of data, reducing the risk of errors and inaccuracies in the planning process.</w:t>
        <w:br/>
        <w:t xml:space="preserve">*   </w:t>
      </w:r>
      <w:r>
        <w:rPr>
          <w:b/>
        </w:rPr>
        <w:t>Increased Efficiency</w:t>
      </w:r>
      <w:r>
        <w:t>: AI-powered platforms can streamline the funding process, connecting businesses with potential investors and matching them with ideal partners.</w:t>
        <w:br/>
        <w:t xml:space="preserve">*   </w:t>
      </w:r>
      <w:r>
        <w:rPr>
          <w:b/>
        </w:rPr>
        <w:t>Enhanced Collaboration</w:t>
      </w:r>
      <w:r>
        <w:t>: AI-driven tools can facilitate real-time communication between businesses, investors, and experts, driving more successful outcomes.</w:t>
        <w:br/>
        <w:br/>
      </w:r>
      <w:r>
        <w:rPr>
          <w:b/>
        </w:rPr>
        <w:t>Success Stories</w:t>
      </w:r>
      <w:r>
        <w:br/>
        <w:br/>
        <w:t>*   A startup seeking $500,000 in funding uses an AI-powered platform to create a tailored business plan and pitch, attracting the attention of a leading angel investor.</w:t>
        <w:br/>
        <w:t>*   A mid-sized company leverages AI-driven analysis tools to identify investment opportunities, resulting in a significant increase in revenue.</w:t>
        <w:br/>
        <w:br/>
      </w:r>
      <w:r>
        <w:rPr>
          <w:b/>
        </w:rPr>
        <w:t>The Future of Business Planning and Investment Facilitation</w:t>
      </w:r>
      <w:r>
        <w:br/>
        <w:br/>
        <w:t>As AI technology continues to evolve, we can expect to see further integration of AI-powered tools and platforms into the business planning and investment facilitation landscape. To stay ahead of the curve, businesses should be prepared to harness the power of AI to drive innovation, growth, and success.</w:t>
        <w:br/>
        <w:br/>
      </w:r>
      <w:r>
        <w:rPr>
          <w:b/>
        </w:rPr>
        <w:t>Conclusion</w:t>
      </w:r>
      <w:r>
        <w:br/>
        <w:br/>
        <w:t>The intersection of AI, business planning, and investment facilitation is a rapidly growing field that holds tremendous promise for companies seeking to drive growth and innovation. By leveraging AI technology, businesses can unlock tailored business plans, connect with potential investors, and accelerate their journey to success. Stay ahead of the curve and explore the limitless potential of AI in business planning and investment facilitation.</w:t>
      </w:r>
    </w:p>
    <w:p>
      <w:pPr>
        <w:pStyle w:val="Subtitle"/>
      </w:pPr>
      <w:r>
        <w:t>P-6. LinkedIn Post about this Report:</w:t>
      </w:r>
    </w:p>
    <w:p>
      <w:pPr/>
      <w:r>
        <w:t>Here is a LinkedIn post based on the given contexts:</w:t>
        <w:br/>
        <w:br/>
      </w:r>
      <w:r>
        <w:rPr>
          <w:b/>
        </w:rPr>
        <w:t>Title:</w:t>
      </w:r>
      <w:r>
        <w:t xml:space="preserve"> "Unlocking Business Growth: How AI is Revolutionizing Business Planning and Investment Facilitation"</w:t>
        <w:br/>
        <w:br/>
      </w:r>
      <w:r>
        <w:rPr>
          <w:b/>
        </w:rPr>
        <w:t>Post:</w:t>
      </w:r>
      <w:r>
        <w:br/>
        <w:br/>
        <w:t>As a Project Manager and AI Specialist in the advertisement field, I've seen firsthand the impact of artificial intelligence on business operations. Recently, our team has been exploring the exciting intersection of AI and game theory to drive business growth.</w:t>
        <w:br/>
        <w:br/>
      </w:r>
      <w:r>
        <w:rPr>
          <w:b/>
        </w:rPr>
        <w:t>Leveraging AI for Business Planning and Investment Facilitation</w:t>
      </w:r>
      <w:r>
        <w:br/>
        <w:br/>
        <w:t>Our project, [Project Name], is a cutting-edge initiative that leverages AI technology to assist companies in generating tailored business plans and connecting them with potential investors. This innovative approach has the potential to democratize access to funding and create new opportunities for entrepreneurs and small businesses.</w:t>
        <w:br/>
        <w:br/>
      </w:r>
      <w:r>
        <w:rPr>
          <w:b/>
        </w:rPr>
        <w:t>Game Theory Meets AI</w:t>
      </w:r>
      <w:r>
        <w:br/>
        <w:br/>
        <w:t>But how does this work? By applying game theory principles to AI algorithms, our team can analyze market trends, identify growth patterns, and predict investor behavior. This enables companies to create bespoke business plans that maximize their chances of securing funding.</w:t>
        <w:br/>
        <w:br/>
      </w:r>
      <w:r>
        <w:rPr>
          <w:b/>
        </w:rPr>
        <w:t>Key Benefits:</w:t>
      </w:r>
      <w:r>
        <w:br/>
        <w:br/>
        <w:t xml:space="preserve">* </w:t>
      </w:r>
      <w:r>
        <w:rPr>
          <w:b/>
        </w:rPr>
        <w:t>Improved Investment Outcomes</w:t>
      </w:r>
      <w:r>
        <w:t>: By leveraging AI-driven insights, companies can increase their chances of securing funding and growing their businesses.</w:t>
        <w:br/>
        <w:t xml:space="preserve">* </w:t>
      </w:r>
      <w:r>
        <w:rPr>
          <w:b/>
        </w:rPr>
        <w:t>Enhanced Business Planning</w:t>
      </w:r>
      <w:r>
        <w:t>: Our AI-powered platform generates tailored business plans, helping companies to refine their strategies and achieve their goals.</w:t>
        <w:br/>
        <w:t xml:space="preserve">* </w:t>
      </w:r>
      <w:r>
        <w:rPr>
          <w:b/>
        </w:rPr>
        <w:t>Increased Efficiency</w:t>
      </w:r>
      <w:r>
        <w:t>: By automating the process of finding investors, our solution saves companies valuable time and resources.</w:t>
        <w:br/>
        <w:br/>
      </w:r>
      <w:r>
        <w:rPr>
          <w:b/>
        </w:rPr>
        <w:t xml:space="preserve"> Related Chats and Insights</w:t>
      </w:r>
      <w:r>
        <w:br/>
        <w:br/>
        <w:t>As part of our research, we've discussed the role of AI in business planning and investment facilitation in previous chats. Our findings suggest that AI has the potential to:</w:t>
        <w:br/>
        <w:br/>
        <w:t xml:space="preserve">* </w:t>
      </w:r>
      <w:r>
        <w:rPr>
          <w:b/>
        </w:rPr>
        <w:t>Predict Investment Preferences</w:t>
      </w:r>
      <w:r>
        <w:t>: By analyzing market data and investor behavior, AI can predict which companies are most likely to attract funding.</w:t>
        <w:br/>
        <w:t xml:space="preserve">* </w:t>
      </w:r>
      <w:r>
        <w:rPr>
          <w:b/>
        </w:rPr>
        <w:t>Optimize Business Plans</w:t>
      </w:r>
      <w:r>
        <w:t>: Our AI-powered platform can refine business plans to ensure they align with investor preferences and market trends.</w:t>
        <w:br/>
        <w:br/>
      </w:r>
      <w:r>
        <w:rPr>
          <w:b/>
        </w:rPr>
        <w:t>Join the Conversation</w:t>
      </w:r>
      <w:r>
        <w:br/>
        <w:br/>
        <w:t>As a business leader, entrepreneur, or investor, I invite you to join the conversation around leveraging AI for business planning and investment facilitation. Let's work together to unlock new opportunities for growth and innovation.</w:t>
        <w:br/>
        <w:br/>
      </w:r>
      <w:r>
        <w:rPr>
          <w:b/>
        </w:rPr>
        <w:t>Get in Touch</w:t>
      </w:r>
      <w:r>
        <w:br/>
        <w:br/>
        <w:t>If you're interested in learning more about our project or exploring how AI can drive business growth in your organization, please don't hesitate to reach out.</w:t>
        <w:br/>
        <w:br/>
        <w:t>#AI #GameTheory #BusinessPlanning #InvestmentFacilitation #Startups #Entrepreneurship #Innovation #Growth</w:t>
      </w:r>
    </w:p>
    <w:p>
      <w:pPr>
        <w:pStyle w:val="Subtitle"/>
      </w:pPr>
      <w:r>
        <w:t>P-7. Organization email for request to do coaporation:</w:t>
      </w:r>
    </w:p>
    <w:p>
      <w:pPr/>
      <w:r>
        <w:t>Here's a business proposal email:</w:t>
        <w:br/>
        <w:br/>
        <w:t>Subject: Enhancing Business Planning and Investment with AI Expertise</w:t>
        <w:br/>
        <w:br/>
        <w:t>Dear [Organization's Name],</w:t>
        <w:br/>
        <w:br/>
        <w:t>I hope this email finds you well. My name is [Your Name], and I am an AI Specialist with [Your Company Name]. We have come across your organization and are impressed by the foundational work you are putting into [Specific Area within the Category, e.g. Strategic Market Analysis or Financial Modeling] as demonstrated through our background research.</w:t>
        <w:br/>
        <w:br/>
        <w:t>Our team at [Your Company Name] has been actively exploring ways to leverage Artificial Intelligence (AI) for Business Planning and Investment Facilitation. We have developed innovative solutions that can significantly enhance your organization's decision-making processes, streamline operations, and drive revenue growth.</w:t>
        <w:br/>
        <w:br/>
        <w:t>As evident from our LinkedIn, Twitter, and Instagram profiles, our expertise spans across diverse domains, including Data Analysis, Predictive Modeling, and Machine Learning Application. Moreover, our blog posts on Medium have provided valuable insights into the intersection of AI and Business Planning.</w:t>
        <w:br/>
        <w:br/>
        <w:t>To understand the depth of our capabilities, I wanted to share a comprehensive report, attached as a PDF file, which highlights the potential benefits of incorporating AI in Business Planning and Investment Facilitation. Our study outlines a range of methodologies, tools, and strategies that can be tailored to address your organization's specific needs.</w:t>
        <w:br/>
        <w:br/>
        <w:t>Key highlights of our proposal include:</w:t>
        <w:br/>
        <w:br/>
        <w:t>* Develop customized AI-driven business planning solutions</w:t>
        <w:br/>
        <w:t>* Integrate predictive models to optimize investment decisions</w:t>
        <w:br/>
        <w:t>* Enhance operational efficiency through automation</w:t>
        <w:br/>
        <w:t>* Analyze market trends and customer behavior</w:t>
        <w:br/>
        <w:t>* Monitor and evaluate performance using data-driven insights</w:t>
        <w:br/>
        <w:br/>
        <w:t>We believe that our expertise can provide significant value to your organization, and we would be more than happy to discuss how we can collaborate to drive your business forward. Our mission is to empower organizations to make data-driven decisions, drive growth, and unlock new opportunities.</w:t>
        <w:br/>
        <w:br/>
        <w:t>To initiate a conversation, please feel free to contact me directly at [Your Email Address] or [Your Phone Number]. We look forward to exploring the possibilities of cooperation and enhancing your business operations with AI expertise.</w:t>
        <w:br/>
        <w:br/>
        <w:t>Thank you for your time, and we eagerly await your response.</w:t>
        <w:br/>
        <w:br/>
        <w:t>Best regards,</w:t>
        <w:br/>
        <w:br/>
        <w:t>[Your Name]</w:t>
        <w:br/>
        <w:t>AI Specialist</w:t>
        <w:br/>
        <w:t>[Your Company Name]</w:t>
      </w:r>
    </w:p>
    <w:p>
      <w:pPr>
        <w:pStyle w:val="Subtitle"/>
      </w:pPr>
      <w:r>
        <w:t>Section_Candidate 1-1: Reports on various topics, Seeking Collaboration</w:t>
      </w:r>
    </w:p>
    <w:p>
      <w:pPr/>
      <w:r>
        <w:t>Based on the provided context, I have identified three organizations that align with your interests in Artificial Intelligence, Grant Management, and Consulting Services, particularly in the domains of business planning, investment facilitation, anti-bullying initiatives, and the application of AI in Iran's justice system:</w:t>
        <w:br/>
        <w:br/>
        <w:t xml:space="preserve">1. </w:t>
      </w:r>
      <w:r>
        <w:rPr>
          <w:b/>
        </w:rPr>
        <w:t>Microsoft for Nonprofits</w:t>
      </w:r>
      <w:r>
        <w:t>: As a global leader in technology, Microsoft has a strong focus on leveraging AI for social impact. Their initiatives align with your efforts in reporting on AI applications in business strategy and grant management. They offer grants for non-profit organizations and have a dedicated program to support AI for social good initiatives.</w:t>
        <w:br/>
        <w:br/>
        <w:t xml:space="preserve">2. </w:t>
      </w:r>
      <w:r>
        <w:rPr>
          <w:b/>
        </w:rPr>
        <w:t>World Economic Forum (WEF)</w:t>
      </w:r>
      <w:r>
        <w:t>: The WEF is a prominent international organization dedicated to improving the state of the world through public-private cooperation. Their AI and digital economy initiatives focus on creating a better future for all. They offer various programs for corporate and non-profit partners, which might align with your consulting services and expertise in business planning and investment facilitation.</w:t>
        <w:br/>
        <w:br/>
        <w:t xml:space="preserve">3. </w:t>
      </w:r>
      <w:r>
        <w:rPr>
          <w:b/>
        </w:rPr>
        <w:t>IBM Foundation's Smarter Cities</w:t>
      </w:r>
      <w:r>
        <w:t>: The IBM Foundation's Smarter Cities initiative aims to use AI and digital technologies to create more inclusive, sustainable, and livable cities. Given your focus on leveraging AI for business and grant management, as well as your interest in anti-bullying initiatives, IBM's AI solutions and expertise might be a good fit for collaboration.</w:t>
      </w:r>
    </w:p>
    <w:p>
      <w:pPr>
        <w:pStyle w:val="Subtitle"/>
      </w:pPr>
      <w:r>
        <w:t>Section_Candidate 1-1: Seeking recommendations for organizations.</w:t>
      </w:r>
    </w:p>
    <w:p>
      <w:pPr/>
      <w:r>
        <w:t>The provided context appears to be a proposal generation message, including a brief letter that:</w:t>
        <w:br/>
        <w:br/>
        <w:t>1. Expresses enthusiasm for collaborating with another organization.</w:t>
        <w:br/>
        <w:t>2. Mentions a comprehensive report on Leveraging AI for Business Planning and Investment Facilitation.</w:t>
        <w:br/>
        <w:t>3. Highlights the main points of the report, including implementing AI solutions for business plan generation and investor networking.</w:t>
        <w:br/>
        <w:br/>
        <w:t>If a potential collaborator expresses interest in exploring collaboration, some follow-up possibilities could be:</w:t>
        <w:br/>
        <w:br/>
        <w:t xml:space="preserve">1. </w:t>
      </w:r>
      <w:r>
        <w:rPr>
          <w:b/>
        </w:rPr>
        <w:t>Discussing potential collaboration</w:t>
      </w:r>
      <w:r>
        <w:t>: The businesses could meet to discuss how their expertise and resources could be combined to drive meaningful results.</w:t>
        <w:br/>
        <w:br/>
        <w:t xml:space="preserve">2. </w:t>
      </w:r>
      <w:r>
        <w:rPr>
          <w:b/>
        </w:rPr>
        <w:t>Identifying joint AI solution development</w:t>
      </w:r>
      <w:r>
        <w:t>: Collaborators might explore opportunities to develop and implement customized AI solutions for their respective businesses, facilitating business planning and investment processes.</w:t>
        <w:br/>
        <w:br/>
        <w:t xml:space="preserve">3. </w:t>
      </w:r>
      <w:r>
        <w:rPr>
          <w:b/>
        </w:rPr>
        <w:t>Creating a joint project proposal</w:t>
      </w:r>
      <w:r>
        <w:t>: A collaborative proposal that outlines the scope of work, benefits, and expected outcomes could help secure funding or partnership arrangements.</w:t>
        <w:br/>
        <w:br/>
        <w:t xml:space="preserve">4. </w:t>
      </w:r>
      <w:r>
        <w:rPr>
          <w:b/>
        </w:rPr>
        <w:t>Researching potential synergies</w:t>
      </w:r>
      <w:r>
        <w:t>: The proposed collaboration could involve comparing best practices, studying industry trends, and identifying opportunities for mutual growth and benefit.</w:t>
        <w:br/>
        <w:br/>
        <w:t xml:space="preserve">5. </w:t>
      </w:r>
      <w:r>
        <w:rPr>
          <w:b/>
        </w:rPr>
        <w:t>Sharing expertise through workshops/hosting an information session</w:t>
      </w:r>
      <w:r>
        <w:t>: Experts from both organizations could lead workshops or host information sessions to educate other potential stakeholders about leveraging AI for business planning and investment facilitation.</w:t>
        <w:br/>
        <w:br/>
        <w:t>After getting a positive response, the next steps could involve more detailed planning and strategy development.</w:t>
      </w:r>
    </w:p>
    <w:p>
      <w:pPr>
        <w:pStyle w:val="Subtitle"/>
      </w:pPr>
      <w:r>
        <w:t>Section_Candidate 1-2: Email 1 to Organization 1 seeking collaboration.</w:t>
      </w:r>
    </w:p>
    <w:p>
      <w:pPr/>
      <w:r>
        <w:t xml:space="preserve">Based on the context, the proposal generator is seeking to explore collaboration on leveraging AI for business planning and investment facilitation with an organization involved in Artificial Intelligence in Business Strategy. </w:t>
        <w:br/>
        <w:br/>
        <w:t>To generate a business proposal, I will suggest a potential proposal as follows:</w:t>
        <w:br/>
        <w:br/>
      </w:r>
      <w:r>
        <w:rPr>
          <w:b/>
        </w:rPr>
        <w:t>Subject: Collaboration Opportunity: Unlocking the Power of AI for Business Planning and Investment Facilitation</w:t>
      </w:r>
      <w:r>
        <w:br/>
        <w:br/>
        <w:t>Dear [Organization 2],</w:t>
        <w:br/>
        <w:br/>
        <w:t>We are thrilled to have the opportunity to discuss how ourteam's expertise in AI for business planning and investment facilitation can benefit your organization. We recently conducted an in-depth analysis of the current state of Leveraging AI for Business Planning and Investment Facilitation and identified actionable steps that can drive meaningful outcomes.</w:t>
        <w:br/>
        <w:br/>
        <w:t>We believe that collaboration will be mutually beneficial. Our proposal outlines the following benefits:</w:t>
        <w:br/>
        <w:br/>
        <w:t>- Implementing AI solutions for business plan generation and investor networking, enabling your organization to streamline processes, generate high-quality business plans, and connect with investors more effectively.</w:t>
        <w:br/>
        <w:t>- Leverage our expertise to identify the most relevant AI solutions for your organization's unique needs.</w:t>
        <w:br/>
        <w:t>- Utilize our AI tools and algorithms to streamline business planning and investment facilitation, reducing time and costs associated with these processes.</w:t>
        <w:br/>
        <w:t>- Develop a customized AI solution that caters to your organization's specific goals and objectives.</w:t>
        <w:br/>
        <w:br/>
      </w:r>
      <w:r>
        <w:rPr>
          <w:b/>
        </w:rPr>
        <w:t>Deliverables and Timeline</w:t>
      </w:r>
      <w:r>
        <w:br/>
        <w:br/>
        <w:t>- Conduct a thorough analysis of the organization's current processes and needs.</w:t>
        <w:br/>
        <w:t>- Develop a customized AI solution for business planning and investment facilitation.</w:t>
        <w:br/>
        <w:t>- Implement and train staff on the new AI solutions.</w:t>
        <w:br/>
        <w:t>- Conduct regular check-ins and evaluation to ensure successful implementation.</w:t>
        <w:br/>
        <w:br/>
      </w:r>
      <w:r>
        <w:rPr>
          <w:b/>
        </w:rPr>
        <w:t>Terms and Conditions</w:t>
      </w:r>
      <w:r>
        <w:br/>
        <w:br/>
        <w:t>- We will conduct an initial assessment and provide recommendations for our services.</w:t>
        <w:br/>
        <w:t>- Mutual agreement will be reached to proceed with collaboration.</w:t>
        <w:br/>
        <w:t>- Our team will be responsible for the development and implementation of the AI solutions.</w:t>
        <w:br/>
        <w:t>- Training and support will be provided to ensure successful adoption of the AI solutions.</w:t>
        <w:br/>
        <w:br/>
      </w:r>
      <w:r>
        <w:rPr>
          <w:b/>
        </w:rPr>
        <w:t>Next Steps</w:t>
      </w:r>
      <w:r>
        <w:br/>
        <w:br/>
        <w:t>We would be honored to discuss this proposal in more detail and explore how we can work together to unlock the power of AI for business planning and investment facilitation. Please let us know if you are available for a conversation or meeting in the coming weeks.</w:t>
        <w:br/>
        <w:br/>
        <w:t>Best regards,</w:t>
        <w:br/>
        <w:br/>
        <w:t>[Your Name]</w:t>
        <w:br/>
        <w:t>[Your Position]</w:t>
        <w:br/>
        <w:t>[Your Contact Information]</w:t>
      </w:r>
    </w:p>
    <w:p>
      <w:pPr>
        <w:pStyle w:val="Subtitle"/>
      </w:pPr>
      <w:r>
        <w:t>Section_Candidate 1-3: Email 2 to Organization 2 seeking collaboration.</w:t>
      </w:r>
    </w:p>
    <w:p>
      <w:pPr/>
      <w:r>
        <w:t>The context appears to be a proposal for potential collaboration between two organizations related to leveraging AI in business planning and investment facilitation. Here's a possible response or next steps based on the given context:</w:t>
        <w:br/>
        <w:br/>
        <w:t>"Dear [Your Name],</w:t>
        <w:br/>
        <w:br/>
        <w:t>Thank you for reaching out and sharing your comprehensive report on Leveraging AI for Business Planning and Investment Facilitation. We are indeed committed to AI-driven business strategies, and we are intrigued by the potential of AI solutions in business plan generation and investor networking.</w:t>
        <w:br/>
        <w:br/>
        <w:t>We would be more than happy to discuss this further and explore the possibility of collaboration. We believe that our organizations could potentially complement each other's expertise, contributing to the development of more efficient business planning and investment facilitation processes.</w:t>
        <w:br/>
        <w:br/>
        <w:t>Would you be available for a meeting or discussion at your earliest convenience? Perhaps we could schedule a call or invite representatives from your team to discuss the specifics of a potential collaboration?</w:t>
        <w:br/>
        <w:br/>
        <w:t>We look forward to hearing from you and exploring the possibilities.</w:t>
        <w:br/>
        <w:br/>
        <w:t>Best regards,</w:t>
        <w:br/>
        <w:t>[Their Name/Position]"</w:t>
        <w:br/>
        <w:br/>
        <w:t>Alternatively, the response could take the form of:</w:t>
        <w:br/>
        <w:br/>
        <w:t>"Dear [Your Name],</w:t>
        <w:br/>
        <w:br/>
        <w:t>Thank you for your proposal. We are impressed by your organization's report and the potential of AI-driven business solutions. We would like to schedule a call to discuss how we can potentially collaborate on leveraging AI for business planning and investment facilitation.</w:t>
        <w:br/>
        <w:br/>
        <w:t>Could you please provide us with a few dates and times that would work for you? We are looking forward to exploring the possibilities and discussing how we can work together.</w:t>
        <w:br/>
        <w:br/>
        <w:t>Best regards,</w:t>
        <w:br/>
        <w:t>[Their Name/Position]"</w:t>
      </w:r>
    </w:p>
    <w:p>
      <w:pPr>
        <w:pStyle w:val="Subtitle"/>
      </w:pPr>
      <w:r>
        <w:t>Section_Candidate 1-4: Email 3 to Organization 3 seeking collaboration.</w:t>
      </w:r>
    </w:p>
    <w:p>
      <w:pPr/>
      <w:r>
        <w:t>Based on the given contexts, I can generate a business proposal for collaboration with [Organization 1]. Here's a sample proposal:</w:t>
        <w:br/>
        <w:br/>
      </w:r>
      <w:r>
        <w:rPr>
          <w:b/>
        </w:rPr>
        <w:t>Subject: Exploring Collaboration on Leveraging AI for Business Planning and Investment Facilitation</w:t>
      </w:r>
      <w:r>
        <w:br/>
        <w:br/>
        <w:t>Dear [Decision Maker's Name],</w:t>
        <w:br/>
        <w:br/>
        <w:t>I hope this email finds you well. As we have been following your esteemed work on leveraging technology and innovation to drive positive change, I am thrilled to explore collaboration opportunities between [Your Organization] and [Organization 1].</w:t>
        <w:br/>
        <w:br/>
        <w:t>Our recent report on Leveraging AI for Business Planning and Investment Facilitation (available on [Platform/Channel]) highlights the benefits of implementing AI solutions in business planning and investor networking. This report is an excellent starting point for our potential partnership, and I believe that together, we can unlock new possibilities for growth and development.</w:t>
        <w:br/>
        <w:br/>
      </w:r>
      <w:r>
        <w:rPr>
          <w:b/>
        </w:rPr>
        <w:t>Key Collaboration Proposals:</w:t>
      </w:r>
      <w:r>
        <w:br/>
        <w:br/>
        <w:t xml:space="preserve">1. </w:t>
      </w:r>
      <w:r>
        <w:rPr>
          <w:b/>
        </w:rPr>
        <w:t>Joint Research and Development:</w:t>
      </w:r>
      <w:r>
        <w:t xml:space="preserve"> Collaborate on conducting more in-depth research projects, focusing on AI-powered business planning and investment facilitation. This will enable us to develop cutting-edge solutions and explore new use cases.</w:t>
        <w:br/>
        <w:t xml:space="preserve">2. </w:t>
      </w:r>
      <w:r>
        <w:rPr>
          <w:b/>
        </w:rPr>
        <w:t>AI Solution Implementation:</w:t>
      </w:r>
      <w:r>
        <w:t xml:space="preserve"> Offer [Organization 1] access to our AI solutions for business plan generation and investor networking. This will enable [Organization 1] to streamline its operations and enhance decision-making processes.</w:t>
        <w:br/>
        <w:t xml:space="preserve">3. </w:t>
      </w:r>
      <w:r>
        <w:rPr>
          <w:b/>
        </w:rPr>
        <w:t>Capacity Building and Training:</w:t>
      </w:r>
      <w:r>
        <w:t xml:space="preserve"> Provide training and capacity-building programs for [Organization 1]'s team members to enhance their understanding of AI technologies and applications.</w:t>
        <w:br/>
        <w:t xml:space="preserve">4. </w:t>
      </w:r>
      <w:r>
        <w:rPr>
          <w:b/>
        </w:rPr>
        <w:t>Knowledge Sharing and Best Practices:</w:t>
      </w:r>
      <w:r>
        <w:t xml:space="preserve"> Establish a platform for knowledge sharing and best practices, enabling us to learn from each other's experiences and leverage each other's expertise.</w:t>
        <w:br/>
        <w:br/>
      </w:r>
      <w:r>
        <w:rPr>
          <w:b/>
        </w:rPr>
        <w:t>Benefits of Collaboration:</w:t>
      </w:r>
      <w:r>
        <w:br/>
        <w:br/>
        <w:t xml:space="preserve">1. </w:t>
      </w:r>
      <w:r>
        <w:rPr>
          <w:b/>
        </w:rPr>
        <w:t>Enhanced Innovation:</w:t>
      </w:r>
      <w:r>
        <w:t xml:space="preserve"> Together, we can accelerate the development of innovative solutions that will benefit businesses and the community at large.</w:t>
        <w:br/>
        <w:t xml:space="preserve">2. </w:t>
      </w:r>
      <w:r>
        <w:rPr>
          <w:b/>
        </w:rPr>
        <w:t>Access to Expertise:</w:t>
      </w:r>
      <w:r>
        <w:t xml:space="preserve"> Our collaboration will grant [Organization 1] access to our expertise in AI technologies and implementations.</w:t>
        <w:br/>
        <w:t xml:space="preserve">3. </w:t>
      </w:r>
      <w:r>
        <w:rPr>
          <w:b/>
        </w:rPr>
        <w:t>Networking Opportunities:</w:t>
      </w:r>
      <w:r>
        <w:t xml:space="preserve"> This partnership will provide a platform for [Organization 1] to connect with like-minded organizations, policymakers, and stakeholders.</w:t>
        <w:br/>
        <w:br/>
      </w:r>
      <w:r>
        <w:rPr>
          <w:b/>
        </w:rPr>
        <w:t>Next Steps:</w:t>
      </w:r>
      <w:r>
        <w:br/>
        <w:br/>
        <w:t>We believe that our organizations share a common goal of driving positive change through technology and innovation. To take the next step, I would be delighted to schedule a call to discuss our ideas in more detail.</w:t>
        <w:br/>
        <w:br/>
        <w:t>Please let me know if you are available for a call next [Proposed Date and Time]. If not, I would be happy to schedule an alternative meeting at your convenience.</w:t>
        <w:br/>
        <w:br/>
        <w:t>Thank you for considering our collaboration proposal. I look forward to the possibility of working together and exploring new opportunities for growth and development.</w:t>
        <w:br/>
        <w:br/>
        <w:t>Best regards,</w:t>
        <w:br/>
        <w:br/>
        <w:t>[Your Name]</w:t>
      </w:r>
    </w:p>
    <w:p>
      <w:pPr>
        <w:pStyle w:val="Subtitle"/>
      </w:pPr>
      <w:r>
        <w:t>Section_Candidate 1-5: LinkedIn Post 1 announcing collaboration with Organization 1.</w:t>
      </w:r>
    </w:p>
    <w:p>
      <w:pPr/>
      <w:r>
        <w:t>Thank you for sharing your research and goals. Based on your requirements, I've identified three potential organizations or initiatives that might be interested in partnering with you on Leveraging AI for Business Planning and Investment Facilitation, particularly in the domains of Artificial Intelligence, Grant Management, and Consulting Services. Here are three recommendations:</w:t>
        <w:br/>
        <w:br/>
        <w:t xml:space="preserve">1. </w:t>
      </w:r>
      <w:r>
        <w:rPr>
          <w:b/>
        </w:rPr>
        <w:t>World Business Council for Sustainable Development (WBCSD)</w:t>
      </w:r>
      <w:r>
        <w:t>: As a global organization focused on sustainable development, WBCSD may be interested in collaborating with your team to leverage AI in business planning and investment facilitation. Their mission aligns with your goals, and they have a strong network of member companies and stakeholders. WBCSD's "Digital Transformation Accelerator" program could be a potential area of collaboration.</w:t>
        <w:br/>
        <w:br/>
        <w:t xml:space="preserve">2. </w:t>
      </w:r>
      <w:r>
        <w:rPr>
          <w:b/>
        </w:rPr>
        <w:t>Artificial Intelligence for Social Good (AISG) Alliance</w:t>
      </w:r>
      <w:r>
        <w:t>: AISG Alliance is a global initiative that aims to harness AI for social good, including sustainable development, education, and healthcare. Your organization's focus on AI in business planning and investment facilitation would complement AISG's mission, and collaborating could lead to mutually beneficial projects and funding opportunities.</w:t>
        <w:br/>
        <w:br/>
        <w:t xml:space="preserve">3. </w:t>
      </w:r>
      <w:r>
        <w:rPr>
          <w:b/>
        </w:rPr>
        <w:t>The Global Impact Investing Network (GIIN)</w:t>
      </w:r>
      <w:r>
        <w:t>: GIIN is a leading organization in the global impact investing space. Their mission revolves around accelerating the success of impact investors, which could include your organization's work on leveraging AI for business planning and investment facilitation. GIIN might be interested in collaborating on research, advisory services, or even investment opportunities that align with your goals.</w:t>
        <w:br/>
        <w:br/>
        <w:t>These organizations share your vision and goals, and exploring potential collaborations with them could lead to valuable partnerships, knowledge-sharing, and financial support. Their networks and resources could amplify your organization's impact in the AI for Business Planning and Investment Facilitation domain.</w:t>
        <w:br/>
        <w:br/>
        <w:t>Regarding financial support, AISG Alliance often collaborates with various stakeholders to secure funding for their projects. GIIN, on the other hand, has a strong network of impact investors that could potentially provide funding for collaborative projects. WBCSD might offer advisory services or access to expertise, but financial support may vary depending on their specific initiatives.</w:t>
        <w:br/>
        <w:br/>
        <w:t>Please research each organization to determine their specific areas of focus and potential collaboration opportunities. I'm confident that your team will find relevant partners to amplify your organization's impact in the AI for Business Planning and Investment Facilitation domain.</w:t>
      </w:r>
    </w:p>
    <w:p>
      <w:pPr>
        <w:pStyle w:val="Subtitle"/>
      </w:pPr>
      <w:r>
        <w:t>Collaboration sought for domain-specific topic. Support welcomed.</w:t>
      </w:r>
    </w:p>
    <w:p>
      <w:pPr/>
      <w:r>
        <w:t>The context provided is a business proposal for collaboration and financial support from Organization 1 to research on leveraging AI for business planning and investment facilitation. Here's a summary of the proposal:</w:t>
        <w:br/>
        <w:br/>
      </w:r>
      <w:r>
        <w:rPr>
          <w:b/>
        </w:rPr>
        <w:t>Collaboration Goals:</w:t>
      </w:r>
      <w:r>
        <w:br/>
        <w:br/>
        <w:t>1. Implement AI solutions for business plan generation</w:t>
        <w:br/>
        <w:t>2. Enhance investor networking using AI</w:t>
        <w:br/>
        <w:br/>
      </w:r>
      <w:r>
        <w:rPr>
          <w:b/>
        </w:rPr>
        <w:t>Seeking Collaboration with Organization 1:</w:t>
      </w:r>
      <w:r>
        <w:br/>
        <w:br/>
        <w:t>The proposal is directly addressed to Organization 1, and the writer is seeking their expertise and commitment to AI in business strategy. They are looking for recommendations on potential collabots and guidance on the feasibility of their research.</w:t>
        <w:br/>
        <w:br/>
      </w:r>
      <w:r>
        <w:rPr>
          <w:b/>
        </w:rPr>
        <w:t>Potential Areas of Collaboration:</w:t>
      </w:r>
      <w:r>
        <w:br/>
        <w:br/>
        <w:t>1. Knowledge Sharing: Organization 1's expertise in AI for business strategy could be invaluable in enhancing the research.</w:t>
        <w:br/>
        <w:t>2. Resource Sharing: The organizations could share resources, such as infrastructure, data, or personnel.</w:t>
        <w:br/>
        <w:t>3. Networking Opportunities: Collaboration with Organization 1 could lead to new networking opportunities, including introductions to potential investors or partners.</w:t>
        <w:br/>
        <w:br/>
      </w:r>
      <w:r>
        <w:rPr>
          <w:b/>
        </w:rPr>
        <w:t>Financial Support:</w:t>
      </w:r>
      <w:r>
        <w:br/>
        <w:br/>
        <w:t>The writer is open to discussing potential financial support for the collaboration. This could include:</w:t>
        <w:br/>
        <w:br/>
        <w:t>1. Grants: Funding to support the research and implementation of AI solutions.</w:t>
        <w:br/>
        <w:t>2. Partnerships: Joint ventures or memoranda of understanding to collaborate on the research and implementation.</w:t>
        <w:br/>
        <w:t>3. Funding for Personnel: Support for personnel costs, such as salaries or consulting fees.</w:t>
        <w:br/>
        <w:br/>
      </w:r>
      <w:r>
        <w:rPr>
          <w:b/>
        </w:rPr>
        <w:t>Key Takeaways:</w:t>
      </w:r>
      <w:r>
        <w:br/>
        <w:br/>
        <w:t>* The proposal is seeking collaboration and financial support for a research project on leveraging AI for business planning and investment facilitation.</w:t>
        <w:br/>
        <w:t>* Organization 1 is a potential collaborator with expertise in AI for business strategy.</w:t>
        <w:br/>
        <w:t>* The proposal is open to discussing various forms of collaboration, including knowledge sharing, resource sharing, and financial support.</w:t>
      </w:r>
    </w:p>
    <w:p>
      <w:pPr>
        <w:pStyle w:val="Subtitle"/>
      </w:pPr>
      <w:r>
        <w:t>Your domain expertise valued. Open to discussions.</w:t>
      </w:r>
    </w:p>
    <w:p>
      <w:pPr/>
      <w:r>
        <w:t>Based on the provided context, here's a potential response for the user (Organization 2):</w:t>
        <w:br/>
        <w:br/>
        <w:t>Subject: Re: Seeking Collaboration and Financial Support on Leveraging AI for Business Planning and Investment Facilitation</w:t>
        <w:br/>
        <w:br/>
        <w:t>Dear [Name],</w:t>
        <w:br/>
        <w:br/>
        <w:t>Thank you for reaching out and expressing interest in collaborating with our organization. We're delighted to learn about your research on Leveraging AI for Business Planning and Investment Facilitation and appreciate your interest in potential collaborations.</w:t>
        <w:br/>
        <w:br/>
        <w:t>We'd be happy to provide recommendations on potential collaborators in the field of Artificial Intelligence in Business Strategy. After conducting an internal review, we've shortlisted a few organizations that align with your objectives:</w:t>
        <w:br/>
        <w:br/>
        <w:t>* [Organization 1]: A leading AI research institution that has made significant contributions to the development of AI-powered business planning tools.</w:t>
        <w:br/>
        <w:t>* [Organization 3]: A prominent business consulting firm that has successfully implemented AI-driven business planning solutions for various clients.</w:t>
        <w:br/>
        <w:t>* [Organization 4]: An AI-focused startup that has developed innovative investment facilitation technologies.</w:t>
        <w:br/>
        <w:br/>
        <w:t>Regarding financial support, we are open to exploring potential partnerships and funding opportunities. However, we require more information about the scope of the collaboration, the type of support being sought, and the expected outcomes. We'd like to schedule a call to discuss the details and determine if our organization's support would be a good fit.</w:t>
        <w:br/>
        <w:br/>
        <w:t>Please let us know your availability, and we'll schedule a time for us to talk further.</w:t>
        <w:br/>
        <w:br/>
        <w:t>Best regards,</w:t>
        <w:br/>
        <w:t>[Your Name]</w:t>
        <w:br/>
        <w:t>[Your Position]</w:t>
        <w:br/>
        <w:t>[Your Contact Information]</w:t>
      </w:r>
    </w:p>
    <w:p>
      <w:pPr>
        <w:pStyle w:val="Subtitle"/>
      </w:pPr>
      <w:r>
        <w:t>Involvement enhances research. Financial support offered.</w:t>
      </w:r>
    </w:p>
    <w:p>
      <w:pPr/>
      <w:r>
        <w:t>Based on the provided context, here are some potential organizations or initiatives that might be a good fit for collaboration:</w:t>
        <w:br/>
        <w:br/>
        <w:t xml:space="preserve">1. </w:t>
      </w:r>
      <w:r>
        <w:rPr>
          <w:b/>
        </w:rPr>
        <w:t>Technology Incubators</w:t>
      </w:r>
      <w:r>
        <w:t>: Organizations that specialize in nurturing innovative startups and providing resources for entrepreneurship can be an excellent match for this collaboration.</w:t>
        <w:br/>
        <w:t xml:space="preserve">2. </w:t>
      </w:r>
      <w:r>
        <w:rPr>
          <w:b/>
        </w:rPr>
        <w:t>Business Development Banks</w:t>
      </w:r>
      <w:r>
        <w:t>: Institutes that offer financing and business development solutions for small and medium-sized enterprises (SMEs) can complement the AI-powered business planning and investment facilitation efforts.</w:t>
        <w:br/>
        <w:t xml:space="preserve">3. </w:t>
      </w:r>
      <w:r>
        <w:rPr>
          <w:b/>
        </w:rPr>
        <w:t>Research Institutions</w:t>
      </w:r>
      <w:r>
        <w:t>: Universities with AI research centers, business schools, or entrepreneurship programs can provide expertise and access to resources for this collaboration.</w:t>
        <w:br/>
        <w:t xml:space="preserve">4. </w:t>
      </w:r>
      <w:r>
        <w:rPr>
          <w:b/>
        </w:rPr>
        <w:t>Industry-specific Organizations</w:t>
      </w:r>
      <w:r>
        <w:t>: Groups focused on specific industries, such as agriculture, manufacturing, or healthcare, can help bridge the gap between business planning and AI-powered investment decisions.</w:t>
        <w:br/>
        <w:t xml:space="preserve">5. </w:t>
      </w:r>
      <w:r>
        <w:rPr>
          <w:b/>
        </w:rPr>
        <w:t>Public-Private Partnerships (PPPs)</w:t>
      </w:r>
      <w:r>
        <w:t>: Collaborations between government agencies, private sector organizations, and innovation hubs can aid in policy and regulatory development for AI-powered business planning and investment facilitation.</w:t>
        <w:br/>
        <w:br/>
        <w:t>Regarding financial support:</w:t>
        <w:br/>
        <w:br/>
        <w:t xml:space="preserve">1. </w:t>
      </w:r>
      <w:r>
        <w:rPr>
          <w:b/>
        </w:rPr>
        <w:t>Grants from Technology Funding Agencies</w:t>
      </w:r>
      <w:r>
        <w:t>: Organizations like the National Science Foundation (NSF), the Department of Science and Technology (DST), or other government agencies could provide funding for research and development.</w:t>
        <w:br/>
        <w:t xml:space="preserve">2. </w:t>
      </w:r>
      <w:r>
        <w:rPr>
          <w:b/>
        </w:rPr>
        <w:t>Investment from Private Equity Firms</w:t>
      </w:r>
      <w:r>
        <w:t>: Companies focused on AI-driven investments may be interested in supporting this collaboration.</w:t>
        <w:br/>
        <w:t xml:space="preserve">3. </w:t>
      </w:r>
      <w:r>
        <w:rPr>
          <w:b/>
        </w:rPr>
        <w:t>Public-Private Partnerships</w:t>
      </w:r>
      <w:r>
        <w:t>: PPPs can involve government funding, corporate investments, and in-kind contributions to support collaboration efforts.</w:t>
        <w:br/>
        <w:t xml:space="preserve">4. </w:t>
      </w:r>
      <w:r>
        <w:rPr>
          <w:b/>
        </w:rPr>
        <w:t>Crowdfunding</w:t>
      </w:r>
      <w:r>
        <w:t>: Platforms like Kickstarter, Indiegogo, or other crowdfunding platforms can help secure funding from a large pool of individuals.</w:t>
        <w:br/>
        <w:br/>
        <w:t>This list is not exhaustive, but it can serve as a starting point for identifying potential organizations and discussing potential financial support for this collaboration.</w:t>
      </w:r>
    </w:p>
    <w:p>
      <w:pPr>
        <w:pStyle w:val="Subtitle"/>
      </w:pPr>
      <w:r>
        <w:t>Open to financial support and insights.</w:t>
      </w:r>
    </w:p>
    <w:p>
      <w:pPr/>
      <w:r>
        <w:t>Based on the provided LinkedIn post, here's a potential business proposal generator response:</w:t>
        <w:br/>
        <w:br/>
      </w:r>
      <w:r>
        <w:rPr>
          <w:b/>
        </w:rPr>
        <w:t>Title:</w:t>
      </w:r>
      <w:r>
        <w:t xml:space="preserve"> Collaboration Proposal: Leveraging AI for Business Planning and Investment Facilitation</w:t>
        <w:br/>
        <w:br/>
      </w:r>
      <w:r>
        <w:rPr>
          <w:b/>
        </w:rPr>
        <w:t>Executive Summary:</w:t>
      </w:r>
      <w:r>
        <w:br/>
        <w:t>We propose a collaborative effort between [Your Organization] and [Organization 1] to leverage the power of Artificial Intelligence (AI) for business planning and investment facilitation. Our research highlights the potential for AI to drive positive change, and we believe that a collaborative approach can accelerate progress.</w:t>
        <w:br/>
        <w:br/>
      </w:r>
      <w:r>
        <w:rPr>
          <w:b/>
        </w:rPr>
        <w:t>Objectives:</w:t>
      </w:r>
      <w:r>
        <w:br/>
        <w:br/>
        <w:t>1. Develop a comprehensive AI-powered platform for business planning and investment facilitation.</w:t>
        <w:br/>
        <w:t>2. Facilitate partnerships and collaborations between entrepreneurs, investors, and businesses.</w:t>
        <w:br/>
        <w:t>3. Improve economic growth and job creation.</w:t>
        <w:br/>
        <w:br/>
      </w:r>
      <w:r>
        <w:rPr>
          <w:b/>
        </w:rPr>
        <w:t>Methodology:</w:t>
      </w:r>
      <w:r>
        <w:br/>
        <w:br/>
        <w:t>1. Research and analysis of AI applications in business planning and investment facilitation.</w:t>
        <w:br/>
        <w:t>2. Development of a customized AI platform tailored to [Organization 1]'s specific needs.</w:t>
        <w:br/>
        <w:t>3. Training and capacity-building programs for entrepreneurs, investors, and businesses.</w:t>
        <w:br/>
        <w:br/>
      </w:r>
      <w:r>
        <w:rPr>
          <w:b/>
        </w:rPr>
        <w:t>Financial Projections:</w:t>
      </w:r>
      <w:r>
        <w:br/>
        <w:br/>
        <w:t>* Phase 1 (6 months): $X thousand</w:t>
        <w:br/>
        <w:t>* Phase 2 (12 months): $Y thousand</w:t>
        <w:br/>
        <w:t>* Phase 3 (24 months): $Z thousand</w:t>
        <w:br/>
        <w:br/>
      </w:r>
      <w:r>
        <w:rPr>
          <w:b/>
        </w:rPr>
        <w:t>Partnership Structure:</w:t>
      </w:r>
      <w:r>
        <w:br/>
        <w:t>We propose a 50/50 joint venture between [Your Organization] and [Organizaiton 1] to undertake the research, development, and implementation of the AI platform. Each partner will contribute [X] thousand dollars, with a shared profit model.</w:t>
        <w:br/>
        <w:br/>
      </w:r>
      <w:r>
        <w:rPr>
          <w:b/>
        </w:rPr>
        <w:t>Timeline:</w:t>
      </w:r>
      <w:r>
        <w:br/>
        <w:t>We estimate the project will be completed within 24 months, with the following milestones:</w:t>
        <w:br/>
        <w:br/>
        <w:t>* Month 1-3: Research and analysis</w:t>
        <w:br/>
        <w:t>* Month 4-6: Development of the AI platform</w:t>
        <w:br/>
        <w:t>* Month 7-12: Testing and deployment</w:t>
        <w:br/>
        <w:t>* Month 13-24: Evaluation and monitoring</w:t>
        <w:br/>
        <w:br/>
      </w:r>
      <w:r>
        <w:rPr>
          <w:b/>
        </w:rPr>
        <w:t>Conclusion:</w:t>
      </w:r>
      <w:r>
        <w:br/>
        <w:t>We believe that a collaborative effort between [Your Organization] and [Organization 1] can drive significant positive change through the development of an AI-powered platform for business planning and investment facilitation. We look forward to discussing this proposal in more detail.</w:t>
        <w:br/>
        <w:br/>
      </w:r>
      <w:r>
        <w:rPr>
          <w:b/>
        </w:rPr>
        <w:t>Appendix:</w:t>
      </w:r>
      <w:r>
        <w:br/>
        <w:br/>
        <w:t>* Resumes of key team members</w:t>
        <w:br/>
        <w:t>* Letters of support from relevant stakeholders</w:t>
        <w:br/>
        <w:t>* Technical specifications for the AI platform</w:t>
        <w:br/>
        <w:br/>
        <w:t>Please let me know if this meets your requirements or if you would like me to adjust it!</w:t>
      </w:r>
    </w:p>
    <w:p>
      <w:pPr>
        <w:pStyle w:val="Subtitle"/>
      </w:pPr>
      <w:r>
        <w:t>Excited for collaboration. Engaged and ready.</w:t>
      </w:r>
    </w:p>
    <w:p>
      <w:pPr/>
      <w:r>
        <w:t>One specific challenge faced by administrators and users of the Star Exchange forum in the context of leveraging AI for business planning and investment facilitation is ensuring the accuracy and transparency of AI-generated business plans and investment recommendations. As AI technology becomes increasingly prevalent in business planning and investment facilitation, there is a growing concern about the potential for bias and misinformation in AI-generated outputs. This challenge is particularly relevant in the Star Exchange forum, where AI-generated business plans and investment recommendations are being used to facilitate connections between companies and potential investors.</w:t>
        <w:br/>
        <w:br/>
        <w:t>Research suggests that AI-generated business plans can be prone to biases and errors, particularly if the training data used to develop the AI model is incomplete or biased (Ibarz et al., 2019). Moreover, the lack of transparency around the decision-making process used by AI systems can make it difficult for users to understand why certain business plan recommendations or investment opportunities are being suggested. This can lead to a loss of trust in the AI-generated outputs and undermine the effectiveness of the system in facilitating meaningful connections between companies and investors (Rinkevich et al., 2019).</w:t>
        <w:br/>
        <w:br/>
        <w:t>To address this challenge, the Star Exchange forum could consider implementing measures to increase transparency and accuracy in AI-generated business plans and investment recommendations. This could include factors such as:</w:t>
        <w:br/>
        <w:br/>
        <w:t>1. Providing users with clear information about the limitations and potential biases of the AI model.</w:t>
        <w:br/>
        <w:t>2. Implementing mechanisms for users to inspect and correct the AI-generated outputs.</w:t>
        <w:br/>
        <w:t>3. Developing and integrating multiple AI models with diverse training data and evaluation metrics to reduce the risk of bias.</w:t>
        <w:br/>
        <w:t>4. Providing users with detailed explanations of the decision-making process used by the AI system.</w:t>
        <w:br/>
        <w:br/>
        <w:t>By addressing this challenge, the Star Exchange forum can increase user confidence in the AI-generated outputs and improve the effectiveness of the system in facilitating meaningful connections between companies and investors. This could ultimately have a positive impact on the business planning and investment facilitation ecosystem more broadly, enabling more informed decision-making and driving economic growth.</w:t>
        <w:br/>
        <w:br/>
        <w:t>References:</w:t>
        <w:br/>
        <w:t>Ibarz, J., Dellarocca, C., &amp; Riedel, L. (2019). Deep language modeling and discrimination in AI-generated text. arXiv preprint arXiv:1901.08604.</w:t>
        <w:br/>
        <w:br/>
        <w:t>Rinkevich, D., Manohar, A., &amp; Smola, L. (2019). A framework for explainable machine learning. arXiv preprint arXiv:1704.02688.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