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Pitch Deck For: انقلابی در برنامه ریزی کسب و کار: تسهیلات سرمایه گذاری مبتنی بر هوش مصنوعی برای شرکت های جهانی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عنوان رویکردی مدرن و نوآورانه برای برنامه ریزی و سرمایه گذاری کسب و کار را نشان می دهد و نقش هوش مصنوعی را در تسهیل فرآیند روان تر و کارآمدتر برجسته می کند.</w:t>
      </w:r>
    </w:p>
    <w:p>
      <w:pPr/>
      <w:r/>
    </w:p>
    <w:p>
      <w:pPr xmlns:w="http://schemas.openxmlformats.org/wordprocessingml/2006/main">
        <w:pStyle w:val="Subtitle"/>
      </w:pPr>
      <w:r xmlns:w="http://schemas.openxmlformats.org/wordprocessingml/2006/main">
        <w:t xml:space="preserve">1. مقدمه: مروری بر راهنمای محتوای هوش مصنوعی و ماموریت.</w:t>
      </w:r>
    </w:p>
    <w:p>
      <w:pPr xmlns:w="http://schemas.openxmlformats.org/wordprocessingml/2006/main"/>
      <w:r xmlns:w="http://schemas.openxmlformats.org/wordprocessingml/2006/main">
        <w:t xml:space="preserve">در اینجا یک پیشنهاد تجاری بالقوه بر اساس زمینه ارائه شده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برنامه ریزی کسب و کار با کمک هوش مصنوعی و پلت فرم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بیانیه ماموریت: </w:t>
      </w:r>
      <w:r xmlns:w="http://schemas.openxmlformats.org/wordprocessingml/2006/main">
        <w:br xmlns:w="http://schemas.openxmlformats.org/wordprocessingml/2006/main"/>
      </w:r>
      <w:r xmlns:w="http://schemas.openxmlformats.org/wordprocessingml/2006/main">
        <w:t xml:space="preserve">ماموریت ما توانمندسازی کارآفرینان و مشاغل کوچک با استفاده از هوش مصنوعی (AI) برای ایجاد طرح های تجاری مناسب و افزایش آنها است. شانس تأمین بودجه و دستیابی به موفقیت بلندمدت. هدف ما این است که با اتصال کسب‌وکارها با سرمایه‌گذاران بالقوه، تقویت رشد پایدار و ترویج توسعه اقتصادی، شکاف بودجه را پر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پلت فرم برنامه ریزی تجاری مبتنی بر هوش مصنوعی ایجاد کنید که به شرکت ها در ایجاد طرح های تجاری سفارشی، پوشش تجزیه و تحلیل بازار، پیش بینی های مالی و استراتژی های بازاریابی کمک می کند. </w:t>
      </w:r>
      <w:r xmlns:w="http://schemas.openxmlformats.org/wordprocessingml/2006/main">
        <w:br xmlns:w="http://schemas.openxmlformats.org/wordprocessingml/2006/main"/>
      </w:r>
      <w:r xmlns:w="http://schemas.openxmlformats.org/wordprocessingml/2006/main">
        <w:t xml:space="preserve">2. یک پایگاه داده جامع از سرمایه گذاران بالقوه و شرکت های سرمایه گذاری مخاطره آمیز ایجاد کنید، تا کسب و کارها را قادر به تامین بودجه و راهنمایی کنند. </w:t>
      </w:r>
      <w:r xmlns:w="http://schemas.openxmlformats.org/wordprocessingml/2006/main">
        <w:br xmlns:w="http://schemas.openxmlformats.org/wordprocessingml/2006/main"/>
      </w:r>
      <w:r xmlns:w="http://schemas.openxmlformats.org/wordprocessingml/2006/main">
        <w:t xml:space="preserve">3. یک رابط کاربری امن و کاربرپسند برای کسب‌وکارها فراهم کنید تا برنامه‌های خود را آپلود کنند، بازخورد دریافت کنند و قبل از ارسال به سرمایه‌گذاران، آنها را اصلاح کنند. </w:t>
      </w:r>
      <w:r xmlns:w="http://schemas.openxmlformats.org/wordprocessingml/2006/main">
        <w:br xmlns:w="http://schemas.openxmlformats.org/wordprocessingml/2006/main"/>
      </w:r>
      <w:r xmlns:w="http://schemas.openxmlformats.org/wordprocessingml/2006/main">
        <w:t xml:space="preserve">4. یک داشبورد تحلیلی قوی ایجاد کنید که عملکرد کسب و کار را ردیابی می کند و بینش هایی را برای سرمایه گذاران و صاحبان کسب و کار فراهم می کند تا تصمیمات آگاهانه بگیرند. </w:t>
      </w:r>
      <w:r xmlns:w="http://schemas.openxmlformats.org/wordprocessingml/2006/main">
        <w:br xmlns:w="http://schemas.openxmlformats.org/wordprocessingml/2006/main"/>
      </w:r>
      <w:r xmlns:w="http://schemas.openxmlformats.org/wordprocessingml/2006/main">
        <w:t xml:space="preserve">5. ارائه طیف وسیعی از خدمات و منابع برای حمایت از کسب و کارها در مسیر رشد آنها، از جمله شتاب دهنده های تجاری، انکوباتورها و رویدادهای شبکه.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ابزارهای تولید و ویرایش طرح کسب و کار مبتنی بر هوش مصنوعی </w:t>
      </w:r>
      <w:r xmlns:w="http://schemas.openxmlformats.org/wordprocessingml/2006/main">
        <w:br xmlns:w="http://schemas.openxmlformats.org/wordprocessingml/2006/main"/>
      </w:r>
      <w:r xmlns:w="http://schemas.openxmlformats.org/wordprocessingml/2006/main">
        <w:t xml:space="preserve">2. الگوهای طرح کسب و کار شخصی سازی شده </w:t>
      </w:r>
      <w:r xmlns:w="http://schemas.openxmlformats.org/wordprocessingml/2006/main">
        <w:br xmlns:w="http://schemas.openxmlformats.org/wordprocessingml/2006/main"/>
      </w:r>
      <w:r xmlns:w="http://schemas.openxmlformats.org/wordprocessingml/2006/main">
        <w:t xml:space="preserve">3. پلت فرم تطبیق سرمایه گذار </w:t>
      </w:r>
      <w:r xmlns:w="http://schemas.openxmlformats.org/wordprocessingml/2006/main">
        <w:br xmlns:w="http://schemas.openxmlformats.org/wordprocessingml/2006/main"/>
      </w:r>
      <w:r xmlns:w="http://schemas.openxmlformats.org/wordprocessingml/2006/main">
        <w:t xml:space="preserve">4. پلت فرم ایمن و کاربرپسند برای آپلود و مدیریت طرح های تجاری </w:t>
      </w:r>
      <w:r xmlns:w="http://schemas.openxmlformats.org/wordprocessingml/2006/main">
        <w:br xmlns:w="http://schemas.openxmlformats.org/wordprocessingml/2006/main"/>
      </w:r>
      <w:r xmlns:w="http://schemas.openxmlformats.org/wordprocessingml/2006/main">
        <w:t xml:space="preserve">5. داشبورد تجزیه و تحلیل برای ردیابی عملکرد کسب و </w:t>
      </w:r>
      <w:r xmlns:w="http://schemas.openxmlformats.org/wordprocessingml/2006/main">
        <w:br xmlns:w="http://schemas.openxmlformats.org/wordprocessingml/2006/main"/>
      </w:r>
      <w:r xmlns:w="http://schemas.openxmlformats.org/wordprocessingml/2006/main">
        <w:t xml:space="preserve">کار 6. شتاب دهنده ها و انکوباتورها </w:t>
      </w:r>
      <w:r xmlns:w="http://schemas.openxmlformats.org/wordprocessingml/2006/main">
        <w:br xmlns:w="http://schemas.openxmlformats.org/wordprocessingml/2006/main"/>
      </w:r>
      <w:r xmlns:w="http://schemas.openxmlformats.org/wordprocessingml/2006/main">
        <w:t xml:space="preserve">7. رویدادهای شبکه و وبینارها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بازار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شرکت های کوچک و متوسط (SMEs) </w:t>
      </w:r>
      <w:r xmlns:w="http://schemas.openxmlformats.org/wordprocessingml/2006/main">
        <w:br xmlns:w="http://schemas.openxmlformats.org/wordprocessingml/2006/main"/>
      </w:r>
      <w:r xmlns:w="http://schemas.openxmlformats.org/wordprocessingml/2006/main">
        <w:t xml:space="preserve">* استارتاپ ها </w:t>
      </w:r>
      <w:r xmlns:w="http://schemas.openxmlformats.org/wordprocessingml/2006/main">
        <w:br xmlns:w="http://schemas.openxmlformats.org/wordprocessingml/2006/main"/>
      </w:r>
      <w:r xmlns:w="http://schemas.openxmlformats.org/wordprocessingml/2006/main">
        <w:t xml:space="preserve">* سرمایه گذاری های کارآفرینی </w:t>
      </w:r>
      <w:r xmlns:w="http://schemas.openxmlformats.org/wordprocessingml/2006/main">
        <w:br xmlns:w="http://schemas.openxmlformats.org/wordprocessingml/2006/main"/>
      </w:r>
      <w:r xmlns:w="http://schemas.openxmlformats.org/wordprocessingml/2006/main">
        <w:t xml:space="preserve">* مشاغل متعلق به خانواده </w:t>
      </w:r>
      <w:r xmlns:w="http://schemas.openxmlformats.org/wordprocessingml/2006/main">
        <w:br xmlns:w="http://schemas.openxmlformats.org/wordprocessingml/2006/main"/>
      </w:r>
      <w:r xmlns:w="http://schemas.openxmlformats.org/wordprocessingml/2006/main">
        <w:t xml:space="preserve">* سازمان های غیر انتفاعی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مدل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مدل مبتنی بر اشتراک برای دسترسی به ویژگی ها و خدمات پلت فرم </w:t>
      </w:r>
      <w:r xmlns:w="http://schemas.openxmlformats.org/wordprocessingml/2006/main">
        <w:br xmlns:w="http://schemas.openxmlformats.org/wordprocessingml/2006/main"/>
      </w:r>
      <w:r xmlns:w="http://schemas.openxmlformats.org/wordprocessingml/2006/main">
        <w:t xml:space="preserve">2. مدل مبتنی بر کمیسیون برای هماهنگی سرمایه گذاران و ترتیبات تأمین مالی </w:t>
      </w:r>
      <w:r xmlns:w="http://schemas.openxmlformats.org/wordprocessingml/2006/main">
        <w:br xmlns:w="http://schemas.openxmlformats.org/wordprocessingml/2006/main"/>
      </w:r>
      <w:r xmlns:w="http://schemas.openxmlformats.org/wordprocessingml/2006/main">
        <w:t xml:space="preserve">3. داده ها خدمات تجزیه و تحلیل و بینش برای سرمایه گذاران و صاحبان </w:t>
      </w:r>
      <w:r xmlns:w="http://schemas.openxmlformats.org/wordprocessingml/2006/main">
        <w:br xmlns:w="http://schemas.openxmlformats.org/wordprocessingml/2006/main"/>
      </w:r>
      <w:r xmlns:w="http://schemas.openxmlformats.org/wordprocessingml/2006/main">
        <w:t xml:space="preserve">مشاغل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Investment Ask: </w:t>
      </w:r>
      <w:r xmlns:w="http://schemas.openxmlformats.org/wordprocessingml/2006/main">
        <w:br xmlns:w="http://schemas.openxmlformats.org/wordprocessingml/2006/main"/>
      </w:r>
      <w:r xmlns:w="http://schemas.openxmlformats.org/wordprocessingml/2006/main">
        <w:t xml:space="preserve">ما به دنبال بودجه 500,000 دلاری برای حمایت از توسعه و راه اندازی پلت فرم برنامه ریزی تجاری و تسهیل سرمایه گذاری با کمک هوش مصنوعی هستیم. این سرمایه گذاری برای موارد زیر استفاده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پلت فرم برنامه ریزی تجاری مبتنی بر هوش مصنوعی </w:t>
      </w:r>
      <w:r xmlns:w="http://schemas.openxmlformats.org/wordprocessingml/2006/main">
        <w:br xmlns:w="http://schemas.openxmlformats.org/wordprocessingml/2006/main"/>
      </w:r>
      <w:r xmlns:w="http://schemas.openxmlformats.org/wordprocessingml/2006/main">
        <w:t xml:space="preserve">2. ایجاد مشارکت با سرمایه گذاران و شرکت های سرمایه گذاری خطرپذیر </w:t>
      </w:r>
      <w:r xmlns:w="http://schemas.openxmlformats.org/wordprocessingml/2006/main">
        <w:br xmlns:w="http://schemas.openxmlformats.org/wordprocessingml/2006/main"/>
      </w:r>
      <w:r xmlns:w="http://schemas.openxmlformats.org/wordprocessingml/2006/main">
        <w:t xml:space="preserve">3. ایجاد پایگاه داده قوی از سرمایه گذاران و مشاغل بالقوه </w:t>
      </w:r>
      <w:r xmlns:w="http://schemas.openxmlformats.org/wordprocessingml/2006/main">
        <w:br xmlns:w="http://schemas.openxmlformats.org/wordprocessingml/2006/main"/>
      </w:r>
      <w:r xmlns:w="http://schemas.openxmlformats.org/wordprocessingml/2006/main">
        <w:t xml:space="preserve">4. استخدام تیمی از متخصصان با تجربه برای پشتیبانی از توسعه پلت فرم و رشد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بازده سرمایه گذاری (ROI): </w:t>
      </w:r>
      <w:r xmlns:w="http://schemas.openxmlformats.org/wordprocessingml/2006/main">
        <w:br xmlns:w="http://schemas.openxmlformats.org/wordprocessingml/2006/main"/>
      </w:r>
      <w:r xmlns:w="http://schemas.openxmlformats.org/wordprocessingml/2006/main">
        <w:t xml:space="preserve">ما ROI قابل توجهی را از طریق کانال های زیر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هزینه های اشتراک از صاحبان مشاغل و سرمایه گذاران </w:t>
      </w:r>
      <w:r xmlns:w="http://schemas.openxmlformats.org/wordprocessingml/2006/main">
        <w:br xmlns:w="http://schemas.openxmlformats.org/wordprocessingml/2006/main"/>
      </w:r>
      <w:r xmlns:w="http://schemas.openxmlformats.org/wordprocessingml/2006/main">
        <w:t xml:space="preserve">2. درآمد مبتنی بر کمیسیون از مسابقات سرمایه‌گذاران </w:t>
      </w:r>
      <w:r xmlns:w="http://schemas.openxmlformats.org/wordprocessingml/2006/main">
        <w:br xmlns:w="http://schemas.openxmlformats.org/wordprocessingml/2006/main"/>
      </w:r>
      <w:r xmlns:w="http://schemas.openxmlformats.org/wordprocessingml/2006/main">
        <w:t xml:space="preserve">3. تجزیه و تحلیل داده‌ها و خدمات بینش </w:t>
      </w:r>
      <w:r xmlns:w="http://schemas.openxmlformats.org/wordprocessingml/2006/main">
        <w:br xmlns:w="http://schemas.openxmlformats.org/wordprocessingml/2006/main"/>
      </w:r>
      <w:r xmlns:w="http://schemas.openxmlformats.org/wordprocessingml/2006/main">
        <w:t xml:space="preserve">4. خدمات و منابع ممتاز برای شتاب‌دهنده‌های کسب‌وکار و انکوباتورها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1-3: توسعه پلت فرم و ادغام هوش مصنوعی </w:t>
      </w:r>
      <w:r xmlns:w="http://schemas.openxmlformats.org/wordprocessingml/2006/main">
        <w:br xmlns:w="http://schemas.openxmlformats.org/wordprocessingml/2006/main"/>
      </w:r>
      <w:r xmlns:w="http://schemas.openxmlformats.org/wordprocessingml/2006/main">
        <w:t xml:space="preserve">* ماه 4-6: مشارکت با سرمایه‌گذاران و شرکت‌های سرمایه‌گذاری خطرپذیر </w:t>
      </w:r>
      <w:r xmlns:w="http://schemas.openxmlformats.org/wordprocessingml/2006/main">
        <w:br xmlns:w="http://schemas.openxmlformats.org/wordprocessingml/2006/main"/>
      </w:r>
      <w:r xmlns:w="http://schemas.openxmlformats.org/wordprocessingml/2006/main">
        <w:t xml:space="preserve">* ماه 7 تا 9: ایجاد پایگاه داده و فهرست‌بندی مشاغل </w:t>
      </w:r>
      <w:r xmlns:w="http://schemas.openxmlformats.org/wordprocessingml/2006/main">
        <w:br xmlns:w="http://schemas.openxmlformats.org/wordprocessingml/2006/main"/>
      </w:r>
      <w:r xmlns:w="http://schemas.openxmlformats.org/wordprocessingml/2006/main">
        <w:t xml:space="preserve">* ماه 10 تا 12: راه‌اندازی و بازاریابی پلتفرم تلاش‌ها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پلتفرم تسهیل سرمایه‌گذاری و برنامه‌ریزی کسب‌وکار با کمک هوش مصنوعی راه‌حل منحصربه‌فردی را برای کارآفرینان و کسب‌وکارهای کوچکی که به‌دنبال فرصت‌های مالی و رشد هستند، ارائه می‌دهد. با یک پایگاه داده جامع از سرمایه گذاران، داشبورد تجزیه و تحلیل قوی، و خدمات ممتاز، ما مطمئن هستیم که پلتفرم ما باعث توسعه و رشد اقتصادی خواهد شد. ما معتقدیم که این پروژه پتانسیل ایجاد تاثیر و بازگشت سرمایه قابل توجه را دارد و مشتاقانه منتظر همکاری با سرمایه گذاران و ذینفعان برای تحقق بخشیدن به این چشم انداز هستیم.</w:t>
      </w:r>
    </w:p>
    <w:p>
      <w:pPr xmlns:w="http://schemas.openxmlformats.org/wordprocessingml/2006/main">
        <w:pStyle w:val="Subtitle"/>
      </w:pPr>
      <w:r xmlns:w="http://schemas.openxmlformats.org/wordprocessingml/2006/main">
        <w:t xml:space="preserve">2. بیان مشکل: چالش ها در ایجاد محتوای بدون هوش مصنوعی را شناسایی کنید.</w:t>
      </w:r>
    </w:p>
    <w:p>
      <w:pPr xmlns:w="http://schemas.openxmlformats.org/wordprocessingml/2006/main"/>
      <w:r xmlns:w="http://schemas.openxmlformats.org/wordprocessingml/2006/main">
        <w:rPr>
          <w:b/>
        </w:rPr>
        <w:t xml:space="preserve">چالش‌ها و نکات دردناک در تولید محتوا بدون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حالی که روش‌های سنتی تولید محتوا می‌توانند محتوای باکیفیت تولید کنند، اغلب با چالش‌ها و نقاط دردسر قابل توجهی مواجه می‌شوند، به ویژه در مقایسه با کارایی و مقیاس‌پذیری تولید محتوای مبتنی بر هوش مصنوعی. برخی از چالش‌های کلیدی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مدیریت زمان ناکارآمد </w:t>
      </w:r>
      <w:r xmlns:w="http://schemas.openxmlformats.org/wordprocessingml/2006/main">
        <w:t xml:space="preserve">: ایجاد محتوای سنتی می‌تواند زمان‌بر باشد و به تحقیق، نوشتن و ویرایش دستی نیاز داشته باشد. این می تواند منجر به تاخیر و از دست دادن ضرب الاجل شود و بر توانایی شرکت برای انطباق با شرایط متغیر بازار تأثیر بگذارد.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عدم سازگاری </w:t>
      </w:r>
      <w:r xmlns:w="http://schemas.openxmlformats.org/wordprocessingml/2006/main">
        <w:t xml:space="preserve">: ایجاد محتوای دستی می تواند منجر به لحن، سبک و قالب متناقض در انواع مختلف محتوا شود و درک روایت شرکت را برای مخاطبان چالش برانگیز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مقیاس پذیری محدود </w:t>
      </w:r>
      <w:r xmlns:w="http://schemas.openxmlformats.org/wordprocessingml/2006/main">
        <w:t xml:space="preserve">: با رشد شرکت ها، نیازهای تولید محتوا نیز افزایش می یابد. روش‌های سنتی می‌توانند با مشکل همراه باشند، که منجر به منابع ناکافی، افزایش هزینه‌ها و کاهش کیفیت محتوا می‌شود.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هزینه های بالا </w:t>
      </w:r>
      <w:r xmlns:w="http://schemas.openxmlformats.org/wordprocessingml/2006/main">
        <w:t xml:space="preserve">: ایجاد محتوای دستی مستلزم سرمایه گذاری قابل توجهی در پرسنل، آموزش و تجهیزات است، به ویژه برای صنایع پیچیده یا با سرعت بالا.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ذهنیت </w:t>
      </w:r>
      <w:r xmlns:w="http://schemas.openxmlformats.org/wordprocessingml/2006/main">
        <w:t xml:space="preserve">: احساسات انسانی، تعصبات و نظرات ذهنی می توانند بر تولید محتوا تأثیر بگذارند و به طور بالقوه منجر به پیام رسانی نامناسب و قطع ارتباط مخاطبان شوند.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تجزیه و تحلیل داده ها و بینش ها </w:t>
      </w:r>
      <w:r xmlns:w="http://schemas.openxmlformats.org/wordprocessingml/2006/main">
        <w:t xml:space="preserve">: تولید محتوای سنتی اغلب فاقد توانایی تجزیه و تحلیل و ترکیب داده ها، بینش ها و روندهای بازار است که باعث می شود در پیشبرد نتایج کسب و کار کمتر موثر باشد.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خستگی محتوا </w:t>
      </w:r>
      <w:r xmlns:w="http://schemas.openxmlformats.org/wordprocessingml/2006/main">
        <w:t xml:space="preserve">: حجم زیاد محتوای مورد نیاز می تواند منجر به خستگی مخاطب شود و حفظ تعامل و علاقه را چالش برانگیز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روش‌های فعلی ناکافی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روش‌های کنونی ایجاد محتوا، مانند نوشتن، ویرایش و انتشار سنتی، به چند دلیل ناکافی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تغییرات سریع در شرایط بازار </w:t>
      </w:r>
      <w:r xmlns:w="http://schemas.openxmlformats.org/wordprocessingml/2006/main">
        <w:t xml:space="preserve">: سرعت پیشرفت‌های فناوری، روندهای تجاری در حال تحول، و تغییر ترجیحات مصرف‌کننده. نیاز به محتوای چابک و پاسخگو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مقیاس‌پذیری و کارایی هزینه </w:t>
      </w:r>
      <w:r xmlns:w="http://schemas.openxmlformats.org/wordprocessingml/2006/main">
        <w:t xml:space="preserve">: ایجاد محتوای مبتنی بر هوش مصنوعی می‌تواند به کاهش زمان تولید، هزینه‌ها و نیازهای پرسنل کمک کند و به شرکت‌ها اجازه می‌دهد تا منابع را به طور کارآمدتر تخصیص 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شخصی سازی و هدف گذاری </w:t>
      </w:r>
      <w:r xmlns:w="http://schemas.openxmlformats.org/wordprocessingml/2006/main">
        <w:t xml:space="preserve">: فناوری هوش مصنوعی ایجاد محتوای متناسب با مخاطبان خاص، بهبود تعامل، ارتباط و نرخ تبدیل را امکان پذیر می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بینش های مبتنی بر داده </w:t>
      </w:r>
      <w:r xmlns:w="http://schemas.openxmlformats.org/wordprocessingml/2006/main">
        <w:t xml:space="preserve">: تجزیه و تحلیل محتوای مبتنی بر هوش مصنوعی، بینش های ارزشمند و توصیه های مبتنی بر داده را ارائه می دهد، استراتژی محتوا و بهینه سازی را اطلاع رسانی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ادغام فناوری هوش مصنوعی در تولید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فناوری هوش مصنوعی، شرکت‌ها می‌توانند بر محدودیت‌ها و چالش‌های روش‌های سنتی تولید محتوا غلبه کنند و در نهایت استراتژی محتوای خود را بهبود بخشند و نتایج کسب‌وکار را هدایت کنند. AI در موارد زیر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تولید محتوا </w:t>
      </w:r>
      <w:r xmlns:w="http://schemas.openxmlformats.org/wordprocessingml/2006/main">
        <w:t xml:space="preserve">: ابزارهای مبتنی بر هوش مصنوعی در نوشتن، ویرایش و انتشار محتوای با کیفیت بالا کمک می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محتوا </w:t>
      </w:r>
      <w:r xmlns:w="http://schemas.openxmlformats.org/wordprocessingml/2006/main">
        <w:t xml:space="preserve">: هوش مصنوعی داده ها و روندهای بازار را تجزیه و تحلیل می کند و بینش های ارزشمندی را برای بهینه سازی محتوا و استراتژی ارائه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شخصی سازی </w:t>
      </w:r>
      <w:r xmlns:w="http://schemas.openxmlformats.org/wordprocessingml/2006/main">
        <w:t xml:space="preserve">: هوش مصنوعی به ایجاد محتوای مناسب برای مخاطبان خاص کمک می کند، تعامل و نرخ تبدیل را بهبود می بخشد.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مقیاس پذیری و کارایی </w:t>
      </w:r>
      <w:r xmlns:w="http://schemas.openxmlformats.org/wordprocessingml/2006/main">
        <w:t xml:space="preserve">: ایجاد محتوای مبتنی بر هوش مصنوعی زمان تولید، هزینه ها و نیازهای پرسنل را کاهش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ادغام فناوری هوش مصنوعی در فرآیندهای تولید محتوا، شرکت ها می توانند پتانسیل کامل محتوای خود را باز کنند، رشد کسب و کار را هدایت کنند و به اهداف خود برسند.</w:t>
      </w:r>
    </w:p>
    <w:p>
      <w:pPr xmlns:w="http://schemas.openxmlformats.org/wordprocessingml/2006/main">
        <w:pStyle w:val="Subtitle"/>
      </w:pPr>
      <w:r xmlns:w="http://schemas.openxmlformats.org/wordprocessingml/2006/main">
        <w:t xml:space="preserve">3. راه حل: راهنمای محتوای هوش مصنوعی را به عنوان راه حل ارائه دهید.</w:t>
      </w:r>
    </w:p>
    <w:p>
      <w:pPr xmlns:w="http://schemas.openxmlformats.org/wordprocessingml/2006/main"/>
      <w:r xmlns:w="http://schemas.openxmlformats.org/wordprocessingml/2006/main">
        <w:rPr>
          <w:b/>
        </w:rPr>
        <w:t xml:space="preserve">استفاده از هوش مصنوعی برای برنامه‌ریزی کسب‌وکار و تسهیل سرمایه‌گذاری: راه‌حلی برای تغییر بازی برای شرکت‌ها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در چشم‌انداز تجاری پرشتاب و رقابتی امروزی، شرکت‌ها با فشار فزاینده‌ای برای ایجاد و اجرای طرح‌های تجاری مؤثر و در عین حال تضمین سرمایه‌گذاری برای رشد و موفقیت مواجه هستند. روش‌های سنتی اغلب شامل فرآیندهای طولانی و پرهزینه می‌شوند و کسب‌وکارها را با زمان و منابع محدودی مواجه می‌کند. راه حل ما از فناوری هوش مصنوعی برای پر کردن این شکاف استفاده می کند و ارزش پیشنهادی منحصر به فردی را ارائه می دهد که مزایای قابل توجهی را برای شرکت ها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 پیشنهادی منحصر به فرد: </w:t>
      </w:r>
      <w:r xmlns:w="http://schemas.openxmlformats.org/wordprocessingml/2006/main">
        <w:br xmlns:w="http://schemas.openxmlformats.org/wordprocessingml/2006/main"/>
      </w:r>
      <w:r xmlns:w="http://schemas.openxmlformats.org/wordprocessingml/2006/main">
        <w:t xml:space="preserve">پلتفرم مبتنی بر هوش مصنوعی ما سه مزیت اصلی را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طرح های کسب و کار متناسب: </w:t>
      </w:r>
      <w:r xmlns:w="http://schemas.openxmlformats.org/wordprocessingml/2006/main">
        <w:t xml:space="preserve">الگوریتم های مبتنی بر هوش مصنوعی به طور ماهرانه داده های شرکت و روندهای صنعت را تجزیه و تحلیل می کنند تا برنامه های تجاری جامعی را ایجاد کنند که نیازها و اهداف تجاری خاص را برآورده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تطبیق سرمایه‌گذاری: </w:t>
      </w:r>
      <w:r xmlns:w="http://schemas.openxmlformats.org/wordprocessingml/2006/main">
        <w:t xml:space="preserve">فناوری هوش مصنوعی ما سرمایه‌گذاران بالقوه‌ای را شناسایی می‌کند که با نیازهای منحصربه‌فرد شرکت‌ها و اهداف سرمایه‌گذاری همسو می‌شوند، فرآیند سرمایه‌گذاری را ساده‌تر می‌کنند و احتمال تأمین بودجه را افزایش می‌دهند.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مقیاس پذیر و مقرون به صرفه: </w:t>
      </w:r>
      <w:r xmlns:w="http://schemas.openxmlformats.org/wordprocessingml/2006/main">
        <w:t xml:space="preserve">پلتفرم مبتنی بر هوش مصنوعی، کارهای مختلف برنامه ریزی تجاری و تسهیل سرمایه گذاری را خودکار و بهینه می کند و زمان و هزینه های مرتبط با روش های سنتی را کاهش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t xml:space="preserve">با استفاده از فناوری هوش مصنوعی، شرکت‌ها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رشد کسب و کار را افزایش دهند: </w:t>
      </w:r>
      <w:r xmlns:w="http://schemas.openxmlformats.org/wordprocessingml/2006/main">
        <w:t xml:space="preserve">برنامه‌های تجاری دقیق و متناسب، شانس رشد و توسعه موفق را افزایش می‌دهند.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بهبود نتایج سرمایه‌گذاری: </w:t>
      </w:r>
      <w:r xmlns:w="http://schemas.openxmlformats.org/wordprocessingml/2006/main">
        <w:t xml:space="preserve">تطابق مؤثر سرمایه‌گذاری تضمین می‌کند که شرکت‌ها بودجه‌ای را تضمین می‌کنند که با اهداف و نیازهای آنها همسو باشد.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افزایش بهره وری: </w:t>
      </w:r>
      <w:r xmlns:w="http://schemas.openxmlformats.org/wordprocessingml/2006/main">
        <w:t xml:space="preserve">اتوماسیون و بهینه سازی وظایف برنامه ریزی تجاری و تسهیل سرمایه گذاری زمان و هزینه ها را به حداقل می رساند و به شرکت ها اجازه می دهد تا بر فعالیت های با ارزش بالا تمرکز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کاهش ریسک: </w:t>
      </w:r>
      <w:r xmlns:w="http://schemas.openxmlformats.org/wordprocessingml/2006/main">
        <w:t xml:space="preserve">بینش‌های مبتنی بر هوش مصنوعی به شرکت‌ها کمک می‌کند ریسک‌ها و فرصت‌های بالقوه را شناسایی کنند و تصمیم‌گیری فعالانه را ممکن می‌سازد.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پلتفرم: </w:t>
      </w:r>
      <w:r xmlns:w="http://schemas.openxmlformats.org/wordprocessingml/2006/main">
        <w:t xml:space="preserve">تیم ما یک پلت فرم مبتنی بر هوش مصنوعی طراحی و توسعه خواهد داد که برنامه ریزی تجاری مبتنی بر هوش مصنوعی و ابزارهای تسهیل سرمایه گذاری را ادغام می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جمع آوری و ادغام داده ها: </w:t>
      </w:r>
      <w:r xmlns:w="http://schemas.openxmlformats.org/wordprocessingml/2006/main">
        <w:t xml:space="preserve">این پلتفرم داده های مربوط به شرکت و روندهای صنعت را جمع آوری و ادغام می کند تا برنامه های تجاری مناسب ایجاد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تست و اعتبارسنجی: </w:t>
      </w:r>
      <w:r xmlns:w="http://schemas.openxmlformats.org/wordprocessingml/2006/main">
        <w:t xml:space="preserve">این پلتفرم تحت آزمایش و اعتبارسنجی دقیق قرار خواهد گرفت تا از دقت و اثربخشی اطمینان حاصل شود.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راه اندازی برنامه آزمایشی: </w:t>
      </w:r>
      <w:r xmlns:w="http://schemas.openxmlformats.org/wordprocessingml/2006/main">
        <w:t xml:space="preserve">یک برنامه آزمایشی برای آزمایش پلت فرم و جمع آوری بازخورد از شرکت های شرکت کننده راه اندازی خواهد شد.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مقیاس پذیری و تکرار: </w:t>
      </w:r>
      <w:r xmlns:w="http://schemas.openxmlformats.org/wordprocessingml/2006/main">
        <w:t xml:space="preserve">پلت فرم به طور مداوم بر اساس بازخورد و ورودی صنعت به روز و اصلاح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راه‌حل ما با استفاده از فناوری هوش مصنوعی، ارزش پیشنهادی منحصربه‌فردی را ارائه می‌کند که می‌تواند به شرکت‌ها کمک کند تا در ایجاد و اجرای طرح‌های تجاری مؤثر و در عین حال تضمین سرمایه‌گذاری برای رشد و موفقیت. ما معتقدیم که پلتفرم ما پتانسیل ایجاد تحول در فرآیندهای برنامه ریزی تجاری و تسهیل سرمایه گذاری را دارد و مشتاقانه منتظر مشارکت با شرکت های آینده نگر برای موفقیت آن هستیم.</w:t>
      </w:r>
    </w:p>
    <w:p>
      <w:pPr xmlns:w="http://schemas.openxmlformats.org/wordprocessingml/2006/main">
        <w:pStyle w:val="Subtitle"/>
      </w:pPr>
      <w:r xmlns:w="http://schemas.openxmlformats.org/wordprocessingml/2006/main">
        <w:t xml:space="preserve">4. فرصت بازار: تقاضا و اندازه بالقوه بازار را به نمایش بگذارید.</w:t>
      </w:r>
    </w:p>
    <w:p>
      <w:pPr xmlns:w="http://schemas.openxmlformats.org/wordprocessingml/2006/main"/>
      <w:r xmlns:w="http://schemas.openxmlformats.org/wordprocessingml/2006/main">
        <w:rPr>
          <w:b/>
        </w:rPr>
        <w:t xml:space="preserve">تحلیل فرصت‌های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بازار هوش مصنوعی در تولید محتوا، به‌ویژه در ایجاد طرح کسب‌وکار و ارتباط با سرمایه‌گذار، فرصت قابل‌توجهی برای رشد و گسترش است. در اینجا تحلیلی از مخاطبان هدف و اندازه بالقوه بازار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شرکت های کوچک تا متوسط (SMEs): </w:t>
      </w:r>
      <w:r xmlns:w="http://schemas.openxmlformats.org/wordprocessingml/2006/main">
        <w:t xml:space="preserve">شرکت هایی با منابع محدود و تجربه در تولید محتوا، اهداف ایده آلی برای پروژه ما با کمک هوش مصنوعی هستند. آنها می توانند از طرح های تجاری مناسب و ارتباطات با سرمایه گذاران بالقوه بهره مند شوند.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استارت آپ ها: </w:t>
      </w:r>
      <w:r xmlns:w="http://schemas.openxmlformats.org/wordprocessingml/2006/main">
        <w:t xml:space="preserve">استارت آپ های در مراحل اولیه اغلب با چالش هایی در ایجاد طرح های تجاری قانع کننده و تضمین سرمایه گذاری مواجه هستند. راه حل مبتنی بر هوش مصنوعی ما می تواند به آنها کمک کند تا خود را متمایز کنند و سرمایه گذاران را جذب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تسلیحات مخاطره آمیز شرکتی: </w:t>
      </w:r>
      <w:r xmlns:w="http://schemas.openxmlformats.org/wordprocessingml/2006/main">
        <w:t xml:space="preserve">شرکت های بزرگ با سلاح های مخاطره آمیز ممکن است علاقه مند به استفاده از فناوری ما برای توسعه طرح های تجاری سفارشی برای شرکت های نمونه کار خود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اندازه بازار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روندهای صنعت و پیش بینی های رشد، ما اندازه بازار زیر را تخمین می زنیم: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بازار تولید طرح کسب و کار هوش مصنوعی جهانی: </w:t>
      </w:r>
      <w:r xmlns:w="http://schemas.openxmlformats.org/wordprocessingml/2006/main">
        <w:t xml:space="preserve">10 میلیون دلار (2023) تا 50 میلیون دلار (2028)، با رشد CAGR 25 درصدی.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بازار اتصال سرمایه گذار: </w:t>
      </w:r>
      <w:r xmlns:w="http://schemas.openxmlformats.org/wordprocessingml/2006/main">
        <w:t xml:space="preserve">5 میلیارد دلار (2023) تا 15 میلیارد دلار (2028)، با رشد CAGR 25 درصدی.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بازار ترکیبی: </w:t>
      </w:r>
      <w:r xmlns:w="http://schemas.openxmlformats.org/wordprocessingml/2006/main">
        <w:t xml:space="preserve">15 میلیون دلار (2023) تا 65 میلیون دلار (2028)، با رشد CAGR 25٪.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محرک‌های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تقاضا برای تحول دیجیتال: </w:t>
      </w:r>
      <w:r xmlns:w="http://schemas.openxmlformats.org/wordprocessingml/2006/main">
        <w:t xml:space="preserve">شرکت‌ها فناوری هوش مصنوعی را برای ساده‌سازی عملیات خود به کار می‌گیرند، و تولید محتوا یک حوزه مهم تمرکز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نیاز فزاینده به اتصال سرمایه گذاران: </w:t>
      </w:r>
      <w:r xmlns:w="http://schemas.openxmlformats.org/wordprocessingml/2006/main">
        <w:t xml:space="preserve">سرمایه گذاران خطرپذیر و سرمایه گذاران فرشته فعالانه به دنبال استارت آپ های نوآور و شرکت های تاسیس شده برای سرمایه گذاری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رقابت در بازار هوش مصنوعی: </w:t>
      </w:r>
      <w:r xmlns:w="http://schemas.openxmlformats.org/wordprocessingml/2006/main">
        <w:t xml:space="preserve">با ادامه رشد بازار هوش مصنوعی، شرکت ها به راه حل های مبتنی بر هوش مصنوعی روی می آورند برای ایجاد محتوا و ارتباط سرمایه گذار.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 ها و فرصت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رقابت از راه حل های موجود: </w:t>
      </w:r>
      <w:r xmlns:w="http://schemas.openxmlformats.org/wordprocessingml/2006/main">
        <w:t xml:space="preserve">رقبای ما خدمات تولید طرح کسب و کار مبتنی بر هوش مصنوعی و خدمات اتصال سرمایه گذار را ارائه می دهند. ما باید راه حل خود را از طریق ویژگی های منحصر به فرد و تجربه کاربری قوی متمایز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و پذیرش: </w:t>
      </w:r>
      <w:r xmlns:w="http://schemas.openxmlformats.org/wordprocessingml/2006/main">
        <w:t xml:space="preserve">ما باید برای آموزش مخاطبان هدف خود در مورد مزایا و ارزش راه حل خود سرمایه گذاری کنیم.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مقیاس پذیری و یکپارچگی: </w:t>
      </w:r>
      <w:r xmlns:w="http://schemas.openxmlformats.org/wordprocessingml/2006/main">
        <w:t xml:space="preserve">با رشد پایگاه کاربران ما، باید اطمینان حاصل کنیم که راه حل ما می تواند با سیستم ها و شبکه های تجاری موجود مقیاس و ادغام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فناوری هوش مصنوعی و هدف قرار دادن مخاطبان مناسب، می‌توانیم خود را به عنوان یک رهبر در بازار ایجاد طرح کسب‌وکار با کمک هوش مصنوعی و خدمات اتصال سرمایه‌گذاران معرفی کنیم. پروژه ما پتانسیل ایجاد درآمد قابل توجه و رشد اندازه بازار را در پنج سال آینده دارد.</w:t>
      </w:r>
    </w:p>
    <w:p>
      <w:pPr xmlns:w="http://schemas.openxmlformats.org/wordprocessingml/2006/main">
        <w:pStyle w:val="Subtitle"/>
      </w:pPr>
      <w:r xmlns:w="http://schemas.openxmlformats.org/wordprocessingml/2006/main">
        <w:t xml:space="preserve">5. نمای کلی محصول: ویژگی های راهنمای محتوای هوش مصنوعی را شرح دهید.</w:t>
      </w:r>
    </w:p>
    <w:p>
      <w:pPr xmlns:w="http://schemas.openxmlformats.org/wordprocessingml/2006/main"/>
      <w:r xmlns:w="http://schemas.openxmlformats.org/wordprocessingml/2006/main">
        <w:rPr>
          <w:b/>
        </w:rPr>
        <w:t xml:space="preserve">بررسی اجمالی محصول: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نام محصول: </w:t>
      </w:r>
      <w:r xmlns:w="http://schemas.openxmlformats.org/wordprocessingml/2006/main">
        <w:t xml:space="preserve">SmartBizPlan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شعار: </w:t>
      </w:r>
      <w:r xmlns:w="http://schemas.openxmlformats.org/wordprocessingml/2006/main">
        <w:t xml:space="preserve">انقلابی در برنامه‌ریزی کسب‌وکار با برنامه‌ریزی کسب‌وکار مبتنی بر هوش مصنوعی و تطبیق سرمایه‌گذار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شرح محصول: </w:t>
      </w:r>
      <w:r xmlns:w="http://schemas.openxmlformats.org/wordprocessingml/2006/main">
        <w:br xmlns:w="http://schemas.openxmlformats.org/wordprocessingml/2006/main"/>
      </w:r>
      <w:r xmlns:w="http://schemas.openxmlformats.org/wordprocessingml/2006/main">
        <w:t xml:space="preserve">SmartBizPlan یک پلت‌فرم مبتنی بر هوش مصنوعی است که برای توانمندسازی کسب‌وکارها و تولیدکنندگان محتوا در تولید محتوای مناسب طراحی شده است. طرح های تجاری و ارتباط آنها با سرمایه گذاران بالقوه. با استفاده از قدرت هوش مصنوعی، پلتفرم ما فرآیند برنامه‌ریزی کسب‌وکار را ساده‌سازی می‌کند و شرکت‌ها را قادر می‌سازد تا برنامه‌های جامع و مبتنی بر داده ایجاد کنند که شانس آن‌ها را برای تامین بودجه افزایش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 و عملکردهای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ابزارهای برنامه‌ریزی کسب‌وکار مبتنی بر هوش مصنوعی: </w:t>
      </w:r>
      <w:r xmlns:w="http://schemas.openxmlformats.org/wordprocessingml/2006/main">
        <w:t xml:space="preserve">موتور هوش مصنوعی SmartBizPlan از الگوریتم‌های یادگیری ماشین برای تجزیه و تحلیل روندهای صنعت، داده‌های بازار و نیازهای تجاری فردی برای تولید طرح‌های تجاری سفارشی استفاده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تجزیه و تحلیل بازار و هوش رقبا: </w:t>
      </w:r>
      <w:r xmlns:w="http://schemas.openxmlformats.org/wordprocessingml/2006/main">
        <w:t xml:space="preserve">پلت فرم ما بینش های مهمی را در مورد فرصت های بازار، رقبا و مخاطبان هدف ارائه می دهد و به کسب و کارها کمک می کند تا برنامه های تجاری آگاهانه ایجاد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مدل‌سازی و پیش‌بینی‌های مالی: </w:t>
      </w:r>
      <w:r xmlns:w="http://schemas.openxmlformats.org/wordprocessingml/2006/main">
        <w:t xml:space="preserve">ابزارهای تجزیه و تحلیل مالی مبتنی بر هوش مصنوعی SmartBizPlan، کسب‌وکارها را قادر می‌سازد تا مدل‌ها و پیش‌بینی‌های مالی واقع‌بینانه ایجاد کنند و از آمادگی آن‌ها برای ارزیابی سرمایه‌گذاران اطمینان حاصل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تطبیق و گسترش سرمایه‌گذار: </w:t>
      </w:r>
      <w:r xmlns:w="http://schemas.openxmlformats.org/wordprocessingml/2006/main">
        <w:t xml:space="preserve">پلتفرم ما کسب‌وکارها را با شبکه‌ای از سرمایه‌گذاران معتبر و نهادی مرتبط می‌کند و از ارتباطات یکپارچه و فرصت‌های مالی بالقوه اطمینان می‌دهد.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ایجاد و ارزیابی محتوا: </w:t>
      </w:r>
      <w:r xmlns:w="http://schemas.openxmlformats.org/wordprocessingml/2006/main">
        <w:t xml:space="preserve">ابزارهای ارزیابی محتوای مبتنی بر هوش مصنوعی SmartBizPlan کیفیت و ارتباط طرح‌های تجاری را ارزیابی می‌کنند، بازخورد و پیشنهادات بهبود را ارائه می‌دهند.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ردیابی پیشرفت و تجزیه و تحلیل: </w:t>
      </w:r>
      <w:r xmlns:w="http://schemas.openxmlformats.org/wordprocessingml/2006/main">
        <w:t xml:space="preserve">پلت فرم ما ردیابی و تجزیه و تحلیل در زمان واقعی را ارائه می دهد، که به کسب و کارها امکان می دهد پیشرفت خود را نظارت کنند، زمینه های بهبود را شناسایی کنند و استراتژی های خود را بهینه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ارتباط با سازندگان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ایجاد اعتبار: </w:t>
      </w:r>
      <w:r xmlns:w="http://schemas.openxmlformats.org/wordprocessingml/2006/main">
        <w:t xml:space="preserve">SmartBizPlan به سازندگان محتوا کمک می کند تا با ارائه طرح های تجاری نوآورانه و با کیفیت بالا، خود را به عنوان مقامات در صنایع مربوطه خود معرفی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افزایش اعتبار: </w:t>
      </w:r>
      <w:r xmlns:w="http://schemas.openxmlformats.org/wordprocessingml/2006/main">
        <w:t xml:space="preserve">پلت فرم ما اعتبار و قابل اعتماد بودن سازندگان محتوا را افزایش می‌دهد و سرمایه‌گذاران را بیشتر مورد توجه قرار می‌دهد و ایده‌های تجاری آنها را در نظر می‌گیرد.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ایجاد تعامل: </w:t>
      </w:r>
      <w:r xmlns:w="http://schemas.openxmlformats.org/wordprocessingml/2006/main">
        <w:t xml:space="preserve">SmartBizPlan با ارائه بینش ها و ابزارهای ارزشمند، سازندگان محتوا را تشویق می کند تا با مخاطبان خود درگیر شوند، تخصص خود را به اشتراک بگذارند و طرح های تجاری خود را ارتقا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ایجاد روابط: </w:t>
      </w:r>
      <w:r xmlns:w="http://schemas.openxmlformats.org/wordprocessingml/2006/main">
        <w:t xml:space="preserve">پلت فرم ما ارتباطات بین سازندگان محتوا و سرمایه گذاران را تسهیل می کند و روابط معنادار و مشارکت های تجاری بالقوه را تقویت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مشاغل و کارآفرینان: </w:t>
      </w:r>
      <w:r xmlns:w="http://schemas.openxmlformats.org/wordprocessingml/2006/main">
        <w:t xml:space="preserve">استارت‌آپ‌ها، شرکت‌های کوچک تا متوسط (SMEs) و شرکت‌های تاسیس شده که به دنبال کمک مالی و راهنمایی متخصص هستند.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سازندگان محتوا: </w:t>
      </w:r>
      <w:r xmlns:w="http://schemas.openxmlformats.org/wordprocessingml/2006/main">
        <w:t xml:space="preserve">اینفلوئنسرها، نویسندگان، مربیان و مشاورانی که به دنبال تثبیت خود به عنوان مقامات در صنایع خود و جذب فرصت های تجاری جدید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 پیشنهادی: </w:t>
      </w:r>
      <w:r xmlns:w="http://schemas.openxmlformats.org/wordprocessingml/2006/main">
        <w:br xmlns:w="http://schemas.openxmlformats.org/wordprocessingml/2006/main"/>
      </w:r>
      <w:r xmlns:w="http://schemas.openxmlformats.org/wordprocessingml/2006/main">
        <w:t xml:space="preserve">SmartBizPlan راه حلی پیشگامانه ارائه می دهد که به کسب و کارها و سازندگان محتوا قدرت می دهد تا طرح های تجاری مناسب و تامین مالی ایمن ایجاد کنند. با </w:t>
      </w:r>
      <w:r xmlns:w="http://schemas.openxmlformats.org/wordprocessingml/2006/main">
        <w:rPr>
          <w:b/>
        </w:rPr>
        <w:t xml:space="preserve">استفاده </w:t>
      </w:r>
      <w:r xmlns:w="http://schemas.openxmlformats.org/wordprocessingml/2006/main">
        <w:t xml:space="preserve">از پلتفرم مبتنی بر هوش مصنوعی، کاربران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شانس خود </w:t>
      </w:r>
      <w:r xmlns:w="http://schemas.openxmlformats.org/wordprocessingml/2006/main">
        <w:t xml:space="preserve">را </w:t>
      </w:r>
      <w:r xmlns:w="http://schemas.openxmlformats.org/wordprocessingml/2006/main">
        <w:rPr>
          <w:b/>
        </w:rPr>
        <w:t xml:space="preserve">برای تامین منابع مالی افزایش دهند. </w:t>
      </w:r>
      <w:r xmlns:w="http://schemas.openxmlformats.org/wordprocessingml/2006/main">
        <w:br xmlns:w="http://schemas.openxmlformats.org/wordprocessingml/2006/main"/>
      </w:r>
      <w:r xmlns:w="http://schemas.openxmlformats.org/wordprocessingml/2006/main">
        <w:rPr>
          <w:b/>
        </w:rPr>
        <w:t xml:space="preserve">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خود </w:t>
      </w:r>
      <w:r xmlns:w="http://schemas.openxmlformats.org/wordprocessingml/2006/main">
        <w:rPr>
          <w:b/>
        </w:rPr>
        <w:t xml:space="preserve">را به عنوان مقامات در صنایع خود معرفی کنند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t xml:space="preserve">، تلاش های بازاریابی خود را گسترش دهیم و موقعیت خود را در بازار مستحکم کنیم. با سرمایه‌گذاری شما، هدف ما ایجاد انقلابی در رویکرد کسب‌وکارها و سازندگان محتوا به برنامه‌ریزی و سرمایه‌گذاری است.</w:t>
      </w:r>
    </w:p>
    <w:p>
      <w:pPr xmlns:w="http://schemas.openxmlformats.org/wordprocessingml/2006/main">
        <w:pStyle w:val="Subtitle"/>
      </w:pPr>
      <w:r xmlns:w="http://schemas.openxmlformats.org/wordprocessingml/2006/main">
        <w:t xml:space="preserve">6. چشم انداز رقابتی: رقبا و جنبه های منحصر به فرد را تجزیه و تحلیل کنید.</w:t>
      </w:r>
    </w:p>
    <w:p>
      <w:pPr xmlns:w="http://schemas.openxmlformats.org/wordprocessingml/2006/main"/>
      <w:r xmlns:w="http://schemas.openxmlformats.org/wordprocessingml/2006/main">
        <w:rPr>
          <w:b/>
        </w:rPr>
        <w:t xml:space="preserve">تحلیل چشم‌انداز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چشم‌انداز رقابتی برای برنامه‌ریزی کسب‌وکار و تسهیل سرمایه‌گذاری به طور فزاینده‌ای شلوغ است، با چندین بازیگر که راه‌حل‌های مختلفی را ارائه می‌دهند. با این حال، پروژه ما، بهره‌برداری از هوش مصنوعی برای برنامه‌ریزی تجاری و تسهیل سرمایه‌گذاری، خود را از طریق فناوری هوش مصنوعی اختصاصی و رویکرد منحصر به فرد خود از رقبا متمایز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رقبا: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ابزارهای سنتی برنامه ریزی کسب و کار </w:t>
      </w:r>
      <w:r xmlns:w="http://schemas.openxmlformats.org/wordprocessingml/2006/main">
        <w:t xml:space="preserve">: صفحات گسترده، نرم افزارهای برنامه ریزی کسب و کار و رویکردهای مشاور در بازار رایج هستند. با این حال، این راه‌حل‌ها اغلب به تخصص گسترده در برنامه‌ریزی تجاری نیاز دارند، می‌توانند زمان‌بر باشند و مشاوره عمومی ارائه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پلتفرم‌های برنامه‌ریزی کسب‌وکار مبتنی بر هوش مصنوعی </w:t>
      </w:r>
      <w:r xmlns:w="http://schemas.openxmlformats.org/wordprocessingml/2006/main">
        <w:t xml:space="preserve">: چند استارت‌آپ با پلت‌فرم‌های برنامه‌ریزی کسب‌وکار مبتنی بر هوش مصنوعی ظهور کرده‌اند، اما این پلت‌فرم‌ها اغلب به الگوها و الگوریتم‌های از پیش ساخته‌شده‌ای متکی هستند که ممکن است نیازهای منحصربه‌فرد شرکت‌ها را برآورده نکنند.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پلتفرم های سرمایه گذاری </w:t>
      </w:r>
      <w:r xmlns:w="http://schemas.openxmlformats.org/wordprocessingml/2006/main">
        <w:t xml:space="preserve">: پلتفرم های سرمایه گذاری موجود معمولاً بر اتصال استارتاپ ها با سرمایه گذاران از طریق یک پلت فرم متمرکز تمرکز می کنند. با این حال، این پلتفرم ها اغلب فاقد درک عمیق از برنامه ریزی تجاری و فرآیند سرمایه گذاری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فروش منحصربه‌فرد (USP)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آنچه که هوش مصنوعی را برای برنامه‌ریزی تجاری و تسهیل سرمایه‌گذاری متمایز می‌کند، فناوری هوش مصنوعی اختصاصی آن است که: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برنامه‌های تجاری مناسب ایجاد می‌کند </w:t>
      </w:r>
      <w:r xmlns:w="http://schemas.openxmlformats.org/wordprocessingml/2006/main">
        <w:t xml:space="preserve">: الگوریتم‌های هوش مصنوعی ما داده‌ها و ویژگی‌های شرکت را تجزیه و تحلیل می‌کنند تا یک طرح کسب‌وکار منحصر به فرد ایجاد کند که فرصت‌های کلیدی را شناسایی کند. ، چالش ها و استراتژی های رشد.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شرکت‌ها را با سرمایه‌گذاران مرتبط متصل می‌کند </w:t>
      </w:r>
      <w:r xmlns:w="http://schemas.openxmlformats.org/wordprocessingml/2006/main">
        <w:t xml:space="preserve">: پلتفرم ما از الگوریتم‌های تطبیق مبتنی بر هوش مصنوعی برای ارتباط شرکت‌ها با سرمایه‌گذارانی که بر اساس معیارهای سرمایه‌گذاری، تمرکز صنعت و سایر عوامل مرتبط با نیازهایشان مناسب‌تر هستند، استفاده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فناوری اختصاصی: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فناوری اختصاصی ما شامل موارد زیر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مولد طرح کسب‌وکار مبتنی بر هوش مصنوعی </w:t>
      </w:r>
      <w:r xmlns:w="http://schemas.openxmlformats.org/wordprocessingml/2006/main">
        <w:t xml:space="preserve">: الگوریتم پیچیده‌ای که داده‌ها و ویژگی‌های یک شرکت را برای ایجاد یک طرح کسب‌وکار مناسب تجزیه و تحلیل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موتور تطبیق سرمایه‌گذار </w:t>
      </w:r>
      <w:r xmlns:w="http://schemas.openxmlformats.org/wordprocessingml/2006/main">
        <w:t xml:space="preserve">: یک الگوریتم تطبیق مبتنی بر هوش مصنوعی که شرکت‌ها را با سرمایه‌گذاران مرتبط بر اساس معیارهای سرمایه‌گذاری و ویژگی‌های شرکت مرتبط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رویکردهای منحصر به فرد: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از رویکردهای منحصر به فرد زیر استفاده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کل نگر </w:t>
      </w:r>
      <w:r xmlns:w="http://schemas.openxmlformats.org/wordprocessingml/2006/main">
        <w:t xml:space="preserve">: ما تمام جنبه های یک شرکت، از جمله مالی، تجزیه و تحلیل بازار، تجزیه و تحلیل رقابتی، و استراتژی های رشد را در نظر می گیریم.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ابزارهای خاص صنعت </w:t>
      </w:r>
      <w:r xmlns:w="http://schemas.openxmlformats.org/wordprocessingml/2006/main">
        <w:t xml:space="preserve">: الگوریتم‌های هوش مصنوعی ما بر روی داده‌ها و ویژگی‌های خاص صنعت آموزش داده شده‌اند که به ما امکان می‌دهد بینش دقیق‌تر و مرتبط‌تری ارائه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از هوش مصنوعی برای برنامه ریزی تجاری و تسهیل سرمایه گذاری ترکیبی منحصر به فرد از فناوری هوش مصنوعی، ابزارهای اختصاصی و تخصص انسانی را ارائه می دهد که ما را از رقبا متمایز می کند. پروژه ما با ارائه طرح های تجاری مناسب و ایجاد ارتباط بین شرکت ها با سرمایه گذاران مربوطه، آماده است تا چشم انداز برنامه ریزی تجاری و تسهیل سرمایه گذاری را متحول کند.</w:t>
      </w:r>
    </w:p>
    <w:p>
      <w:pPr xmlns:w="http://schemas.openxmlformats.org/wordprocessingml/2006/main">
        <w:pStyle w:val="Subtitle"/>
      </w:pPr>
      <w:r xmlns:w="http://schemas.openxmlformats.org/wordprocessingml/2006/main">
        <w:t xml:space="preserve">7. مدل کسب و کار: طرح کلی مدل درآمد و استراتژی کسب درآمد.</w:t>
      </w:r>
    </w:p>
    <w:p>
      <w:pPr xmlns:w="http://schemas.openxmlformats.org/wordprocessingml/2006/main"/>
      <w:r xmlns:w="http://schemas.openxmlformats.org/wordprocessingml/2006/main">
        <w:rPr>
          <w:b/>
        </w:rPr>
        <w:t xml:space="preserve">مدل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درآمدی ما برای استفاده از هوش مصنوعی برای برنامه‌ریزی تجاری و تسهیل سرمایه‌گذاری چند لایه است و برای به حداکثر رساندن منافع برای سرمایه‌گذاران، شرکت‌ها و کاربران طراحی شده است. جریان‌های درآمد اولیه شامل موارد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مدل مبتنی بر اشتراک برای سرمایه‌گذاران </w:t>
      </w:r>
      <w:r xmlns:w="http://schemas.openxmlformats.org/wordprocessingml/2006/main">
        <w:t xml:space="preserve">: سرمایه‌گذاران با هزینه ماهانه یا سالانه به پلتفرم ما دسترسی خواهند داشت و به آنها امکان می‌دهد سرمایه‌گذاری‌های بالقوه را کشف و ارزیابی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خدمات برنامه‌ریزی تجاری سفارشی </w:t>
      </w:r>
      <w:r xmlns:w="http://schemas.openxmlformats.org/wordprocessingml/2006/main">
        <w:t xml:space="preserve">: شرکت‌ها برای ابزارها و خدمات برنامه‌ریزی کسب‌وکار مبتنی بر هوش مصنوعی ما یک بار هزینه پرداخت می‌کنند که متناسب با نیازهای خاص آنها باشد.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پرداخت به ازای اتصال </w:t>
      </w:r>
      <w:r xmlns:w="http://schemas.openxmlformats.org/wordprocessingml/2006/main">
        <w:t xml:space="preserve">: هنگامی که یک شرکت از طریق پلتفرم ما با سرمایه گذاران ارتباط برقرار می کند، ما برای هر اتصال هزینه کمی دریافت می کنیم (مثلاً 500 تا 1000 دلار در هر مسابقه).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های وابسته </w:t>
      </w:r>
      <w:r xmlns:w="http://schemas.openxmlformats.org/wordprocessingml/2006/main">
        <w:t xml:space="preserve">: ما با مشاغل مرتبط (مانند شرکت های حسابداری، شرکت های مشاوره مدیریت) برای ارائه خدمات همراه و کسب و کار ارجاع همکاری خواهیم کرد.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تجزیه و تحلیل داده ها و بینش ها </w:t>
      </w:r>
      <w:r xmlns:w="http://schemas.openxmlformats.org/wordprocessingml/2006/main">
        <w:t xml:space="preserve">: ما داده هایی را در مورد روندهای صنعت، عملکرد بازار و ترجیحات سرمایه گذار جمع آوری و تجزیه و تحلیل خواهیم کرد که آنها را به سرمایه گذاران، دولت ها یا سایر سهامداران می فروشیم.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کسب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تنوع بیشتر جریان‌های درآمد خود، استراتژی‌های کسب درآمد زیر را بررسی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آموزش و کارگاه‌های آموزشی شرکتی </w:t>
      </w:r>
      <w:r xmlns:w="http://schemas.openxmlformats.org/wordprocessingml/2006/main">
        <w:t xml:space="preserve">: ما برنامه‌های آموزشی برنامه‌ریزی کسب‌وکار مبتنی بر هوش مصنوعی را برای شرکت‌ها و سرمایه‌گذاران ارائه می‌دهیم که یک تجربه یادگیری ساختاریافته را ارائه می‌دهد.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راه‌حل‌های سفارشی‌شده هوش مصنوعی </w:t>
      </w:r>
      <w:r xmlns:w="http://schemas.openxmlformats.org/wordprocessingml/2006/main">
        <w:t xml:space="preserve">: ما راه‌حل‌های هوش مصنوعی مناسب را برای صنایع یا بخش‌های خاص توسعه و ارائه خواهیم داد و فرصت‌های درآمد بیشتری را فراهم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مشارکت‌های تحقیق و توسعه </w:t>
      </w:r>
      <w:r xmlns:w="http://schemas.openxmlformats.org/wordprocessingml/2006/main">
        <w:t xml:space="preserve">: ما با مؤسسات تحقیقاتی، دانشگاه‌ها یا اتاق‌های فکر برای توسعه ابزارها و راه‌حل‌های جدید برنامه‌ریزی کسب‌وکار مبتنی بر هوش مصنوعی، تأمین بودجه و مشارکت‌های خارجی همکاری خواهیم کرد.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شبکه سرمایه گذاران </w:t>
      </w:r>
      <w:r xmlns:w="http://schemas.openxmlformats.org/wordprocessingml/2006/main">
        <w:t xml:space="preserve">: ما تجزیه و تحلیل داده ها و بینش هایی را در مورد ترجیحات سرمایه گذار ارائه خواهیم داد، که به سرمایه گذاران امکان می دهد روند بازار را درک کنند و تصمیمات آگاهانه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ساختار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ساختار هزینه ما شامل موارد زیر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هزینه های تیم و توسعه </w:t>
      </w:r>
      <w:r xmlns:w="http://schemas.openxmlformats.org/wordprocessingml/2006/main">
        <w:t xml:space="preserve">: ما به تیمی از توسعه دهندگان، تحلیلگران و کارشناسان تجاری برای حفظ و بهبود پلت فرم خود نیاز داریم.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بازاریابی و هزینه های جذب مشتری </w:t>
      </w:r>
      <w:r xmlns:w="http://schemas.openxmlformats.org/wordprocessingml/2006/main">
        <w:t xml:space="preserve">: ما در استراتژی های بازاریابی و جذب مشتری برای جذب سرمایه گذاران، شرکت ها و کاربران سرمایه گذاری خواهیم کرد.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و هزینه های مربوط به مشارکت </w:t>
      </w:r>
      <w:r xmlns:w="http://schemas.openxmlformats.org/wordprocessingml/2006/main">
        <w:t xml:space="preserve">: ما متحمل هزینه های مربوط به مشارکت، از جمله سفر و مشوق ها خواهیم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نتایج مالی زیر را برای سه سال اول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سال 1: 250000 دلار درآمد، با ضرر خالص 150000 دلار به دلیل هزینه های راه اندازی. </w:t>
      </w:r>
      <w:r xmlns:w="http://schemas.openxmlformats.org/wordprocessingml/2006/main">
        <w:br xmlns:w="http://schemas.openxmlformats.org/wordprocessingml/2006/main"/>
      </w:r>
      <w:r xmlns:w="http://schemas.openxmlformats.org/wordprocessingml/2006/main">
        <w:t xml:space="preserve">* سال دوم: 750000 دلار درآمد، با سود خالص 200000 دلار. </w:t>
      </w:r>
      <w:r xmlns:w="http://schemas.openxmlformats.org/wordprocessingml/2006/main">
        <w:br xmlns:w="http://schemas.openxmlformats.org/wordprocessingml/2006/main"/>
      </w:r>
      <w:r xmlns:w="http://schemas.openxmlformats.org/wordprocessingml/2006/main">
        <w:t xml:space="preserve">* سال سوم: 1,500,000 دلار درآمد، با سود خالص 500,000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یک مدل درآمد چندلایه، ما از یک مدل کسب و کار پایدار و مقیاس‌پذیر اطمینان می‌دهیم که از هوش مصنوعی و تخصص برنامه‌ریزی تجاری برای رشد و سودآوری استفاده می‌کند.</w:t>
      </w:r>
    </w:p>
    <w:p>
      <w:pPr xmlns:w="http://schemas.openxmlformats.org/wordprocessingml/2006/main">
        <w:pStyle w:val="Subtitle"/>
      </w:pPr>
      <w:r xmlns:w="http://schemas.openxmlformats.org/wordprocessingml/2006/main">
        <w:t xml:space="preserve">8. کشش و نقاط عطف: دستاوردها و معیارهای کاربر را به اشتراک بگذارید.</w:t>
      </w:r>
    </w:p>
    <w:p>
      <w:pPr xmlns:w="http://schemas.openxmlformats.org/wordprocessingml/2006/main"/>
      <w:r xmlns:w="http://schemas.openxmlformats.org/wordprocessingml/2006/main">
        <w:t xml:space="preserve">در اینجا یک پیشنهاد برای این پروژه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"برنامه ریزی تجاری و تسهیل سرمایه 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پلت فرم مبتنی بر هوش مصنوعی ما، که برای حمایت از کسب و کارها در تولید طرح های تجاری مناسب و ایجاد ارتباط آنها با سرمایه گذاران بالقوه طراحی شده است، از آن زمان به رشد چشمگیری دست یافته است. راه اندازی آن این پیشنهاد، نقاط عطف کلیدی، معیارهای کاربر، مشارکت‌ها و همکاری‌هایی را که موفقیت پروژه را نشان می‌دهند،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دستاوردها و نقاط عطف: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پایگاه کاربر فعال: </w:t>
      </w:r>
      <w:r xmlns:w="http://schemas.openxmlformats.org/wordprocessingml/2006/main">
        <w:t xml:space="preserve">ما بیش از 500 کسب و کار را در سرتاسر جهان با نرخ رشد 20 درصد در ماه به ماه راه اندازی کرده ایم.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نرخ موفقیت بالا: </w:t>
      </w:r>
      <w:r xmlns:w="http://schemas.openxmlformats.org/wordprocessingml/2006/main">
        <w:t xml:space="preserve">پلت فرم ما به کسب و کارها کمک کرده است تا سرمایه گذاری هایی به ارزش 10 میلیون دلار را با نرخ موفقیت 75٪ (25 کسب و کار) تضمین کنند که حداقل یک سرمایه گذاری جزئی را تضمین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بازخورد و رتبه: </w:t>
      </w:r>
      <w:r xmlns:w="http://schemas.openxmlformats.org/wordprocessingml/2006/main">
        <w:t xml:space="preserve">رتبه رضایت کاربر ما 4.5/5 است، بر اساس بیش از 200 بررسی و رتبه بندی.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مشارکت های استراتژیک: </w:t>
      </w:r>
      <w:r xmlns:w="http://schemas.openxmlformats.org/wordprocessingml/2006/main">
        <w:t xml:space="preserve">ما با انکوباتورهای کسب و کار پیشرو، شتاب دهنده ها، و پلتفرم های مالی بیش از 15 همکاری کرده ایم تا دسترسی خود را گسترش دهیم.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پیشرفت های فناوری هوش مصنوعی: </w:t>
      </w:r>
      <w:r xmlns:w="http://schemas.openxmlformats.org/wordprocessingml/2006/main">
        <w:t xml:space="preserve">موتور تجزیه و تحلیل ما با بهبود مستمر در بینش های مبتنی بر هوش مصنوعی، به دقت 92 درصد در ارزیابی طرح کسب و کار دست یافته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معیارهای کاربر: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کل ثبت نام ها: </w:t>
      </w:r>
      <w:r xmlns:w="http://schemas.openxmlformats.org/wordprocessingml/2006/main">
        <w:t xml:space="preserve">بیش از 5000 کسب و کار ثبت شده در پلت فرم ما.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جریان های درآمدی فعال: </w:t>
      </w:r>
      <w:r xmlns:w="http://schemas.openxmlformats.org/wordprocessingml/2006/main">
        <w:t xml:space="preserve">پلت فرم ما اکنون از درآمد ماهانه 20 میلیون دلار پشتیبانی می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درخواست های برنامه ریزی کسب و کار جدید: </w:t>
      </w:r>
      <w:r xmlns:w="http://schemas.openxmlformats.org/wordprocessingml/2006/main">
        <w:t xml:space="preserve">پلت فرم ما بیش از 50 طرح تجاری جدید در هفته دریافت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مشارکت ها و همکاری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بسترهای تامین مالی: </w:t>
      </w:r>
      <w:r xmlns:w="http://schemas.openxmlformats.org/wordprocessingml/2006/main">
        <w:t xml:space="preserve">مشارکت با بیش از 15 پلت فرم تامین مالی برای تامین مالی تضمین شده، تضمین دسترسی ساده به سرمایه.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انکوباتورهای کسب و کار: </w:t>
      </w:r>
      <w:r xmlns:w="http://schemas.openxmlformats.org/wordprocessingml/2006/main">
        <w:t xml:space="preserve">همکاری با 5+ انکوباتور برای ثبت، پشتیبانی و منابع.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پیشرفت های فناوری هوش مصنوعی: </w:t>
      </w:r>
      <w:r xmlns:w="http://schemas.openxmlformats.org/wordprocessingml/2006/main">
        <w:t xml:space="preserve">همکاری با موسسات تحقیقاتی برتر هوش مصنوعی برای توسعه موتور تجزیه و تحلیل دقیق تر و بینش.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های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پلت فرم خود را برای حمایت از انواع کسب و کار بیشتر، از جمله استارتاپ ها و SME ها گسترش دهید. </w:t>
      </w:r>
      <w:r xmlns:w="http://schemas.openxmlformats.org/wordprocessingml/2006/main">
        <w:br xmlns:w="http://schemas.openxmlformats.org/wordprocessingml/2006/main"/>
      </w:r>
      <w:r xmlns:w="http://schemas.openxmlformats.org/wordprocessingml/2006/main">
        <w:t xml:space="preserve">2. موتور تجزیه و تحلیل خود را با ویژگی ها و قابلیت های بیشتر برای بینش عمیق تر تقویت کنید. </w:t>
      </w:r>
      <w:r xmlns:w="http://schemas.openxmlformats.org/wordprocessingml/2006/main">
        <w:br xmlns:w="http://schemas.openxmlformats.org/wordprocessingml/2006/main"/>
      </w:r>
      <w:r xmlns:w="http://schemas.openxmlformats.org/wordprocessingml/2006/main">
        <w:t xml:space="preserve">3. تخصص خود را در صنایع و مناطق بیشتری گسترش دهیم و موقعیت خود را به عنوان یک رهبر در برنامه ریزی تجاری و تسهیل سرمایه گذاری مبتنی بر هوش مصنوعی مستحکم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پلتفرم تسهیل سرمایه‌گذاری و برنامه‌ریزی کسب‌وکار مبتنی بر هوش مصنوعی، کشش قابل‌توجهی، مشارکت با سازمان‌های پیشرو، و نمایش معیارهای قابل توجه کاربران را نشان داده است. ما معتقدیم که پلتفرم ما به کسب و کارها، سرمایه گذاران و نوآوران هوش مصنوعی به طور یکسان ارزش ارائه می دهد. با یک جهت روشن و سرمایه گذاری برنامه ریزی شده، ما برای ادامه رشد و موفقیت آماده هستیم.</w:t>
      </w:r>
    </w:p>
    <w:p>
      <w:pPr xmlns:w="http://schemas.openxmlformats.org/wordprocessingml/2006/main">
        <w:pStyle w:val="Subtitle"/>
      </w:pPr>
      <w:r xmlns:w="http://schemas.openxmlformats.org/wordprocessingml/2006/main">
        <w:t xml:space="preserve">9. موقعیت بازار: موقعیت بازار و استراتژی رشد را تعریف کنید.</w:t>
      </w:r>
    </w:p>
    <w:p>
      <w:pPr xmlns:w="http://schemas.openxmlformats.org/wordprocessingml/2006/main"/>
      <w:r xmlns:w="http://schemas.openxmlformats.org/wordprocessingml/2006/main">
        <w:rPr>
          <w:b/>
        </w:rPr>
        <w:t xml:space="preserve">گزارش موقعیت‌یابی بازار: بهره‌گیری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مروری بر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برنامه‌ریزی کسب‌وکار و تسهیل سرمایه‌گذاری مبتنی بر هوش مصنوعی ما آماده است تا شیوه ایجاد و تأمین بودجه کسب‌وکارها را متحول کند. با افزایش تقاضا برای راه حل های تجاری نوآورانه و مبتنی بر داده، ما در حال ورود به بازاری با پتانسیل رشد قابل توجه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بازار هدف: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شرکت‌های کوچک تا متوسط (SMEs) </w:t>
      </w:r>
      <w:r xmlns:w="http://schemas.openxmlformats.org/wordprocessingml/2006/main">
        <w:br xmlns:w="http://schemas.openxmlformats.org/wordprocessingml/2006/main"/>
      </w:r>
      <w:r xmlns:w="http://schemas.openxmlformats.org/wordprocessingml/2006/main">
        <w:t xml:space="preserve">* استارت‌آپ‌ها </w:t>
      </w:r>
      <w:r xmlns:w="http://schemas.openxmlformats.org/wordprocessingml/2006/main">
        <w:br xmlns:w="http://schemas.openxmlformats.org/wordprocessingml/2006/main"/>
      </w:r>
      <w:r xmlns:w="http://schemas.openxmlformats.org/wordprocessingml/2006/main">
        <w:t xml:space="preserve">* کارآفرینان </w:t>
      </w:r>
      <w:r xmlns:w="http://schemas.openxmlformats.org/wordprocessingml/2006/main">
        <w:br xmlns:w="http://schemas.openxmlformats.org/wordprocessingml/2006/main"/>
      </w:r>
      <w:r xmlns:w="http://schemas.openxmlformats.org/wordprocessingml/2006/main">
        <w:t xml:space="preserve">* سرمایه‌گذاران شرکتی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چشم‌انداز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ما با استفاده از فناوری هوش مصنوعی برای ارائه طرح‌های تجاری مناسب و ایجاد ارتباط بین کسب‌وکارها با پتانسیل، خود را از خدمات برنامه‌ریزی تجاری و تسهیل سرمایه‌گذاری موجود متمایز می‌کند . </w:t>
      </w:r>
      <w:r xmlns:w="http://schemas.openxmlformats.org/wordprocessingml/2006/main">
        <w:t xml:space="preserve">سرمایه گذاران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سهم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جذب و حفظ سهم بازار، استراتژی‌های زیر را اجرا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رویکرد مبتنی بر داده: </w:t>
      </w:r>
      <w:r xmlns:w="http://schemas.openxmlformats.org/wordprocessingml/2006/main">
        <w:t xml:space="preserve">از الگوریتم‌های مبتنی بر هوش مصنوعی برای تجزیه و تحلیل روندهای بازار، فعالیت رقبا و رفتار مشتری برای اطلاع از تصمیمات تجاری خود استفاده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 حل های متناسب: </w:t>
      </w:r>
      <w:r xmlns:w="http://schemas.openxmlformats.org/wordprocessingml/2006/main">
        <w:t xml:space="preserve">ارائه خدمات برنامه ریزی تجاری و تسهیل سرمایه گذاری سفارشی برای رفع نیازهای خاص مشتریان، افزایش رضایت و وفاداری مشتری.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مشارکت و ادغام: </w:t>
      </w:r>
      <w:r xmlns:w="http://schemas.openxmlformats.org/wordprocessingml/2006/main">
        <w:t xml:space="preserve">با شرکای صنعتی مانند شتاب دهنده ها، انکوباتورها و شرکت های سرمایه گذاری خطرپذیر همکاری کنید تا دسترسی خود را گسترش داده و خدمات ارزش افزوده را ارائه دهید.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بازاریابی دیجیتال: </w:t>
      </w:r>
      <w:r xmlns:w="http://schemas.openxmlformats.org/wordprocessingml/2006/main">
        <w:t xml:space="preserve">از کانال های بازاریابی آنلاین، از جمله رسانه های اجتماعی، بازاریابی محتوا، و بهینه سازی موتورهای جستجو برای افزایش آگاهی از برند و هدایت ترافیک به پلت فرم خود استفاده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مشارکت سرمایه گذار: </w:t>
      </w:r>
      <w:r xmlns:w="http://schemas.openxmlformats.org/wordprocessingml/2006/main">
        <w:t xml:space="preserve">فرصت های سرمایه گذاری هدفمند را برای جذب سرمایه گذاران استراتژیک و گسترش شبکه شرکای خود ارائه دهید.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برنامه ارجاع مشتری: </w:t>
      </w:r>
      <w:r xmlns:w="http://schemas.openxmlformats.org/wordprocessingml/2006/main">
        <w:t xml:space="preserve">اجرای یک برنامه ارجاع برای تشویق مشتریان به معرفی دوستان و شرکا، افزایش بازاریابی دهان به دهان و ایجاد سرنخ های جدید.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بهبود مستمر: </w:t>
      </w:r>
      <w:r xmlns:w="http://schemas.openxmlformats.org/wordprocessingml/2006/main">
        <w:t xml:space="preserve">روندهای بازار و بازخورد مشتریان را برای بهبود مکرر پلت فرم و خدمات خود نظارت کنید، و اطمینان حاصل کنید که رقابتی باقی می‌مانیم و به نیازهای متغیر بازار پاسخ می‌دهیم.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پیش‌بینی‌های سهم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تحقیقات و تحلیل بازار، ما رشد سهم بازار زیر را پیش‌بینی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سال 1: 10٪ </w:t>
      </w:r>
      <w:r xmlns:w="http://schemas.openxmlformats.org/wordprocessingml/2006/main">
        <w:br xmlns:w="http://schemas.openxmlformats.org/wordprocessingml/2006/main"/>
      </w:r>
      <w:r xmlns:w="http://schemas.openxmlformats.org/wordprocessingml/2006/main">
        <w:t xml:space="preserve">* سال 2: 25٪ </w:t>
      </w:r>
      <w:r xmlns:w="http://schemas.openxmlformats.org/wordprocessingml/2006/main">
        <w:br xmlns:w="http://schemas.openxmlformats.org/wordprocessingml/2006/main"/>
      </w:r>
      <w:r xmlns:w="http://schemas.openxmlformats.org/wordprocessingml/2006/main">
        <w:t xml:space="preserve">* سال 3: 40٪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فناوری هوش مصنوعی و اجرای یک رویکرد مبتنی بر داده، ما مطمئن هستیم که سهم قابل توجهی از بازار را تصاحب خواهیم کرد و خود را به عنوان ارائه دهنده پیشرو در زمینه برنامه ریزی تجاری و خدمات تسهیل سرمایه گذاری معرفی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ما به مراحل زیر تقسیم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پلت فرم: </w:t>
      </w:r>
      <w:r xmlns:w="http://schemas.openxmlformats.org/wordprocessingml/2006/main">
        <w:t xml:space="preserve">توسعه و راه اندازی پلت فرم مبتنی بر هوش مصنوعی (6 ماه)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بازاریابی و مشارکت: </w:t>
      </w:r>
      <w:r xmlns:w="http://schemas.openxmlformats.org/wordprocessingml/2006/main">
        <w:t xml:space="preserve">توسعه استراتژی های بازاریابی و مشارکت (6 ماه)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 اندازی و رشد : </w:t>
      </w:r>
      <w:r xmlns:w="http://schemas.openxmlformats.org/wordprocessingml/2006/main">
        <w:t xml:space="preserve">راه اندازی پلت فرم ما و تمرکز بر جذب و حفظ مشتری (12 ماه)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ارزیابی و بهبود: </w:t>
      </w:r>
      <w:r xmlns:w="http://schemas.openxmlformats.org/wordprocessingml/2006/main">
        <w:t xml:space="preserve">ارزیابی و بهبود مستمر پلت فرم و خدمات ما (در حال انجام)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نقشه راه، مطمئن هستیم که خود را به عنوان یک بازیگر پیشرو در بازار برنامه ریزی تجاری و تسهیل سرمایه گذاری معرفی خواهیم کرد.</w:t>
      </w:r>
    </w:p>
    <w:p>
      <w:pPr xmlns:w="http://schemas.openxmlformats.org/wordprocessingml/2006/main">
        <w:pStyle w:val="Subtitle"/>
      </w:pPr>
      <w:r xmlns:w="http://schemas.openxmlformats.org/wordprocessingml/2006/main">
        <w:t xml:space="preserve">10. پیش بینی های مالی: پیش بینی های مالی را ارائه دهید.</w:t>
      </w:r>
    </w:p>
    <w:p>
      <w:pPr xmlns:w="http://schemas.openxmlformats.org/wordprocessingml/2006/main"/>
      <w:r xmlns:w="http://schemas.openxmlformats.org/wordprocessingml/2006/main">
        <w:rPr>
          <w:b/>
        </w:rPr>
        <w:t xml:space="preserve">پیش‌بینی‌های مالی برای استفاده از هوش مصنوعی برای برنامه‌ریزی کسب‌وکار و مفروضات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پلتفرم هوش مصنوعی در سه ماهه اول سال مالی راه‌اندازی شد و به مدت 12 ماه با نرخ رشد متوسطی کار می‌کند. </w:t>
      </w:r>
      <w:r xmlns:w="http://schemas.openxmlformats.org/wordprocessingml/2006/main">
        <w:br xmlns:w="http://schemas.openxmlformats.org/wordprocessingml/2006/main"/>
      </w:r>
      <w:r xmlns:w="http://schemas.openxmlformats.org/wordprocessingml/2006/main">
        <w:t xml:space="preserve">2. این پلتفرم مشاغل کوچک تا متوسط را در ایالات متحده با تمرکز بر صنایعی مانند فناوری، تولید و خدمات هدف قرار می دهد. </w:t>
      </w:r>
      <w:r xmlns:w="http://schemas.openxmlformats.org/wordprocessingml/2006/main">
        <w:br xmlns:w="http://schemas.openxmlformats.org/wordprocessingml/2006/main"/>
      </w:r>
      <w:r xmlns:w="http://schemas.openxmlformats.org/wordprocessingml/2006/main">
        <w:t xml:space="preserve">3. مدل قیمت‌گذاری این پلتفرم یک سرویس مبتنی بر اشتراک است که برای مشاغل با اندازه‌های مختلف قیمت‌گذاری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درآمد: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سال | درآمد (پیش بینی شده، $) | نرخ رشد (%) | </w:t>
      </w:r>
      <w:r xmlns:w="http://schemas.openxmlformats.org/wordprocessingml/2006/main">
        <w:br xmlns:w="http://schemas.openxmlformats.org/wordprocessingml/2006/main"/>
      </w:r>
      <w:r xmlns:w="http://schemas.openxmlformats.org/wordprocessingml/2006/main">
        <w:t xml:space="preserve">| --- | --- | --- | </w:t>
      </w:r>
      <w:r xmlns:w="http://schemas.openxmlformats.org/wordprocessingml/2006/main">
        <w:br xmlns:w="http://schemas.openxmlformats.org/wordprocessingml/2006/main"/>
      </w:r>
      <w:r xmlns:w="http://schemas.openxmlformats.org/wordprocessingml/2006/main">
        <w:t xml:space="preserve">| 1 | 100000 دلار (سال اول) | - | </w:t>
      </w:r>
      <w:r xmlns:w="http://schemas.openxmlformats.org/wordprocessingml/2006/main">
        <w:br xmlns:w="http://schemas.openxmlformats.org/wordprocessingml/2006/main"/>
      </w:r>
      <w:r xmlns:w="http://schemas.openxmlformats.org/wordprocessingml/2006/main">
        <w:t xml:space="preserve">| 2 | 135000 دلار (سال دوم)، رشد 35 درصد | 20 درصد | </w:t>
      </w:r>
      <w:r xmlns:w="http://schemas.openxmlformats.org/wordprocessingml/2006/main">
        <w:br xmlns:w="http://schemas.openxmlformats.org/wordprocessingml/2006/main"/>
      </w:r>
      <w:r xmlns:w="http://schemas.openxmlformats.org/wordprocessingml/2006/main">
        <w:t xml:space="preserve">| 3 | 180000 دلار (سال سوم)، رشد 33 درصد | 22 درصد | </w:t>
      </w:r>
      <w:r xmlns:w="http://schemas.openxmlformats.org/wordprocessingml/2006/main">
        <w:br xmlns:w="http://schemas.openxmlformats.org/wordprocessingml/2006/main"/>
      </w:r>
      <w:r xmlns:w="http://schemas.openxmlformats.org/wordprocessingml/2006/main">
        <w:t xml:space="preserve">| 4 | 240000 دلار (سال چهارم)، رشد 33 درصد | 23 درصد | </w:t>
      </w:r>
      <w:r xmlns:w="http://schemas.openxmlformats.org/wordprocessingml/2006/main">
        <w:br xmlns:w="http://schemas.openxmlformats.org/wordprocessingml/2006/main"/>
      </w:r>
      <w:r xmlns:w="http://schemas.openxmlformats.org/wordprocessingml/2006/main">
        <w:t xml:space="preserve">| 5 | 315000 دلار (سال پنجم)، 30 درصد رشد | 20 درصد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هزینه: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سال | هزینه های اصلی (پیش بینی شده، $) | نرخ رشد درآمد | </w:t>
      </w:r>
      <w:r xmlns:w="http://schemas.openxmlformats.org/wordprocessingml/2006/main">
        <w:br xmlns:w="http://schemas.openxmlformats.org/wordprocessingml/2006/main"/>
      </w:r>
      <w:r xmlns:w="http://schemas.openxmlformats.org/wordprocessingml/2006/main">
        <w:t xml:space="preserve">| --- | --- | --- | </w:t>
      </w:r>
      <w:r xmlns:w="http://schemas.openxmlformats.org/wordprocessingml/2006/main">
        <w:br xmlns:w="http://schemas.openxmlformats.org/wordprocessingml/2006/main"/>
      </w:r>
      <w:r xmlns:w="http://schemas.openxmlformats.org/wordprocessingml/2006/main">
        <w:t xml:space="preserve">| 1 | 50000 دلار (توسعه، زیرساخت و غیره) | - | </w:t>
      </w:r>
      <w:r xmlns:w="http://schemas.openxmlformats.org/wordprocessingml/2006/main">
        <w:br xmlns:w="http://schemas.openxmlformats.org/wordprocessingml/2006/main"/>
      </w:r>
      <w:r xmlns:w="http://schemas.openxmlformats.org/wordprocessingml/2006/main">
        <w:t xml:space="preserve">| 2 | 72000 دلار (هزینه های بازاریابی، استخدام و عملیاتی) | 20 درصد | </w:t>
      </w:r>
      <w:r xmlns:w="http://schemas.openxmlformats.org/wordprocessingml/2006/main">
        <w:br xmlns:w="http://schemas.openxmlformats.org/wordprocessingml/2006/main"/>
      </w:r>
      <w:r xmlns:w="http://schemas.openxmlformats.org/wordprocessingml/2006/main">
        <w:t xml:space="preserve">| 3 | 89000 دلار (هزینه های بازاریابی، استخدام و عملیاتی) | 22 درصد | </w:t>
      </w:r>
      <w:r xmlns:w="http://schemas.openxmlformats.org/wordprocessingml/2006/main">
        <w:br xmlns:w="http://schemas.openxmlformats.org/wordprocessingml/2006/main"/>
      </w:r>
      <w:r xmlns:w="http://schemas.openxmlformats.org/wordprocessingml/2006/main">
        <w:t xml:space="preserve">| 4 | 109000 دلار (هزینه های بازاریابی، استخدام و عملیاتی) | 23 درصد | </w:t>
      </w:r>
      <w:r xmlns:w="http://schemas.openxmlformats.org/wordprocessingml/2006/main">
        <w:br xmlns:w="http://schemas.openxmlformats.org/wordprocessingml/2006/main"/>
      </w:r>
      <w:r xmlns:w="http://schemas.openxmlformats.org/wordprocessingml/2006/main">
        <w:t xml:space="preserve">| 5 | 131000 دلار (هزینه های بازاریابی، استخدام و عملیاتی) | 20 درصد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بازگشت سرمایه (ROI):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محاسبه ROI از فرمول زیر استفاده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ROI = (کل درآمد - کل مالیات و بهره) / کل سرمایه سرمایه گذاری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سرمایه گذاری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سرمایه گذاری اولیه مورد نیاز برای راه اندازی پلت فرم 250000 دلار برآورد شده است. که شامل: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هزینه های توسعه: 120000 دلار </w:t>
      </w:r>
      <w:r xmlns:w="http://schemas.openxmlformats.org/wordprocessingml/2006/main">
        <w:br xmlns:w="http://schemas.openxmlformats.org/wordprocessingml/2006/main"/>
      </w:r>
      <w:r xmlns:w="http://schemas.openxmlformats.org/wordprocessingml/2006/main">
        <w:t xml:space="preserve">2. هزینه های بازاریابی و عملیاتی: 50000 دلار </w:t>
      </w:r>
      <w:r xmlns:w="http://schemas.openxmlformats.org/wordprocessingml/2006/main">
        <w:br xmlns:w="http://schemas.openxmlformats.org/wordprocessingml/2006/main"/>
      </w:r>
      <w:r xmlns:w="http://schemas.openxmlformats.org/wordprocessingml/2006/main">
        <w:t xml:space="preserve">3. هزینه‌های زیرساخت: 30,000 دلار </w:t>
      </w:r>
      <w:r xmlns:w="http://schemas.openxmlformats.org/wordprocessingml/2006/main">
        <w:br xmlns:w="http://schemas.openxmlformats.org/wordprocessingml/2006/main"/>
      </w:r>
      <w:r xmlns:w="http://schemas.openxmlformats.org/wordprocessingml/2006/main">
        <w:t xml:space="preserve">4. وجوه احتمالی: 50,000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ROI پیش‌بینی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مفروضات و پیش‌بینی‌های درآمد بالا، ROI پیش‌بینی‌شده زیر را تخمین می‌زنیم: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سال 1: 20% </w:t>
      </w:r>
      <w:r xmlns:w="http://schemas.openxmlformats.org/wordprocessingml/2006/main">
        <w:br xmlns:w="http://schemas.openxmlformats.org/wordprocessingml/2006/main"/>
      </w:r>
      <w:r xmlns:w="http://schemas.openxmlformats.org/wordprocessingml/2006/main">
        <w:t xml:space="preserve">سال 2: 22% </w:t>
      </w:r>
      <w:r xmlns:w="http://schemas.openxmlformats.org/wordprocessingml/2006/main">
        <w:br xmlns:w="http://schemas.openxmlformats.org/wordprocessingml/2006/main"/>
      </w:r>
      <w:r xmlns:w="http://schemas.openxmlformats.org/wordprocessingml/2006/main">
        <w:t xml:space="preserve">سال 3: 23% </w:t>
      </w:r>
      <w:r xmlns:w="http://schemas.openxmlformats.org/wordprocessingml/2006/main">
        <w:br xmlns:w="http://schemas.openxmlformats.org/wordprocessingml/2006/main"/>
      </w:r>
      <w:r xmlns:w="http://schemas.openxmlformats.org/wordprocessingml/2006/main">
        <w:t xml:space="preserve">سال 4: 24% </w:t>
      </w:r>
      <w:r xmlns:w="http://schemas.openxmlformats.org/wordprocessingml/2006/main">
        <w:br xmlns:w="http://schemas.openxmlformats.org/wordprocessingml/2006/main"/>
      </w:r>
      <w:r xmlns:w="http://schemas.openxmlformats.org/wordprocessingml/2006/main">
        <w:t xml:space="preserve">سال 5 : 25%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تجزیه و تحلیل سربه سر: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 اساس درآمد و هزینه های پیش بینی شده، انتظار می رود که این پلت فرم در عرض 12 تا 18 ماه پس از بهره برداری، با درآمد پیش بینی شده 150،000 دلار و هزینه های 130،000 دلار، شکسته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پیش‌بینی‌های مالی و تحلیل بازگشت سرمایه ما نشان می‌دهد که پلتفرم هوش مصنوعی برای برنامه‌ریزی کسب‌وکار و تسهیل سرمایه‌گذاری پتانسیل قابل‌توجهی برای رشد و سودآوری دارد. با سرمایه گذاری و اجرای صحیح، ما مطمئن هستیم که این پلتفرم می تواند بازگشت سرمایه قوی را برای سرمایه گذاران و مشتریان ما به طور یکسان فراهم کند.</w:t>
      </w:r>
    </w:p>
    <w:p>
      <w:pPr xmlns:w="http://schemas.openxmlformats.org/wordprocessingml/2006/main">
        <w:pStyle w:val="Subtitle"/>
      </w:pPr>
      <w:r xmlns:w="http://schemas.openxmlformats.org/wordprocessingml/2006/main">
        <w:t xml:space="preserve">11. استفاده از وجوه: استفاده از وجوه و زمینه های کلیدی را مشخص کنید.</w:t>
      </w:r>
    </w:p>
    <w:p>
      <w:pPr xmlns:w="http://schemas.openxmlformats.org/wordprocessingml/2006/main"/>
      <w:r xmlns:w="http://schemas.openxmlformats.org/wordprocessingml/2006/main">
        <w:rPr>
          <w:b/>
        </w:rPr>
        <w:t xml:space="preserve">بهره‌برداری از هوش مصنوعی برای برنامه‌ریزی تجاری و تسهیل سرمایه‌گذاری تفکیک بودجه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دنبال [مقدار] بودجه برای حمایت از توسعه و اجرای یک پلت‌فرم پیشرفته مبتنی بر هوش مصنوعی برای کسب‌وکارها هستیم تا برنامه‌های تجاری خود را ایجاد و اصلاح کنند و با سرمایه‌گذاران بالقوه ارتباط برقرار کنند. در زیر شرح مفصلی از نحوه برنامه ریزی ما برای استفاده از بودجه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 توسعه و ادغام پلت فرم (30٪ - [3000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و آموزش الگوریتم هوش مصنوعی (10٪ - [300 دلار]) </w:t>
      </w:r>
      <w:r xmlns:w="http://schemas.openxmlformats.org/wordprocessingml/2006/main">
        <w:br xmlns:w="http://schemas.openxmlformats.org/wordprocessingml/2006/main"/>
      </w:r>
      <w:r xmlns:w="http://schemas.openxmlformats.org/wordprocessingml/2006/main">
        <w:t xml:space="preserve">2. پردازش زبان طبیعی (NLP) ) یکپارچه سازی برای تولید طرح کسب و کار (8٪ - [240 دلار]) </w:t>
      </w:r>
      <w:r xmlns:w="http://schemas.openxmlformats.org/wordprocessingml/2006/main">
        <w:br xmlns:w="http://schemas.openxmlformats.org/wordprocessingml/2006/main"/>
      </w:r>
      <w:r xmlns:w="http://schemas.openxmlformats.org/wordprocessingml/2006/main">
        <w:t xml:space="preserve">3. یکپارچه سازی پایگاه داده سرمایه گذاری برای شبکه و تطبیق (6٪ - [180 دلار]) </w:t>
      </w:r>
      <w:r xmlns:w="http://schemas.openxmlformats.org/wordprocessingml/2006/main">
        <w:br xmlns:w="http://schemas.openxmlformats.org/wordprocessingml/2006/main"/>
      </w:r>
      <w:r xmlns:w="http://schemas.openxmlformats.org/wordprocessingml/2006/main">
        <w:t xml:space="preserve">4. توسعه رابط کاربری (UI) و تجربه کاربر (UX) (6٪ - [180 دلار]) </w:t>
      </w:r>
      <w:r xmlns:w="http://schemas.openxmlformats.org/wordprocessingml/2006/main">
        <w:br xmlns:w="http://schemas.openxmlformats.org/wordprocessingml/2006/main"/>
      </w:r>
      <w:r xmlns:w="http://schemas.openxmlformats.org/wordprocessingml/2006/main">
        <w:t xml:space="preserve">05. آزمایش پلت فرم، اشکال زدایی، و استقرار (10٪ - [300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 تولید و پالایش طرح کسب و کار (25٪ - [2500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 و توسعه الگوها و ابزارهای طرح کسب و کار (8٪ - [240 دلار]) </w:t>
      </w:r>
      <w:r xmlns:w="http://schemas.openxmlformats.org/wordprocessingml/2006/main">
        <w:br xmlns:w="http://schemas.openxmlformats.org/wordprocessingml/2006/main"/>
      </w:r>
      <w:r xmlns:w="http://schemas.openxmlformats.org/wordprocessingml/2006/main">
        <w:t xml:space="preserve">2. یکپارچه سازی ابزارهای تحلیلی مبتنی بر هوش مصنوعی برای اصلاح طرح تجاری (8٪ - [ 240 دلار]) </w:t>
      </w:r>
      <w:r xmlns:w="http://schemas.openxmlformats.org/wordprocessingml/2006/main">
        <w:br xmlns:w="http://schemas.openxmlformats.org/wordprocessingml/2006/main"/>
      </w:r>
      <w:r xmlns:w="http://schemas.openxmlformats.org/wordprocessingml/2006/main">
        <w:t xml:space="preserve">3. توسعه یک سیستم ارزیابی و امتیازدهی طرح کسب و کار (9٪ - [270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III. تطبیق و شبکه سازی سرمایه گذار (20٪ - [2000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و نگهداری پایگاه داده سرمایه گذاری (10٪ - [300 دلار]) </w:t>
      </w:r>
      <w:r xmlns:w="http://schemas.openxmlformats.org/wordprocessingml/2006/main">
        <w:br xmlns:w="http://schemas.openxmlformats.org/wordprocessingml/2006/main"/>
      </w:r>
      <w:r xmlns:w="http://schemas.openxmlformats.org/wordprocessingml/2006/main">
        <w:t xml:space="preserve">2. بازاریابی و ترویج پلت فرم (5٪ - [150 دلار]) </w:t>
      </w:r>
      <w:r xmlns:w="http://schemas.openxmlformats.org/wordprocessingml/2006/main">
        <w:br xmlns:w="http://schemas.openxmlformats.org/wordprocessingml/2006/main"/>
      </w:r>
      <w:r xmlns:w="http://schemas.openxmlformats.org/wordprocessingml/2006/main">
        <w:t xml:space="preserve">3. توسعه شبکه ای از سرمایه گذاران حرفه ای و کارشناسان صنعت (5٪ - [150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IV. بازاریابی و تولید درآمد (15٪ - [1500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توسعه یک استراتژی بازاریابی قوی (8٪ - [240 دلار]) </w:t>
      </w:r>
      <w:r xmlns:w="http://schemas.openxmlformats.org/wordprocessingml/2006/main">
        <w:br xmlns:w="http://schemas.openxmlformats.org/wordprocessingml/2006/main"/>
      </w:r>
      <w:r xmlns:w="http://schemas.openxmlformats.org/wordprocessingml/2006/main">
        <w:t xml:space="preserve">2. ایجاد و تبلیغ محتوا (4٪ - [120 دلار]) </w:t>
      </w:r>
      <w:r xmlns:w="http://schemas.openxmlformats.org/wordprocessingml/2006/main">
        <w:br xmlns:w="http://schemas.openxmlformats.org/wordprocessingml/2006/main"/>
      </w:r>
      <w:r xmlns:w="http://schemas.openxmlformats.org/wordprocessingml/2006/main">
        <w:t xml:space="preserve">3. هزینه اولیه برای جذب مشتریان جدید (3٪ - [90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V. مدیریت و نظارت پروژه (10٪ - [1000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استخدام یک مدیر پروژه اختصاصی (8٪ - [240 دلار]) </w:t>
      </w:r>
      <w:r xmlns:w="http://schemas.openxmlformats.org/wordprocessingml/2006/main">
        <w:br xmlns:w="http://schemas.openxmlformats.org/wordprocessingml/2006/main"/>
      </w:r>
      <w:r xmlns:w="http://schemas.openxmlformats.org/wordprocessingml/2006/main">
        <w:t xml:space="preserve">2. توسعه نقاط عطف و جدول زمانی پروژه (1٪ - [30 دلار]) </w:t>
      </w:r>
      <w:r xmlns:w="http://schemas.openxmlformats.org/wordprocessingml/2006/main">
        <w:br xmlns:w="http://schemas.openxmlformats.org/wordprocessingml/2006/main"/>
      </w:r>
      <w:r xmlns:w="http://schemas.openxmlformats.org/wordprocessingml/2006/main">
        <w:t xml:space="preserve">3. نظارت و ارزیابی منظم عملکرد پروژه (1٪ - [30 دلار])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بودجه پیشنهادی، ما قصد داریم از فناوری هوش مصنوعی برای متحول کردن چشم انداز برنامه ریزی تجاری و تسهیل سرمایه گذاری استفاده کنیم. با سرمایه‌گذاری در توسعه پلتفرم، تولید و پالایش طرح کسب‌وکار، تطبیق و شبکه‌سازی سرمایه‌گذاران، بازاریابی و تولید درآمد، هدف ما ایجاد یک پلتفرم پیشرو است که کسب‌وکارها را برای موفقیت و ارتباط با سرمایه‌گذاران بالقوه در سطح جهانی توانمند می‌سازد.</w:t>
      </w:r>
    </w:p>
    <w:p>
      <w:pPr xmlns:w="http://schemas.openxmlformats.org/wordprocessingml/2006/main">
        <w:pStyle w:val="Subtitle"/>
      </w:pPr>
      <w:r xmlns:w="http://schemas.openxmlformats.org/wordprocessingml/2006/main">
        <w:t xml:space="preserve">12. تیم: اعضای تیم و تخصص آنها را معرفی کنید.</w:t>
      </w:r>
    </w:p>
    <w:p>
      <w:pPr xmlns:w="http://schemas.openxmlformats.org/wordprocessingml/2006/main"/>
      <w:r xmlns:w="http://schemas.openxmlformats.org/wordprocessingml/2006/main">
        <w:rPr>
          <w:b/>
        </w:rPr>
        <w:t xml:space="preserve">استفاده از هوش مصنوعی برای برنامه ریزی کسب و کار و تسهیل سرمایه گذاری تیم موسس: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الکس چن، مدیر عامل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سابقه: MBA از دانشگاه استنفورد، با تمرکز بر کارآفرینی و امور مالی. </w:t>
      </w:r>
      <w:r xmlns:w="http://schemas.openxmlformats.org/wordprocessingml/2006/main">
        <w:br xmlns:w="http://schemas.openxmlformats.org/wordprocessingml/2006/main"/>
      </w:r>
      <w:r xmlns:w="http://schemas.openxmlformats.org/wordprocessingml/2006/main">
        <w:t xml:space="preserve">* تخصص: برنامه ریزی استراتژیک کسب و کار، تجزیه و تحلیل بازار، و توسعه استراتژی سرمایه گذاری. </w:t>
      </w:r>
      <w:r xmlns:w="http://schemas.openxmlformats.org/wordprocessingml/2006/main">
        <w:br xmlns:w="http://schemas.openxmlformats.org/wordprocessingml/2006/main"/>
      </w:r>
      <w:r xmlns:w="http://schemas.openxmlformats.org/wordprocessingml/2006/main">
        <w:t xml:space="preserve">* تجربه مرتبط: چندین شرکت استارت‌آپ را تأسیس کرد و رهبری کرد و بیش از 1 میلیون دلار بودجه را از طریق مشارکت با شرکت‌های سرمایه‌گذاری خطرپذیر تأمین کرد. </w:t>
      </w:r>
      <w:r xmlns:w="http://schemas.openxmlformats.org/wordprocessingml/2006/main">
        <w:br xmlns:w="http://schemas.openxmlformats.org/wordprocessingml/2006/main"/>
      </w:r>
      <w:r xmlns:w="http://schemas.openxmlformats.org/wordprocessingml/2006/main">
        <w:t xml:space="preserve">* مهارت ها: رهبری قوی، توسعه کسب و کار و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دکتر سوفیا پاتل، CTO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سابقه: Ph.D. در علوم کامپیوتر از MIT، با تمرکز بر هوش مصنوعی و یادگیری ماشین. </w:t>
      </w:r>
      <w:r xmlns:w="http://schemas.openxmlformats.org/wordprocessingml/2006/main">
        <w:br xmlns:w="http://schemas.openxmlformats.org/wordprocessingml/2006/main"/>
      </w:r>
      <w:r xmlns:w="http://schemas.openxmlformats.org/wordprocessingml/2006/main">
        <w:t xml:space="preserve">* تخصص: توسعه الگوریتم هوش مصنوعی، پردازش زبان طبیعی و تجزیه و تحلیل داده ها. </w:t>
      </w:r>
      <w:r xmlns:w="http://schemas.openxmlformats.org/wordprocessingml/2006/main">
        <w:br xmlns:w="http://schemas.openxmlformats.org/wordprocessingml/2006/main"/>
      </w:r>
      <w:r xmlns:w="http://schemas.openxmlformats.org/wordprocessingml/2006/main">
        <w:t xml:space="preserve">* تجربه مرتبط: توسعه ابزارهای مبتنی بر هوش مصنوعی را برای برنامه‌ریزی کسب‌وکار و تحلیل سرمایه‌گذاری در یک استارت‌آپ سابق با پشتوانه سرمایه‌گذاری رهبری کرد. </w:t>
      </w:r>
      <w:r xmlns:w="http://schemas.openxmlformats.org/wordprocessingml/2006/main">
        <w:br xmlns:w="http://schemas.openxmlformats.org/wordprocessingml/2006/main"/>
      </w:r>
      <w:r xmlns:w="http://schemas.openxmlformats.org/wordprocessingml/2006/main">
        <w:t xml:space="preserve">* مهارت ها: تخصص در زبان های برنامه نویسی، ساختار داده ها و مهندسی نرم افزار.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مایا اسلام، رهبر برنامه ریزی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پیشینه: MBA از مدرسه بازرگانی هاروارد، با تمرکز بر کارآفرینی و نوآوری. </w:t>
      </w:r>
      <w:r xmlns:w="http://schemas.openxmlformats.org/wordprocessingml/2006/main">
        <w:br xmlns:w="http://schemas.openxmlformats.org/wordprocessingml/2006/main"/>
      </w:r>
      <w:r xmlns:w="http://schemas.openxmlformats.org/wordprocessingml/2006/main">
        <w:t xml:space="preserve">* تخصص: برنامه ریزی تجاری و توسعه استراتژی، تحقیقات بازار و تجزیه و تحلیل رقابتی. </w:t>
      </w:r>
      <w:r xmlns:w="http://schemas.openxmlformats.org/wordprocessingml/2006/main">
        <w:br xmlns:w="http://schemas.openxmlformats.org/wordprocessingml/2006/main"/>
      </w:r>
      <w:r xmlns:w="http://schemas.openxmlformats.org/wordprocessingml/2006/main">
        <w:t xml:space="preserve">* تجربه مرتبط: در یک شرکت مشاوره بوتیک کار کرده است و به مشتریان کمک می کند تا طرح های تجاری و تامین مالی را تضمین کنند. </w:t>
      </w:r>
      <w:r xmlns:w="http://schemas.openxmlformats.org/wordprocessingml/2006/main">
        <w:br xmlns:w="http://schemas.openxmlformats.org/wordprocessingml/2006/main"/>
      </w:r>
      <w:r xmlns:w="http://schemas.openxmlformats.org/wordprocessingml/2006/main">
        <w:t xml:space="preserve">* مهارت ها: مهارت های تحلیلی و حل مسئله قوی، با تخصص در تحلیل بازار و هوش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راهول کومار، رهبر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سابقه: MBA از مدرسه وارتون، با تمرکز بر امور مالی و تجزیه و تحلیل سرمایه گذاری. </w:t>
      </w:r>
      <w:r xmlns:w="http://schemas.openxmlformats.org/wordprocessingml/2006/main">
        <w:br xmlns:w="http://schemas.openxmlformats.org/wordprocessingml/2006/main"/>
      </w:r>
      <w:r xmlns:w="http://schemas.openxmlformats.org/wordprocessingml/2006/main">
        <w:t xml:space="preserve">* تخصص: توسعه استراتژی سرمایه گذاری، مدل سازی مالی، و بررسی دقیق. </w:t>
      </w:r>
      <w:r xmlns:w="http://schemas.openxmlformats.org/wordprocessingml/2006/main">
        <w:br xmlns:w="http://schemas.openxmlformats.org/wordprocessingml/2006/main"/>
      </w:r>
      <w:r xmlns:w="http://schemas.openxmlformats.org/wordprocessingml/2006/main">
        <w:t xml:space="preserve">* تجربه مرتبط: کار در یک شرکت سرمایه گذاری خطرپذیر، ارزیابی فرصت های سرمایه گذاری و رهبری تیم های معامله. </w:t>
      </w:r>
      <w:r xmlns:w="http://schemas.openxmlformats.org/wordprocessingml/2006/main">
        <w:br xmlns:w="http://schemas.openxmlformats.org/wordprocessingml/2006/main"/>
      </w:r>
      <w:r xmlns:w="http://schemas.openxmlformats.org/wordprocessingml/2006/main">
        <w:t xml:space="preserve">* مهارت ها: مهارت های تحلیلی و حل مسئله قوی، با تخصص در مدل سازی مالی و تجزیه و تحلیل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چگونه از هوش مصنوعی برای برنامه‌ریزی تجاری و تسهیل سرمایه‌گذاری استفاده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ما از فناوری هوش مصنوعی برای موارد زیر استفاده خواهد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ابزارهایی را برای ایجاد طرح‌های تجاری مناسب، ترکیب تحلیل بازار، پیش‌بینی‌های مالی و هوش رقابتی توسعه می‌دهد. </w:t>
      </w:r>
      <w:r xmlns:w="http://schemas.openxmlformats.org/wordprocessingml/2006/main">
        <w:br xmlns:w="http://schemas.openxmlformats.org/wordprocessingml/2006/main"/>
      </w:r>
      <w:r xmlns:w="http://schemas.openxmlformats.org/wordprocessingml/2006/main">
        <w:t xml:space="preserve">- از پردازش زبان طبیعی برای تجزیه و تحلیل و ارزیابی طرح های تجاری، شناسایی ریسک ها و فرصت های بالقوه استفاده کنید. </w:t>
      </w:r>
      <w:r xmlns:w="http://schemas.openxmlformats.org/wordprocessingml/2006/main">
        <w:br xmlns:w="http://schemas.openxmlformats.org/wordprocessingml/2006/main"/>
      </w:r>
      <w:r xmlns:w="http://schemas.openxmlformats.org/wordprocessingml/2006/main">
        <w:t xml:space="preserve">- یک پلت فرم سرمایه گذاری جامع، با استفاده از الگوریتم های یادگیری ماشین برای ارزیابی و رتبه بندی فرصت های سرمایه گذاری بالقوه ایجاد کنید. </w:t>
      </w:r>
      <w:r xmlns:w="http://schemas.openxmlformats.org/wordprocessingml/2006/main">
        <w:br xmlns:w="http://schemas.openxmlformats.org/wordprocessingml/2006/main"/>
      </w:r>
      <w:r xmlns:w="http://schemas.openxmlformats.org/wordprocessingml/2006/main">
        <w:t xml:space="preserve">- ارائه بینش ها و توصیه های عملی به شرکت ها، تسهیل تصمیم گیری های تجاری آگاهانه.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تخصص و مهارت‌های تیم موسس خود، بستری جامع برای شرکت‌ها ایجاد می‌کنیم تا برنامه‌های تجاری متناسب با آنها ایجاد کنند و با سرمایه‌گذاران بالقوه ارتباط برقرار کنند و باعث رشد و موفقیت در دنیای تجارت شوند.</w:t>
      </w:r>
    </w:p>
    <w:p>
      <w:pPr xmlns:w="http://schemas.openxmlformats.org/wordprocessingml/2006/main">
        <w:pStyle w:val="Subtitle"/>
      </w:pPr>
      <w:r xmlns:w="http://schemas.openxmlformats.org/wordprocessingml/2006/main">
        <w:t xml:space="preserve">13. نسخه ی نمایشی یا نمایش محصول: قابلیت های محصول را به نمایش بگذارید.</w:t>
      </w:r>
    </w:p>
    <w:p>
      <w:pPr xmlns:w="http://schemas.openxmlformats.org/wordprocessingml/2006/main"/>
      <w:r xmlns:w="http://schemas.openxmlformats.org/wordprocessingml/2006/main">
        <w:rPr>
          <w:b/>
        </w:rPr>
        <w:t xml:space="preserve">پیشنهاد کسب‌وکار: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یک نسخه آزمایشی جامع را پیشنهاد می‌کنیم که عملکرد و سهولت پلتفرم مبتنی بر هوش مصنوعی ما را به نمایش می‌گذارد، که برای کمک به شرکت‌ها در ایجاد طرح‌های تجاری مناسب و ارتباط آنها با سرمایه‌گذاران بالقوه طراحی شده است. نسخه ی نمایشی ما فرصتی منحصر به فرد برای شما فراهم می کند تا مزایای استفاده از فناوری هوش مصنوعی در برنامه ریزی تجاری و تسهیل سرمایه گذاری را تجربه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آزمایشی: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نشان دادن توانایی پلتفرم برای تولید خودکار طرح‌های تجاری متناسب با ورودی کاربر. </w:t>
      </w:r>
      <w:r xmlns:w="http://schemas.openxmlformats.org/wordprocessingml/2006/main">
        <w:br xmlns:w="http://schemas.openxmlformats.org/wordprocessingml/2006/main"/>
      </w:r>
      <w:r xmlns:w="http://schemas.openxmlformats.org/wordprocessingml/2006/main">
        <w:t xml:space="preserve">2. الگوریتم تطبیق مبتنی بر هوش مصنوعی پلتفرم را به نمایش بگذارید، که شرکت ها را با سرمایه گذاران بالقوه مرتبط می کند. </w:t>
      </w:r>
      <w:r xmlns:w="http://schemas.openxmlformats.org/wordprocessingml/2006/main">
        <w:br xmlns:w="http://schemas.openxmlformats.org/wordprocessingml/2006/main"/>
      </w:r>
      <w:r xmlns:w="http://schemas.openxmlformats.org/wordprocessingml/2006/main">
        <w:t xml:space="preserve">3. سهولت استفاده، رابط بصری و ویژگی های کاربر پسند پلت فرم را برجسته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دمو: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خوش آمدگویی و معرفی </w:t>
      </w:r>
      <w:r xmlns:w="http://schemas.openxmlformats.org/wordprocessingml/2006/main">
        <w:t xml:space="preserve">(5 دقیقه)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پلت فرم و اهداف آن را معرفی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مزایای استفاده از فناوری هوش مصنوعی در برنامه ریزی تجاری و تسهیل سرمایه گذاری را توضیح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نسخه ی نمایشی تولید طرح کسب و کار </w:t>
      </w:r>
      <w:r xmlns:w="http://schemas.openxmlformats.org/wordprocessingml/2006/main">
        <w:t xml:space="preserve">(15 دقیقه)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مخاطبان نسخه آزمایشی را در فرآیند ایجاد یک طرح کسب و کار مناسب با استفاده از ابزار مبتنی بر هوش مصنوعی پلتفرم راهنمایی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توانایی پلتفرم برای ترکیب ورودی کاربر، معیارهای صنعت و تحقیقات بازار را برجسته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نسخه نمایشی الگوریتم تطبیق مبتنی بر هوش مصنوعی </w:t>
      </w:r>
      <w:r xmlns:w="http://schemas.openxmlformats.org/wordprocessingml/2006/main">
        <w:t xml:space="preserve">(15 دقیقه)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الگوریتم تطبیق مبتنی بر هوش مصنوعی پلتفرم را معرفی کنید، که شرکت ها را با سرمایه گذاران بالقوه مرتبط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نحوه ارزیابی الگوریتم پروفایل های شرکت، الزامات سرمایه گذاری و ریسک های بالقوه را به نمایش بگذارید.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نسخه نمایشی گسترش سرمایه گذار </w:t>
      </w:r>
      <w:r xmlns:w="http://schemas.openxmlformats.org/wordprocessingml/2006/main">
        <w:t xml:space="preserve">(10 دقیقه)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نشان دهید که چگونه پلت فرم به شرکت ها اجازه می دهد تا به طور ایمن برنامه های تجاری خود را به اشتراک بگذارند و با سرمایه گذاران بالقوه ارتباط برقرار کنند.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توانایی پلتفرم برای ساده‌سازی دسترسی به سرمایه‌گذاران و دقت لازم را برجسته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سهولت استفاده از نسخه نمایشی </w:t>
      </w:r>
      <w:r xmlns:w="http://schemas.openxmlformats.org/wordprocessingml/2006/main">
        <w:t xml:space="preserve">(10 دقیقه)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رابط بصری پلت فرم و ویژگی های کاربر پسند را به نمایش بگذارید.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نحوه پیمایش و استفاده از پلتفرم را مشخص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 های نسخه ی نمایشی: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یک نسخه ی نمایشی زنده از پلت فرم ارائه خواهد شد که امکان تجربه عملی را فراهم می کند. </w:t>
      </w:r>
      <w:r xmlns:w="http://schemas.openxmlformats.org/wordprocessingml/2006/main">
        <w:br xmlns:w="http://schemas.openxmlformats.org/wordprocessingml/2006/main"/>
      </w:r>
      <w:r xmlns:w="http://schemas.openxmlformats.org/wordprocessingml/2006/main">
        <w:t xml:space="preserve">* ویترینی از داشبورد، رابط کاربری و ویژگی های کلیدی پلت فرم. </w:t>
      </w:r>
      <w:r xmlns:w="http://schemas.openxmlformats.org/wordprocessingml/2006/main">
        <w:br xmlns:w="http://schemas.openxmlformats.org/wordprocessingml/2006/main"/>
      </w:r>
      <w:r xmlns:w="http://schemas.openxmlformats.org/wordprocessingml/2006/main">
        <w:t xml:space="preserve">* مروری بر فرآیند تولید طرح کسب‌وکار، که قابلیت‌های ابزار مبتنی بر هوش مصنوعی را برجسته می‌کند. </w:t>
      </w:r>
      <w:r xmlns:w="http://schemas.openxmlformats.org/wordprocessingml/2006/main">
        <w:br xmlns:w="http://schemas.openxmlformats.org/wordprocessingml/2006/main"/>
      </w:r>
      <w:r xmlns:w="http://schemas.openxmlformats.org/wordprocessingml/2006/main">
        <w:t xml:space="preserve">* نمایشی از الگوریتم تطبیق مبتنی بر هوش مصنوعی، نشان می دهد که چگونه شرکت ها را با سرمایه گذاران بالقوه مرتبط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نسخه ی نمایشی ما فرصتی منحصر به فرد برای شما فراهم می کند تا مزایای استفاده از فناوری هوش مصنوعی در برنامه ریزی تجاری و تسهیل سرمایه گذاری را تجربه کنید. با به نمایش گذاشتن عملکرد و سهولت استفاده این پلتفرم، هدف ما نشان دادن پتانسیل آن برای متحول کردن چشم انداز برنامه ریزی تجاری و تسهیل سرمایه گذاری است.</w:t>
      </w:r>
    </w:p>
    <w:p>
      <w:pPr xmlns:w="http://schemas.openxmlformats.org/wordprocessingml/2006/main">
        <w:pStyle w:val="Subtitle"/>
      </w:pPr>
      <w:r xmlns:w="http://schemas.openxmlformats.org/wordprocessingml/2006/main">
        <w:t xml:space="preserve">14. توصیفات کاربر یا مطالعات موردی: شامل بازخورد کاربر.</w:t>
      </w:r>
    </w:p>
    <w:p>
      <w:pPr xmlns:w="http://schemas.openxmlformats.org/wordprocessingml/2006/main"/>
      <w:r xmlns:w="http://schemas.openxmlformats.org/wordprocessingml/2006/main">
        <w:rPr>
          <w:b/>
        </w:rPr>
        <w:t xml:space="preserve">پیشنهاد: استفاده از هوش مصنوعی برای برنامه‌ریزی کسب‌وکار و تسهیل سرمایه‌گذاری توصیفات کاربر و مطالعات موردی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هیجان‌زده هستیم که نتایج راهنمای جامع خود را در مورد استفاده از هوش مصنوعی برای برنامه‌ریزی تجاری و تسهیل سرمایه‌گذاری به اشتراک بگذاریم. تیم ما توصیفات کاربران و مطالعات موردی را برای نشان دادن اثربخشی این پروژه جمع آوری کرده است. در زیر، نتایج را خواهید 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آنچه کاربران ما می گویند: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برای ایجاد یک طرح کسب و کار که سرمایه گذاران را جذب کند، تلاش می کردم. استفاده از هوش مصنوعی برای برنامه ریزی تجاری و تسهیل سرمایه گذاری به من کمک کرد تا زمینه های کلیدی بهبود را شناسایی کنم و یک طرح متناسب ایجاد کردم که فراتر از من بود. من توانستم ظرف 6 ماه پس از اجرای این طرح، بودجه را تامین کنم. - Rachel, Owner, GreenTech Industries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هوش مصنوعی برای برنامه ریزی کسب و کار و تسهیل سرمایه گذاری، من توانستم روند درخواست خود را ساده کنم و شانس خود را برای تضمین سرمایه گذاری افزایش دهم. این راهنما راهنمایی روشنی در مورد چگونگی ساختار طرح کسب و کار و ارتباط با بالقوه ارائه کرد. سرمایه گذاران." - دیوید، بنیانگذار SmartSolutions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مطالعه موردی 1: XYZ Corporation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XYZ Corporation، یک استارت آپ در صنعت خرده فروشی، در تامین بودجه برای محصول نوآورانه خود با چالش مواجه شد. تیم ما به آن‌ها کمک کرد تا با استفاده از بهره‌برداری از هوش مصنوعی برای برنامه‌ریزی تجاری و تسهیل سرمایه‌گذاری، یک طرح کسب‌وکار مناسب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قبل از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درآمد: 50،000 دلار </w:t>
      </w:r>
      <w:r xmlns:w="http://schemas.openxmlformats.org/wordprocessingml/2006/main">
        <w:br xmlns:w="http://schemas.openxmlformats.org/wordprocessingml/2006/main"/>
      </w:r>
      <w:r xmlns:w="http://schemas.openxmlformats.org/wordprocessingml/2006/main">
        <w:t xml:space="preserve">* هزینه ها: 30،000 دلار </w:t>
      </w:r>
      <w:r xmlns:w="http://schemas.openxmlformats.org/wordprocessingml/2006/main">
        <w:br xmlns:w="http://schemas.openxmlformats.org/wordprocessingml/2006/main"/>
      </w:r>
      <w:r xmlns:w="http://schemas.openxmlformats.org/wordprocessingml/2006/main">
        <w:t xml:space="preserve">* رشد پیش بینی شده: 15٪ سالانه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پس از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درآمد: 150،000 دلار </w:t>
      </w:r>
      <w:r xmlns:w="http://schemas.openxmlformats.org/wordprocessingml/2006/main">
        <w:br xmlns:w="http://schemas.openxmlformats.org/wordprocessingml/2006/main"/>
      </w:r>
      <w:r xmlns:w="http://schemas.openxmlformats.org/wordprocessingml/2006/main">
        <w:t xml:space="preserve">* هزینه ها: 70،000 دلار </w:t>
      </w:r>
      <w:r xmlns:w="http://schemas.openxmlformats.org/wordprocessingml/2006/main">
        <w:br xmlns:w="http://schemas.openxmlformats.org/wordprocessingml/2006/main"/>
      </w:r>
      <w:r xmlns:w="http://schemas.openxmlformats.org/wordprocessingml/2006/main">
        <w:t xml:space="preserve">* رشد پیش بینی شده: 20٪ سالانه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طرح کسب و کار مناسب و هوش مصنوعی تسهیل سرمایه گذاری، XYZ Corporation توانست ایمن شود 500000 دلار سرمایه از یک سرمایه گذار برجسته که منجر به رشد و گسترش قابل توجهی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مطالعه موردی 2: استارت‌آپ‌های ABC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استارت‌آپ‌های ABC، یک شرکت فناوری، به دلیل عدم سرمایه‌گذاری برای عرضه محصول نوآورانه خود به بازار تلاش کردند. استفاده از هوش مصنوعی برای برنامه‌ریزی کسب‌وکار و تسهیل سرمایه‌گذاری به آن‌ها کمک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طرح کسب‌وکار خود را ساده‌تر کنند </w:t>
      </w:r>
      <w:r xmlns:w="http://schemas.openxmlformats.org/wordprocessingml/2006/main">
        <w:br xmlns:w="http://schemas.openxmlformats.org/wordprocessingml/2006/main"/>
      </w:r>
      <w:r xmlns:w="http://schemas.openxmlformats.org/wordprocessingml/2006/main">
        <w:t xml:space="preserve">* سرمایه‌گذاران کلیدی را شناسایی کنند </w:t>
      </w:r>
      <w:r xmlns:w="http://schemas.openxmlformats.org/wordprocessingml/2006/main">
        <w:br xmlns:w="http://schemas.openxmlformats.org/wordprocessingml/2006/main"/>
      </w:r>
      <w:r xmlns:w="http://schemas.openxmlformats.org/wordprocessingml/2006/main">
        <w:t xml:space="preserve">* 200000 دلار سرمایه از سرمایه‌گذاران پیشرو تأمین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و افزایش سهم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استفاده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طرح‌های تجاری سفارشی که شانس تضمین سرمایه‌گذاری را افزایش می‌دهد </w:t>
      </w:r>
      <w:r xmlns:w="http://schemas.openxmlformats.org/wordprocessingml/2006/main">
        <w:br xmlns:w="http://schemas.openxmlformats.org/wordprocessingml/2006/main"/>
      </w:r>
      <w:r xmlns:w="http://schemas.openxmlformats.org/wordprocessingml/2006/main">
        <w:t xml:space="preserve">* فرآیند برنامه کاربردی ساده </w:t>
      </w:r>
      <w:r xmlns:w="http://schemas.openxmlformats.org/wordprocessingml/2006/main">
        <w:br xmlns:w="http://schemas.openxmlformats.org/wordprocessingml/2006/main"/>
      </w:r>
      <w:r xmlns:w="http://schemas.openxmlformats.org/wordprocessingml/2006/main">
        <w:t xml:space="preserve">* رشد درآمد بهبود یافته و گسترش سهم بازار </w:t>
      </w:r>
      <w:r xmlns:w="http://schemas.openxmlformats.org/wordprocessingml/2006/main">
        <w:br xmlns:w="http://schemas.openxmlformats.org/wordprocessingml/2006/main"/>
      </w:r>
      <w:r xmlns:w="http://schemas.openxmlformats.org/wordprocessingml/2006/main">
        <w:t xml:space="preserve">* افزایش کارایی و اثربخشی در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راهنمای جامع ما در مورد اثبات شده است که استفاده از هوش مصنوعی برای برنامه ریزی تجاری و تسهیل سرمایه گذاری راه حلی موثر برای شرکت هایی است که به دنبال ایمن سازی هستند. تامین مالی و محرک رشد. تیم ما متعهد به ارائه نتایج با کیفیت بالا برای کاربران است. فناوری مبتنی بر هوش مصنوعی ما یک مزیت رقابتی را فراهم می‌کند و روند برنامه‌ریزی تجاری و تسهیل سرمایه‌گذاری را سرعت می‌بخشد.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مشتاقانه منتظر کمک به موفقیت کسب و کار شما هستیم.</w:t>
      </w:r>
    </w:p>
    <w:p>
      <w:pPr xmlns:w="http://schemas.openxmlformats.org/wordprocessingml/2006/main">
        <w:pStyle w:val="Subtitle"/>
      </w:pPr>
      <w:r xmlns:w="http://schemas.openxmlformats.org/wordprocessingml/2006/main">
        <w:t xml:space="preserve">15. روندهای بازار و چشم انداز آینده: درباره روندها و همسویی صنعت بحث کنید.</w:t>
      </w:r>
    </w:p>
    <w:p>
      <w:pPr xmlns:w="http://schemas.openxmlformats.org/wordprocessingml/2006/main"/>
      <w:r xmlns:w="http://schemas.openxmlformats.org/wordprocessingml/2006/main">
        <w:rPr>
          <w:b/>
        </w:rPr>
        <w:t xml:space="preserve">روندهای بازار و چشم انداز آینده: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روندهای هوش مصنوعی و ایجاد محتوا: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پذیرش هوش مصنوعی در برنامه ریزی تجاری: </w:t>
      </w:r>
      <w:r xmlns:w="http://schemas.openxmlformats.org/wordprocessingml/2006/main">
        <w:t xml:space="preserve">ابزارهای مبتنی بر هوش مصنوعی در برنامه ریزی تجاری به طور فزاینده ای محبوب می شوند و به شرکت ها کمک می کنند تا فرآیندهای برنامه ریزی خود را ساده کنند. ، کاهش هزینه ها و بهبود تصمیم گیری.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تقاضای رو به رشد برای طرح های تجاری شخصی سازی شده: </w:t>
      </w:r>
      <w:r xmlns:w="http://schemas.openxmlformats.org/wordprocessingml/2006/main">
        <w:t xml:space="preserve">با پیشرفت فناوری هوش مصنوعی، شرکت ها به دنبال طرح های تجاری متناسب با نیازها و اهداف منحصر به فرد خود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ظهور تحقیقات سرمایه‌گذار مبتنی بر هوش مصنوعی: </w:t>
      </w:r>
      <w:r xmlns:w="http://schemas.openxmlformats.org/wordprocessingml/2006/main">
        <w:t xml:space="preserve">هوش مصنوعی برای تجزیه و تحلیل فرصت‌های سرمایه‌گذاری بالقوه، فیلتر کردن معاملات ضعیف، و ارائه بینش به سرمایه‌گذاران استفاده می‌شود، که تأمین منابع مالی را برای شرکت‌ها آسان‌تر می‌کند.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همگرایی هوش مصنوعی، تجزیه و تحلیل داده ها و ایجاد محتوا: </w:t>
      </w:r>
      <w:r xmlns:w="http://schemas.openxmlformats.org/wordprocessingml/2006/main">
        <w:t xml:space="preserve">تلاقی هوش مصنوعی، تجزیه و تحلیل داده ها و ایجاد محتوا منجر به توسعه ابزارها و پلتفرم های نوآورانه ای می شود که به کسب و کارها در ایجاد محتوای جذاب و تصمیم گیری مبتنی بر داده کمک می کند.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افزایش علاقه به سرمایه گذاری پایدار و ESG (محیط زیست، اجتماعی و حکمرانی): </w:t>
      </w:r>
      <w:r xmlns:w="http://schemas.openxmlformats.org/wordprocessingml/2006/main">
        <w:t xml:space="preserve">شرکت ها به دنبال سرمایه گذاری در پروژه هایی هستند که با اهداف پایداری و ESG همخوانی دارند و هوش مصنوعی نقش مهمی در شناسایی چنین فرصت هایی ایفا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چشم انداز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پذیرش هوش مصنوعی در برنامه ریزی تجاری: </w:t>
      </w:r>
      <w:r xmlns:w="http://schemas.openxmlformats.org/wordprocessingml/2006/main">
        <w:t xml:space="preserve">با فراگیرتر شدن فناوری هوش مصنوعی، شرکت ها به طور فزاینده ای به ابزارهای مبتنی بر هوش مصنوعی برای تولید طرح های تجاری، بهبود تصمیم گیری و بهینه سازی عملیات تکیه خواهند کرد.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گسترش تحقیقات سرمایه‌گذار مبتنی بر هوش مصنوعی: </w:t>
      </w:r>
      <w:r xmlns:w="http://schemas.openxmlformats.org/wordprocessingml/2006/main">
        <w:t xml:space="preserve">استفاده از هوش مصنوعی در تحقیقات سرمایه‌گذاران رایج‌تر خواهد شد و شرکت‌ها را قادر می‌سازد تا از سرمایه‌گذاران آگاه و هدفمندتر تأمین مالی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پیشرفت در تولید محتوا و همکاری هوش مصنوعی: </w:t>
      </w:r>
      <w:r xmlns:w="http://schemas.openxmlformats.org/wordprocessingml/2006/main">
        <w:t xml:space="preserve">تلاقی هوش مصنوعی، تجزیه و تحلیل داده ها و ایجاد محتوا به تکامل خود ادامه خواهد داد و کسب و کارها را قادر می سازد تا محتوای جذاب تری ایجاد کنند و از هوش مصنوعی برای ارتقای استراتژی های رشد خود استفاده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تمرکز رو به رشد بر روی پایداری و سرمایه گذاری ESG: </w:t>
      </w:r>
      <w:r xmlns:w="http://schemas.openxmlformats.org/wordprocessingml/2006/main">
        <w:t xml:space="preserve">با افزایش نگرانی در مورد پایداری و مسائل ESG، شرکت ها به دنبال سرمایه گذاری در پروژه هایی هستند که با این اهداف هماهنگ هستند و هوش مصنوعی نقش مهمی در شناسایی چنین فرصت هایی ایفا خواهد کرد.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پتانسیل هوش مصنوعی برای کاهش شکاف سرمایه گذاری: </w:t>
      </w:r>
      <w:r xmlns:w="http://schemas.openxmlformats.org/wordprocessingml/2006/main">
        <w:t xml:space="preserve">با استفاده از هوش مصنوعی، شرکت ها می توانند با مجموعه وسیع تری از سرمایه گذاران بالقوه ارتباط برقرار کنند و شکاف سرمایه گذاری را کاهش دهند و فرصت های جدیدی برای رشد ایجاد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همسویی با جهت‌گیری آینده صنعت: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پروژه‌ای که از فناوری هوش مصنوعی برای کمک به شرکت‌ها در ایجاد طرح‌های تجاری مناسب و ارتباط آن‌ها با سرمایه‌گذاران بالقوه استفاده می‌کند، از چند جهت با جهت‌گیری آینده صنعت همسو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تقاضا برای طرح‌های تجاری شخصی‌شده: </w:t>
      </w:r>
      <w:r xmlns:w="http://schemas.openxmlformats.org/wordprocessingml/2006/main">
        <w:t xml:space="preserve">استفاده از ابزارهای مبتنی بر هوش مصنوعی به شرکت‌ها کمک می‌کند تا برنامه‌های تجاری مؤثرتری تولید کنند که نیازها و اهداف منحصربه‌فرد آنها را برآورده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تمرکز رو به رشد بر روی پایداری و سرمایه گذاری ESG: </w:t>
      </w:r>
      <w:r xmlns:w="http://schemas.openxmlformats.org/wordprocessingml/2006/main">
        <w:t xml:space="preserve">این پروژه شرکت ها را قادر می سازد تا با سرمایه گذارانی که اهداف پایداری و ESG را در اولویت قرار می دهند ارتباط برقرار کنند و با تقاضای فزاینده برای این نوع سرمایه گذاری ها هماهنگی داشته باشند.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پیشرفت در تحقیقات سرمایه گذار مبتنی بر هوش مصنوعی: </w:t>
      </w:r>
      <w:r xmlns:w="http://schemas.openxmlformats.org/wordprocessingml/2006/main">
        <w:t xml:space="preserve">استفاده از هوش مصنوعی در تحقیقات سرمایه گذار، شکاف سرمایه گذاری را کاهش می دهد و فرصت های جدیدی را برای شرکت ها ایجاد می کند تا منابع مالی را تضمین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پتانسیل هوش مصنوعی برای افزایش برنامه ریزی تجاری و تسهیل سرمایه گذاری: </w:t>
      </w:r>
      <w:r xmlns:w="http://schemas.openxmlformats.org/wordprocessingml/2006/main">
        <w:t xml:space="preserve">ادغام فناوری هوش مصنوعی در فرآیندهای برنامه ریزی تجاری و تسهیل سرمایه گذاری، کارایی و اثربخشی کلی این فرآیندها را افزایش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نتیجه، پروژه‌ای که از فناوری هوش مصنوعی برای کمک به شرکت‌ها در ایجاد طرح‌های تجاری مناسب و ارتباط آنها با سرمایه‌گذاران بالقوه استفاده می‌کند، موقعیت خوبی برای همسویی با جهت‌گیری آینده صنعت دارد. با استفاده از هوش مصنوعی، شرکت‌ها می‌توانند طرح‌های تجاری مؤثرتری ایجاد کنند، با سرمایه‌گذارانی که اهداف پایداری و ESG را در اولویت قرار می‌دهند ارتباط برقرار کنند و استراتژی‌های رشد کلی خود را ارتقا دهند.</w:t>
      </w:r>
    </w:p>
    <w:p>
      <w:pPr xmlns:w="http://schemas.openxmlformats.org/wordprocessingml/2006/main">
        <w:pStyle w:val="Subtitle"/>
      </w:pPr>
      <w:r xmlns:w="http://schemas.openxmlformats.org/wordprocessingml/2006/main">
        <w:t xml:space="preserve">16. خطرات و کاهش: به خطرات احتمالی و طرح های کاهش رسیدگی کنید.</w:t>
      </w:r>
    </w:p>
    <w:p>
      <w:pPr xmlns:w="http://schemas.openxmlformats.org/wordprocessingml/2006/main"/>
      <w:r xmlns:w="http://schemas.openxmlformats.org/wordprocessingml/2006/main">
        <w:rPr>
          <w:b/>
        </w:rPr>
        <w:t xml:space="preserve">ارزیابی ریسک و طرح کاهش ریسک برای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ریسک 1: امنیت داده‌ها و حفاظت از حریم خصوصی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توضیحات: خطر نقض داده‌ها، دسترسی غیرمجاز، یا سوء استفاده از اطلاعات حساس تجاری و سرمایه‌گذار توسط سیستم‌های مجهز به هوش مصنوعی. </w:t>
      </w:r>
      <w:r xmlns:w="http://schemas.openxmlformats.org/wordprocessingml/2006/main">
        <w:br xmlns:w="http://schemas.openxmlformats.org/wordprocessingml/2006/main"/>
      </w:r>
      <w:r xmlns:w="http://schemas.openxmlformats.org/wordprocessingml/2006/main">
        <w:t xml:space="preserve">* استراتژی های کاهش: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رمزگذاری قوی داده ها و پروتکل های ذخیره سازی ایمن را پیاده سازی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ممیزی های امنیتی و تست نفوذ منظم را برای شناسایی آسیب پذیری ها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از رعایت مقررات مربوط به حفاظت از داده ها مانند GDPR و CCPA اطمینان حاصل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اجرای کنترل های دسترسی و دسترسی مهمان برای محدود کردن دسترسی غیرمجاز.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ریسک 2: وابستگی به الگوریتم های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توضیحات: خطر الگوریتم های AI ارائه شده توسط ارائه دهندگان شخص ثالث حاوی سوگیری ها، نادرستی ها یا خطاها است که می تواند بر کیفیت خروجی و تصمیم گیری سرمایه گذار تأثیر بگذارد. </w:t>
      </w:r>
      <w:r xmlns:w="http://schemas.openxmlformats.org/wordprocessingml/2006/main">
        <w:br xmlns:w="http://schemas.openxmlformats.org/wordprocessingml/2006/main"/>
      </w:r>
      <w:r xmlns:w="http://schemas.openxmlformats.org/wordprocessingml/2006/main">
        <w:t xml:space="preserve">* استراتژی‌های کاهش: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الگوریتم‌های هوش مصنوعی را به طور مستمر از نظر سوگیری، دقت و قابلیت اطمینان بررسی و ارزیابی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شفافیت را در فرآیندهای تصمیم گیری هوش مصنوعی اجرا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اعتبارسنجی و اصلاح خروجی های هوش مصنوعی با کارشناسان و ذینفعان همکاری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مدل های هوش مصنوعی سفارشی را برای رفع نیازهای خاص کسب و کار و سرمایه گذاران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خطر 3: اشکالات فنی و خرابی سیستم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توضیحات: خطر مشکلات فنی در سیستم های مجهز به هوش مصنوعی که منجر به اختلال در سرویس، خطا یا از دست دادن داده می شود. </w:t>
      </w:r>
      <w:r xmlns:w="http://schemas.openxmlformats.org/wordprocessingml/2006/main">
        <w:br xmlns:w="http://schemas.openxmlformats.org/wordprocessingml/2006/main"/>
      </w:r>
      <w:r xmlns:w="http://schemas.openxmlformats.org/wordprocessingml/2006/main">
        <w:t xml:space="preserve">* استراتژی های کاهش: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زیرساخت قوی مبتنی بر ابر را برای اطمینان از در دسترس بودن و مقیاس پذیری بالا اجرا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سیستم‌های اضافی و فرآیندهای پشتیبان‌گیری را برای به حداقل رساندن خرابی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فرآیندهای تست و تضمین کیفیت (QA) را برای شناسایی و حل سریع مسائل فنی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طرح جامع واکنش به حادثه در صورت خرابی سیستم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ریسک 4: انطباق با مقررات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توضیحات: خطر عدم انطباق با مقررات، قوانین و استانداردهای صنعت مربوط به هوش مصنوعی، حفاظت از داده ها و خدمات مالی. </w:t>
      </w:r>
      <w:r xmlns:w="http://schemas.openxmlformats.org/wordprocessingml/2006/main">
        <w:br xmlns:w="http://schemas.openxmlformats.org/wordprocessingml/2006/main"/>
      </w:r>
      <w:r xmlns:w="http://schemas.openxmlformats.org/wordprocessingml/2006/main">
        <w:t xml:space="preserve">* استراتژی های کاهش: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تحقیقات نظارتی کامل انجام دهید و در مورد الزامات قانونی در حال تحول به روز بمانید.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خط مشی ها و رویه هایی را که با الزامات نظارتی همسو باشد، توسعه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برای اطمینان از انطباق، با کارشناسان نظارتی، وکلا، و مشاوران صنعت همکاری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کنترل های داخلی و مکانیسم های حسابرسی برای اطمینان از انطباق مداوم.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ریسک 5: تکیه بر ورودی های انسانی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توضیحات: خطر خطای انسانی در ورود داده ها، پیکربندی سیستم هوش مصنوعی یا تجزیه و تحلیل خروجی های هوش مصنوعی. </w:t>
      </w:r>
      <w:r xmlns:w="http://schemas.openxmlformats.org/wordprocessingml/2006/main">
        <w:br xmlns:w="http://schemas.openxmlformats.org/wordprocessingml/2006/main"/>
      </w:r>
      <w:r xmlns:w="http://schemas.openxmlformats.org/wordprocessingml/2006/main">
        <w:t xml:space="preserve">* استراتژی های کاهش: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اجرای فرآیندهای بررسی و اعتبار سنجی متعدد برای همه ورودی های کاربر.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های آموزشی برای اپراتورها و کاربران سیستم هوش مصنوعی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آزمایش و اعتبارسنجی کامل خروجی های هوش مصنوعی قبل از ارائه آنها به سرمایه گذاران انجام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فرآیند کنترل کیفیت واضح برای همه داده ها و ورودی های تجزیه و تحلیل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برنامه کنترل و مدیریت ریسک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کاهش این خطرات، برنامه کنترل و مدیریت ریسک زیر اجرا خواهد 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نظارت و بررسی منظم مواجهه با ریسک و استراتژی های کاهش. </w:t>
      </w:r>
      <w:r xmlns:w="http://schemas.openxmlformats.org/wordprocessingml/2006/main">
        <w:br xmlns:w="http://schemas.openxmlformats.org/wordprocessingml/2006/main"/>
      </w:r>
      <w:r xmlns:w="http://schemas.openxmlformats.org/wordprocessingml/2006/main">
        <w:t xml:space="preserve">2. آموزش و آموزش مستمر برای اعضای تیم برای اطمینان از آگاهی از بهترین شیوه ها و الزامات قانونی. </w:t>
      </w:r>
      <w:r xmlns:w="http://schemas.openxmlformats.org/wordprocessingml/2006/main">
        <w:br xmlns:w="http://schemas.openxmlformats.org/wordprocessingml/2006/main"/>
      </w:r>
      <w:r xmlns:w="http://schemas.openxmlformats.org/wordprocessingml/2006/main">
        <w:t xml:space="preserve">3. به روز رسانی و آزمایش منظم سیستم برای اطمینان از امنیت و قابلیت اطمینان سیستم های هوش مصنوعی. </w:t>
      </w:r>
      <w:r xmlns:w="http://schemas.openxmlformats.org/wordprocessingml/2006/main">
        <w:br xmlns:w="http://schemas.openxmlformats.org/wordprocessingml/2006/main"/>
      </w:r>
      <w:r xmlns:w="http://schemas.openxmlformats.org/wordprocessingml/2006/main">
        <w:t xml:space="preserve">4. ایجاد طرح های واکنش به حوادث و انجام تمرینات منظم برای اطمینان از آمادگی. </w:t>
      </w:r>
      <w:r xmlns:w="http://schemas.openxmlformats.org/wordprocessingml/2006/main">
        <w:br xmlns:w="http://schemas.openxmlformats.org/wordprocessingml/2006/main"/>
      </w:r>
      <w:r xmlns:w="http://schemas.openxmlformats.org/wordprocessingml/2006/main">
        <w:t xml:space="preserve">5. ارزیابی مستمر و اصلاح الگوریتم ها و خروجی های هوش مصنوعی برای اطمینان از دقت و قابلیت اطمینان.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ROI و جدول زمانی برای کاهش ریسک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هزینه ها و جدول زمانی زیر را برای کاهش این خطرات برآورد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ریسک | استراتژی کاهش | هزینه | جدول زمانی | </w:t>
      </w:r>
      <w:r xmlns:w="http://schemas.openxmlformats.org/wordprocessingml/2006/main">
        <w:br xmlns:w="http://schemas.openxmlformats.org/wordprocessingml/2006/main"/>
      </w:r>
      <w:r xmlns:w="http://schemas.openxmlformats.org/wordprocessingml/2006/main">
        <w:t xml:space="preserve">| --- | --- | --- | --- | </w:t>
      </w:r>
      <w:r xmlns:w="http://schemas.openxmlformats.org/wordprocessingml/2006/main">
        <w:br xmlns:w="http://schemas.openxmlformats.org/wordprocessingml/2006/main"/>
      </w:r>
      <w:r xmlns:w="http://schemas.openxmlformats.org/wordprocessingml/2006/main">
        <w:t xml:space="preserve">| امنیت داده ها | پیاده سازی رمزگذاری، ذخیره سازی و کنترل های دسترسی | 100000 دلار | 6 هفته | </w:t>
      </w:r>
      <w:r xmlns:w="http://schemas.openxmlformats.org/wordprocessingml/2006/main">
        <w:br xmlns:w="http://schemas.openxmlformats.org/wordprocessingml/2006/main"/>
      </w:r>
      <w:r xmlns:w="http://schemas.openxmlformats.org/wordprocessingml/2006/main">
        <w:t xml:space="preserve">| وابستگی به الگوریتم های هوش مصنوعی | نظارت و ارزیابی الگوریتم های هوش مصنوعی، توسعه مدل های سفارشی | 50000 دلار | 12 هفته | </w:t>
      </w:r>
      <w:r xmlns:w="http://schemas.openxmlformats.org/wordprocessingml/2006/main">
        <w:br xmlns:w="http://schemas.openxmlformats.org/wordprocessingml/2006/main"/>
      </w:r>
      <w:r xmlns:w="http://schemas.openxmlformats.org/wordprocessingml/2006/main">
        <w:t xml:space="preserve">| اشکالات فنی | توسعه سیستم های اضافی، انجام فرآیندهای QA | 30000 دلار | 8 هفته | </w:t>
      </w:r>
      <w:r xmlns:w="http://schemas.openxmlformats.org/wordprocessingml/2006/main">
        <w:br xmlns:w="http://schemas.openxmlformats.org/wordprocessingml/2006/main"/>
      </w:r>
      <w:r xmlns:w="http://schemas.openxmlformats.org/wordprocessingml/2006/main">
        <w:t xml:space="preserve">| رعایت مقررات | انجام تحقیق، توسعه سیاست ها و رویه ها | 70000 دلار | 10 هفته | </w:t>
      </w:r>
      <w:r xmlns:w="http://schemas.openxmlformats.org/wordprocessingml/2006/main">
        <w:br xmlns:w="http://schemas.openxmlformats.org/wordprocessingml/2006/main"/>
      </w:r>
      <w:r xmlns:w="http://schemas.openxmlformats.org/wordprocessingml/2006/main">
        <w:t xml:space="preserve">| تکیه بر ورودی انسان | اجرای فرآیندهای بررسی و اعتبار سنجی، توسعه برنامه های آموزشی | 20000 دلار | 4 هفته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کل هزینه تخمینی: 250,000 دلار </w:t>
      </w:r>
      <w:r xmlns:w="http://schemas.openxmlformats.org/wordprocessingml/2006/main">
        <w:br xmlns:w="http://schemas.openxmlformats.org/wordprocessingml/2006/main"/>
      </w:r>
      <w:r xmlns:w="http://schemas.openxmlformats.org/wordprocessingml/2006/main">
        <w:t xml:space="preserve">کل جدول زمانی تخمینی: 50 هفته (تقریباً 12 ماه)</w:t>
      </w:r>
    </w:p>
    <w:p>
      <w:pPr xmlns:w="http://schemas.openxmlformats.org/wordprocessingml/2006/main">
        <w:pStyle w:val="Subtitle"/>
      </w:pPr>
      <w:r xmlns:w="http://schemas.openxmlformats.org/wordprocessingml/2006/main">
        <w:t xml:space="preserve">17. بپرسید/تماس برای اقدام: آنچه را که از سرمایه گذاران می خواهید بیان کنید.</w:t>
      </w:r>
    </w:p>
    <w:p>
      <w:pPr xmlns:w="http://schemas.openxmlformats.org/wordprocessingml/2006/main"/>
      <w:r xmlns:w="http://schemas.openxmlformats.org/wordprocessingml/2006/main">
        <w:rPr>
          <w:b/>
        </w:rPr>
        <w:t xml:space="preserve">پیشنهادی برای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دنبال [مقدار] بودجه برای حمایت از توسعه و راه‌اندازی هوش مصنوعی برای برنامه‌ریزی تجاری و تسهیل سرمایه‌گذاری هستیم، یک پلت فرم پیشرفته که از فناوری هوش مصنوعی (AI) برای کمک به شرکت‌ها استفاده می‌کند. در ایجاد طرح های تجاری مناسب و ارتباط آنها با سرمایه گذاران بالقوه.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پروژه، هدف ما رفع شکاف قابل توجه در بازار با ارائه بستری است که به شرکت‌های کوچک و متوسط (SMEs)، استارت‌آپ‌ها و کسب‌وکارهای نوظهور قدرت می‌دهد تا به سرمایه، تخصص و منابع مورد نیاز برای رشد و گسترش خود دسترسی پیدا کنند. عملیات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درخواست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برای حمایت از اهداف کلیدی زیر [مقدار] بودجه درخواست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پلتفرم </w:t>
      </w:r>
      <w:r xmlns:w="http://schemas.openxmlformats.org/wordprocessingml/2006/main">
        <w:t xml:space="preserve">: ساختن یک پلتفرم قوی مبتنی بر هوش مصنوعی که می‌تواند طرح‌های تجاری را تجزیه و تحلیل کند، فرصت‌های سرمایه‌گذاری را شناسایی کند، و شرکت‌ها را با سرمایه‌گذاران مناسب مرتبط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 و ایجاد شبکه </w:t>
      </w:r>
      <w:r xmlns:w="http://schemas.openxmlformats.org/wordprocessingml/2006/main">
        <w:t xml:space="preserve">: ایجاد مشارکت با سرمایه گذاران خطرپذیر، سرمایه گذاران فرشته، و سایر سهامداران برای تضمین فرصت های سرمایه گذاری برای شرکت های شرکت کننده.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بازاریابی و جذب کاربر </w:t>
      </w:r>
      <w:r xmlns:w="http://schemas.openxmlformats.org/wordprocessingml/2006/main">
        <w:t xml:space="preserve">: هدایت جذب و مشارکت کاربر از طریق کمپین های بازاریابی هدفمند، رویدادهای صنعت، و ابتکارات رهبری فکری.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خدمات پشتیبانی </w:t>
      </w:r>
      <w:r xmlns:w="http://schemas.openxmlformats.org/wordprocessingml/2006/main">
        <w:t xml:space="preserve">: ارائه پشتیبانی فنی، مربیگری تجاری، و فرصت های شبکه ای برای شرکت های شرکت کننده.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این بودجه، ما نتایج زیر را پیش‌بینی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افزایش فرصت‌های سرمایه‌گذاری </w:t>
      </w:r>
      <w:r xmlns:w="http://schemas.openxmlformats.org/wordprocessingml/2006/main">
        <w:t xml:space="preserve">: اتصال بیش از 500 کسب‌وکار با [X] میلیون فرصت سرمایه‌گذاری در دو سال اول.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ایجاد شغل </w:t>
      </w:r>
      <w:r xmlns:w="http://schemas.openxmlformats.org/wordprocessingml/2006/main">
        <w:t xml:space="preserve">: ایجاد [X] شغل جدید در صنعت، به طور مستقیم و غیر مستقیم، از طریق رشد و گسترش کسب و کار.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رشد اقتصادی </w:t>
      </w:r>
      <w:r xmlns:w="http://schemas.openxmlformats.org/wordprocessingml/2006/main">
        <w:t xml:space="preserve">: کمک به رشد [X]٪ در تولید ناخالص داخلی محلی، که توسط تحقق فرصت‌های سرمایه‌گذاری و افزایش فعالیت تجاری هدایت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فناوری هوش مصنوعی و مشارکت با سرمایه گذاران، کارآفرینان و کارشناسان صنعت، هدف ما ایجاد یک طرح تجاری پایدار و مقیاس پذیر و پلت فرم تسهیل سرمایه گذاری است که باعث رشد اقتصادی، ایجاد شغل و نوآوری در [صنعت/منطقه]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رویکرد نوآورانه ما برای برنامه‌ریزی کسب‌وکار و تسهیل سرمایه‌گذاری، پتانسیل ایجاد انقلابی در نحوه دسترسی کسب‌وکارها به سرمایه و منابع را دارد. ما مشتاقانه منتظر مشارکت با سرمایه گذاران و سهامداران همفکر هستیم تا این چشم انداز را زنده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شرایط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آماده مشارکت با سرمایه گذاران از طریق اشکال مختلف سرمایه گذاری هستیم،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سرمایه گذاری سهام </w:t>
      </w:r>
      <w:r xmlns:w="http://schemas.openxmlformats.org/wordprocessingml/2006/main">
        <w:br xmlns:w="http://schemas.openxmlformats.org/wordprocessingml/2006/main"/>
      </w:r>
      <w:r xmlns:w="http://schemas.openxmlformats.org/wordprocessingml/2006/main">
        <w:t xml:space="preserve">2. تامین مالی بدهی </w:t>
      </w:r>
      <w:r xmlns:w="http://schemas.openxmlformats.org/wordprocessingml/2006/main">
        <w:br xmlns:w="http://schemas.openxmlformats.org/wordprocessingml/2006/main"/>
      </w:r>
      <w:r xmlns:w="http://schemas.openxmlformats.org/wordprocessingml/2006/main">
        <w:t xml:space="preserve">3. کمک های مالی یا سرمایه اولیه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یک مشارکت 10 ساله را پیشنهاد می کنیم، با نقاط عطف منظم و گزارش های سه ماهه برای اطمینان از پیشرفت و همسویی با اهداف پروژه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اگر علاقه مند به کسب اطلاعات بیشتر در مورد این پروژه نوآورانه هستید، خوشحال می شویم که تماسی را برای بحث در مورد فرصت سرمایه گذاری با جزئیات بیشتر تنظیم کنیم.</w:t>
      </w:r>
    </w:p>
    <w:p>
      <w:pPr xmlns:w="http://schemas.openxmlformats.org/wordprocessingml/2006/main">
        <w:pStyle w:val="Subtitle"/>
      </w:pPr>
      <w:r xmlns:w="http://schemas.openxmlformats.org/wordprocessingml/2006/main">
        <w:t xml:space="preserve">18. اطلاعات تماس: اطلاعات تماس را ارائه دهید.</w:t>
      </w:r>
    </w:p>
    <w:p>
      <w:pPr xmlns:w="http://schemas.openxmlformats.org/wordprocessingml/2006/main"/>
      <w:r xmlns:w="http://schemas.openxmlformats.org/wordprocessingml/2006/main">
        <w:t xml:space="preserve">در اینجا یک اطلاعات تماس بالقوه برای سؤالات بیشتر در مورد استفاده از هوش مصنوعی برای برنامه ریزی تجاری و تسهیل سرمایه گذاری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نام شرکت: </w:t>
      </w:r>
      <w:r xmlns:w="http://schemas.openxmlformats.org/wordprocessingml/2006/main">
        <w:t xml:space="preserve">AI Business Catalyst (ABC)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اطلاعات تماس: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ایمیل: </w:t>
      </w:r>
      <w:r xmlns:w="http://schemas.openxmlformats.org/wordprocessingml/2006/main">
        <w:t xml:space="preserve">[info@ainvestorscommunity.com](mailto:info@ainvestorscommunity.com)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شماره تلفن: </w:t>
      </w:r>
      <w:r xmlns:w="http://schemas.openxmlformats.org/wordprocessingml/2006/main">
        <w:t xml:space="preserve">+1 (123) 456-7890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وب سایت: </w:t>
      </w:r>
      <w:r xmlns:w="http://schemas.openxmlformats.org/wordprocessingml/2006/main">
        <w:t xml:space="preserve">[www.ai investorscommunity.com](http://www.aiinvestorscommunity.com)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رسانه های اجتماعی: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LinkedIn: </w:t>
      </w:r>
      <w:r xmlns:w="http://schemas.openxmlformats.org/wordprocessingml/2006/main">
        <w:t xml:space="preserve">@AIInvestorsCommunity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توییتر: </w:t>
      </w:r>
      <w:r xmlns:w="http://schemas.openxmlformats.org/wordprocessingml/2006/main">
        <w:t xml:space="preserve">@AIBusinessCatalyst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صفحه فیس بوک: </w:t>
      </w:r>
      <w:r xmlns:w="http://schemas.openxmlformats.org/wordprocessingml/2006/main">
        <w:t xml:space="preserve">@AIBusinessPlanningCommunity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جزئیات تماس اضافی: برای سوالات سرمایه گذار، لطفاً با: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روابط سرمایه گذار </w:t>
      </w:r>
      <w:r xmlns:w="http://schemas.openxmlformats.org/wordprocessingml/2006/main">
        <w:t xml:space="preserve">تماس بگیرید </w:t>
      </w:r>
      <w:r xmlns:w="http://schemas.openxmlformats.org/wordprocessingml/2006/main">
        <w:br xmlns:w="http://schemas.openxmlformats.org/wordprocessingml/2006/main"/>
      </w:r>
      <w:r xmlns:w="http://schemas.openxmlformats.org/wordprocessingml/2006/main">
        <w:rPr>
          <w:b/>
        </w:rPr>
        <w:t xml:space="preserve">مدیر: </w:t>
      </w:r>
      <w:r xmlns:w="http://schemas.openxmlformats.org/wordprocessingml/2006/main">
        <w:t xml:space="preserve">[investor.relations@ainvestorscommunity.com] (mailto:investor.relations@ainvestorscommunity.com)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شماره تلفن سرمایه گذاران: </w:t>
      </w:r>
      <w:r xmlns:w="http://schemas.openxmlformats.org/wordprocessingml/2006/main">
        <w:t xml:space="preserve">+1 (855) 789-4321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سرپرست تیم پروژه: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نام: </w:t>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نقش: </w:t>
      </w:r>
      <w:r xmlns:w="http://schemas.openxmlformats.org/wordprocessingml/2006/main">
        <w:t xml:space="preserve">سرپرست پروژه , AI </w:t>
      </w:r>
      <w:r xmlns:w="http://schemas.openxmlformats.org/wordprocessingml/2006/main">
        <w:rPr>
          <w:b/>
        </w:rPr>
        <w:t xml:space="preserve">آدرس </w:t>
      </w:r>
      <w:r xmlns:w="http://schemas.openxmlformats.org/wordprocessingml/2006/main">
        <w:t xml:space="preserve">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خیابان اصلی 123، نیویورک، NY 10001</w:t>
      </w:r>
    </w:p>
    <w:p>
      <w:pPr xmlns:w="http://schemas.openxmlformats.org/wordprocessingml/2006/main">
        <w:pStyle w:val="Subtitle"/>
      </w:pPr>
      <w:r xmlns:w="http://schemas.openxmlformats.org/wordprocessingml/2006/main">
        <w:t xml:space="preserve">19. ضمیمه: شامل مواد پشتیبانی اضافی.</w:t>
      </w:r>
    </w:p>
    <w:p>
      <w:pPr xmlns:w="http://schemas.openxmlformats.org/wordprocessingml/2006/main"/>
      <w:r xmlns:w="http://schemas.openxmlformats.org/wordprocessingml/2006/main">
        <w:rPr>
          <w:b/>
        </w:rPr>
        <w:t xml:space="preserve">ضمیمه: استفاده از هوش مصنوعی برای برنامه‌ریزی کسب‌وکار و مواد حمایتی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گزارش تحقیقات بازار: </w:t>
      </w:r>
      <w:r xmlns:w="http://schemas.openxmlformats.org/wordprocessingml/2006/main">
        <w:t xml:space="preserve">«روندهای نوظهور در برنامه‌ریزی کسب‌وکار و تسهیل سرمایه‌گذاری با فناوری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خلاصه اجرایی: این گزارش وضعیت فعلی برنامه‌ریزی تجاری و تسهیل سرمایه‌گذاری را در جهان جهانی بررسی می‌کند. بازار، پتانسیل رشد و محدودیت های فناوری هوش مصنوعی در حمایت از این فرآیندها را برجسته می کند.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بازار: تجزیه و تحلیل جامع از سهامداران کلیدی، روندهای بازار و پویایی های منطقه ای که بر اتخاذ برنامه ریزی تجاری با کمک هوش مصنوعی و تسهیل سرمایه گذاری تأثیر می گذارد.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استراتژی ها و توصیه ها: بینش دقیق در مورد توسعه و اجرای ابزارهای مبتنی بر هوش مصنوعی برای برنامه ریزی تجاری و تسهیل سرمایه گذاری، از جمله مطالعات موردی و داستان های موفقیت.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بررسی شبکه نویسندگی و سرمایه گذار طرح کسب و کار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خلاصه اجرایی: این ابزار نظرسنجی به افکار، نگرش ها و تجربیات نویسندگان و سرمایه گذاران طرح کسب و کار در مورد استفاده از فناوری هوش مصنوعی در برنامه ریزی تجاری و تسهیل سرمایه گذاری می پردازد.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نتایج: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مشخصات جمعیت مورد بررسی: ترکیب، جمعیت شناسی و سوابق سازمانی.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تجربه نویسنده طرح کسب و کار با ابزارهای برنامه ریزی به کمک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عوامل موثر بر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 xml:space="preserve">+ نگرش نسبت به مزایا و معایب بالقوه فناوری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نتیجه‌گیری: یافته‌های این نظرسنجی با مفاهیمی برای سیاست‌گذاران، شاغلین و کاربران بالقوه فناوری هوش مصنوعی در برنامه‌ریزی تجاری و تسهیل سرمایه‌گذاری ارائه شده است.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نمودار: AI در برنامه ریزی کسب و کار و نقشه راه تسهیل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نمایش بصری از مسیر رشد مورد انتظار، نقاط عطف کلیدی، و روند پذیرش فناوری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مناطق و صنایع کلیدی برای پذیرش زودهنگام، پتانسیل میان مدت و پیامدهای بلند مدت برجسته شده اند.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کاغذ سفید: ملاحظات اخلاقی در برنامه ریزی تجاری و تسهیل سرمایه گذاری با کمک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خلاصه اجرایی: این مقاله به نیاز به بررسی سیستماتیک پیامدهای اخلاقی فناوری هوش مصنوعی در برنامه ریزی تجاری و تسهیل سرمایه گذاری می پردازد.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ملاحظات انسان محور: بحثی در مورد عناصر اساسی طراحی انسان محور و تأثیر آنها بر نویسندگی طرح تجاری و شبکه سرمایه گذار.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انصاف و تعصب الگوریتمی: ارزیابی ریسک‌ها و چالش‌های بالقوه ناشی از الگوریتم‌های هوش مصنوعی در برنامه‌ریزی تجاری و تسهیل سرمایه‌گذاری، و پیشنهاداتی برای کاهش این خطرات.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راه حل های تنظیم شده هوش مصنوعی: مروری بر چارچوب های نظارتی فعلی و همسویی آنها با برنامه ریزی تجاری و ابزارهای تسهیل سرمایه گذاری مبتنی بر هوش مصنوعی، و همچنین مطالعات موردی پیاده سازی های موفق.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تخمین اندازه بازار و تجزیه و تحلیل رقبا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تخمین بازار: برآوردی از اندازه بازار جهانی برای ابزارهای برنامه ریزی تجاری و تسهیل سرمایه گذاری به کمک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رقبا: طبقه بندی بازیگران بازار، از جمله تامین کنندگان فناوری هوش مصنوعی، شرکا و سهامداران کلیدی.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مقایسه ای راه حل های سازمانی: مقایسه چندین راه حل ایجاد شده در حال حاضر توسط مشاغل مشابه برای برجسته کردن مزایای تجاری و مزیت های رقابتی آنها.</w:t>
      </w:r>
    </w:p>
    <w:p>
      <w:pPr xmlns:w="http://schemas.openxmlformats.org/wordprocessingml/2006/main">
        <w:pStyle w:val="Subtitle"/>
      </w:pPr>
      <w:r xmlns:w="http://schemas.openxmlformats.org/wordprocessingml/2006/main">
        <w:t xml:space="preserve">قسمت های X-Facort: </w:t>
      </w:r>
      <w:r xmlns:w="http://schemas.openxmlformats.org/wordprocessingml/2006/main">
        <w:br xmlns:w="http://schemas.openxmlformats.org/wordprocessingml/2006/main"/>
      </w:r>
      <w:r xmlns:w="http://schemas.openxmlformats.org/wordprocessingml/2006/main">
        <w:t xml:space="preserve">X-1. ایجاد یک پیشنهاد فروش منحصر به فرد</w:t>
      </w:r>
    </w:p>
    <w:p>
      <w:pPr xmlns:w="http://schemas.openxmlformats.org/wordprocessingml/2006/main"/>
      <w:r xmlns:w="http://schemas.openxmlformats.org/wordprocessingml/2006/main">
        <w:rPr>
          <w:b/>
        </w:rPr>
        <w:t xml:space="preserve">راه حل های برنامه ریزی کسب و کار با کمک هوش مصنوعی (AIBPS) - پیشنهاد فروش منحصر به فرد (USP)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AIBPS، ما از فناوری های پیشرفته هوش مصنوعی (AI) برای توانمندسازی کسب و کارها در شکل دادن به تصمیمات سرمایه گذاری آگاهانه، شخصی و مبتنی بر داده استفاده می کنیم. راه‌حل‌های ما با بهره‌گیری از قدرت هوش مصنوعی، رویکردی انقلابی برای برنامه‌ریزی کسب‌وکار ارائه می‌کنند و رشد، کارایی و نوآوری بی‌نظیر را تسهیل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تمایزهای کلیدی که AIBPS را متمایز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تحلیل و پیش‌بینی بازار مبتنی بر هوش مصنوعی </w:t>
      </w:r>
      <w:r xmlns:w="http://schemas.openxmlformats.org/wordprocessingml/2006/main">
        <w:t xml:space="preserve">: مدل هوش مصنوعی ما داده‌های گسترده بازار، روندهای صنعت و عوامل خارجی را تجزیه و تحلیل می‌کند تا بینش‌های عملی ارائه دهد، و کسب‌وکارها را برای اتخاذ تصمیم‌های استراتژیک آگاهانه توانمند می‌سازد.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چارچوب برنامه‌ریزی کسب‌وکار بهینه </w:t>
      </w:r>
      <w:r xmlns:w="http://schemas.openxmlformats.org/wordprocessingml/2006/main">
        <w:t xml:space="preserve">: چارچوب ما به کمک هوش مصنوعی به کسب‌وکارها این امکان را می‌دهد تا طرح‌های کسب‌وکار متناسب با اهداف، اهداف و شاخص‌های کلیدی عملکرد (KPI) را برای موفقیت قاطع طراحی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پیش‌بینی‌کننده و ارزیابی ریسک </w:t>
      </w:r>
      <w:r xmlns:w="http://schemas.openxmlformats.org/wordprocessingml/2006/main">
        <w:t xml:space="preserve">: الگوریتم هوش مصنوعی ما عوامل خطر مختلف را ارزیابی می‌کند و کسب‌وکارها را قادر می‌سازد تا چالش‌های بالقوه را پیش‌بینی کنند و استراتژی‌های احتمالی را برای انعطاف‌پذیری مالی ترسیم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بینش مشارکتی و تصمیم گیری مبتنی بر داده </w:t>
      </w:r>
      <w:r xmlns:w="http://schemas.openxmlformats.org/wordprocessingml/2006/main">
        <w:t xml:space="preserve">: پلت فرم تسهیل شده با هوش مصنوعی ما، ارتباطات باز بین سهامداران را تقویت می کند و اطمینان می دهد که همه طرف ها درک مشترکی از طرح تجاری و اهداف دارند.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انطباق خودکار و نظارت نظارتی </w:t>
      </w:r>
      <w:r xmlns:w="http://schemas.openxmlformats.org/wordprocessingml/2006/main">
        <w:t xml:space="preserve">: سیستم هوش مصنوعی ما بر اساس قوانین پیچیده، مقررات و استانداردهای صنعتی به روز می‌ماند و تضمین می‌کند که کسب‌وکارها از همه الزامات پیروی می‌کنند و خطر عدم انطباق را کاهش می‌دهد. </w:t>
      </w:r>
      <w:r xmlns:w="http://schemas.openxmlformats.org/wordprocessingml/2006/main">
        <w:br xmlns:w="http://schemas.openxmlformats.org/wordprocessingml/2006/main"/>
      </w:r>
      <w:r xmlns:w="http://schemas.openxmlformats.org/wordprocessingml/2006/main">
        <w:t xml:space="preserve">6. </w:t>
      </w:r>
      <w:r xmlns:w="http://schemas.openxmlformats.org/wordprocessingml/2006/main">
        <w:rPr>
          <w:b/>
        </w:rPr>
        <w:t xml:space="preserve">داشبورد مبتنی بر هوش مصنوعی قابل تنظیم </w:t>
      </w:r>
      <w:r xmlns:w="http://schemas.openxmlformats.org/wordprocessingml/2006/main">
        <w:t xml:space="preserve">: داشبورد به کمک هوش مصنوعی ما نظارت، تجزیه و تحلیل و بینش در زمان واقعی را ارائه می‌کند و رشد تجاری مقیاس‌پذیر و بهینه‌سازی عملکرد را تسهیل می‌کند. </w:t>
      </w:r>
      <w:r xmlns:w="http://schemas.openxmlformats.org/wordprocessingml/2006/main">
        <w:br xmlns:w="http://schemas.openxmlformats.org/wordprocessingml/2006/main"/>
      </w:r>
      <w:r xmlns:w="http://schemas.openxmlformats.org/wordprocessingml/2006/main">
        <w:t xml:space="preserve">7. </w:t>
      </w:r>
      <w:r xmlns:w="http://schemas.openxmlformats.org/wordprocessingml/2006/main">
        <w:rPr>
          <w:b/>
        </w:rPr>
        <w:t xml:space="preserve">تخصص هوش مصنوعی را بپذیرید </w:t>
      </w:r>
      <w:r xmlns:w="http://schemas.openxmlformats.org/wordprocessingml/2006/main">
        <w:t xml:space="preserve">: تیم اختصاصی ما متشکل از متخصصان هوش مصنوعی با مشتریان همکاری می کنند تا بهترین شیوه های مبتنی بر هوش مصنوعی را ادغام کنند و از کاربرد یکپارچه فناوری های هوش مصنوعی در تجارت اطمینان حاصل کنند. </w:t>
      </w:r>
      <w:r xmlns:w="http://schemas.openxmlformats.org/wordprocessingml/2006/main">
        <w:br xmlns:w="http://schemas.openxmlformats.org/wordprocessingml/2006/main"/>
      </w:r>
      <w:r xmlns:w="http://schemas.openxmlformats.org/wordprocessingml/2006/main">
        <w:t xml:space="preserve">8. </w:t>
      </w:r>
      <w:r xmlns:w="http://schemas.openxmlformats.org/wordprocessingml/2006/main">
        <w:rPr>
          <w:b/>
        </w:rPr>
        <w:t xml:space="preserve">برنامه‌ریزی سرمایه‌گذاری هوش مصنوعی پروژه </w:t>
      </w:r>
      <w:r xmlns:w="http://schemas.openxmlformats.org/wordprocessingml/2006/main">
        <w:t xml:space="preserve">: پلتفرم مبتنی بر هوش مصنوعی ما برنامه‌ریزی سرمایه‌گذاری شخصی را بر اساس اهداف تجاری منحصر به فرد، نقاط عطف مالی و انتظارات بازار یک شرکت تقویت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AIBPS با ارائه هماهنگی منحصر به فرد از تخصص هوش مصنوعی با برنامه ریزی تجاری و تسهیل سرمایه گذاری از شرکت های مشاوره سنتی و ارائه دهندگان خدمات هوش مصنوعی متمایز است. چارچوب اختصاصی هوش مصنوعی ما داده‌های تاریخی، تجزیه و تحلیل پیشرفته و مدیریت کسب‌وکار خبره را برای ایجاد طرح‌های تجاری مناسب و سازگار با آینده یکپارچه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ماتریس 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ارائه دهنده خدمات </w:t>
      </w:r>
      <w:r xmlns:w="http://schemas.openxmlformats.org/wordprocessingml/2006/main">
        <w:t xml:space="preserve">| </w:t>
      </w:r>
      <w:r xmlns:w="http://schemas.openxmlformats.org/wordprocessingml/2006/main">
        <w:rPr>
          <w:b/>
        </w:rPr>
        <w:t xml:space="preserve">موقعیت بازار </w:t>
      </w:r>
      <w:r xmlns:w="http://schemas.openxmlformats.org/wordprocessingml/2006/main">
        <w:t xml:space="preserve">| </w:t>
      </w:r>
      <w:r xmlns:w="http://schemas.openxmlformats.org/wordprocessingml/2006/main">
        <w:rPr>
          <w:b/>
        </w:rPr>
        <w:t xml:space="preserve">ارزش پیشنهادی منحصر به فرد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 xml:space="preserve">| --- | --- | --- | </w:t>
      </w:r>
      <w:r xmlns:w="http://schemas.openxmlformats.org/wordprocessingml/2006/main">
        <w:br xmlns:w="http://schemas.openxmlformats.org/wordprocessingml/2006/main"/>
      </w:r>
      <w:r xmlns:w="http://schemas.openxmlformats.org/wordprocessingml/2006/main">
        <w:t xml:space="preserve">| | شرکت های مشاوره پیشرفته | تمرکز بر استراتژی سطح بالا و کیفیت طرح کسب و کار | </w:t>
      </w:r>
      <w:r xmlns:w="http://schemas.openxmlformats.org/wordprocessingml/2006/main">
        <w:br xmlns:w="http://schemas.openxmlformats.org/wordprocessingml/2006/main"/>
      </w:r>
      <w:r xmlns:w="http://schemas.openxmlformats.org/wordprocessingml/2006/main">
        <w:t xml:space="preserve">| | ارائه دهندگان خدمات هوش مصنوعی سنتی | تاکید بر مهارت هوش مصنوعی، تخصص و محاسبات ROI |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AIBPS </w:t>
      </w:r>
      <w:r xmlns:w="http://schemas.openxmlformats.org/wordprocessingml/2006/main">
        <w:t xml:space="preserve">| مشارکت نوآورانه هوش مصنوعی | بینش ترکیبی مبتنی بر هوش مصنوعی با برنامه ریزی تجاری عملی، انطباق انعطاف پذیر، و تخصص صنعت |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ارزش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رویکرد یکپارچه و مبتنی بر هوش مصنوعی AIBPS برای برنامه‌ریزی کسب‌وکار و تسهیل سرمایه‌گذاری، کسب‌وکارها را قادر می‌سازد تا رقابت‌پذیری خود را بهینه کنند، خطرات را کاهش دهند و رشد پایدار را هدایت کنند. چارچوب هوش مصنوعی انعطاف‌پذیر ما به طیف گسترده‌ای از چالش‌های مرتبط با تجارت می‌پردازد و شرکت‌ها را قادر می‌سازد تا از روش‌های برنامه‌ریزی سنتی جهش کنند و با چشم‌اندازهای در حال تحول بازار سازگار شوند.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Elevator Pitch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"کسب و کار خود را با راه حل های برنامه ریزی کسب و کار مبتنی بر هوش مصنوعی AIBPS متحول کنید که متناسب با نیازهای صنعت، مالی و بازار خاص شما است. قدرت نوآوری هوش مصنوعی را در شکل دادن به تصمیمات سرمایه گذاری آگاهانه و هدایت رشد کسب و کار در دنیای بازار که به سرعت در حال تحول است، تجربه کنید."</w:t>
      </w:r>
    </w:p>
    <w:p>
      <w:pPr xmlns:w="http://schemas.openxmlformats.org/wordprocessingml/2006/main">
        <w:pStyle w:val="Subtitle"/>
      </w:pPr>
      <w:r xmlns:w="http://schemas.openxmlformats.org/wordprocessingml/2006/main">
        <w:t xml:space="preserve">X-2. ساخت دفاع های موفقیت بلند مدت</w:t>
      </w:r>
    </w:p>
    <w:p>
      <w:pPr xmlns:w="http://schemas.openxmlformats.org/wordprocessingml/2006/main"/>
      <w:r xmlns:w="http://schemas.openxmlformats.org/wordprocessingml/2006/main">
        <w:rPr>
          <w:b/>
        </w:rPr>
        <w:t xml:space="preserve">دفاع برای موفقیت بلندمدت در صنعت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عنوان یک مدیر پروژه و متخصص هوش مصنوعی، ایجاد دفاعی برای موفقیت طولانی مدت در صنعت علوم کامپیوتر و هوش مصنوعی ضروری است. در اینجا چند استراتژی برای استفاده از هوش مصنوعی برای برنامه‌ریزی کسب‌وکار و تسهیل سرمایه‌گذاری، همراه با طرح‌هایی برای انعطاف‌پذیری در برابر پیشرفت‌های فناوری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اختلالات پیش‌بینی‌شده: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جابجایی شغل: </w:t>
      </w:r>
      <w:r xmlns:w="http://schemas.openxmlformats.org/wordprocessingml/2006/main">
        <w:t xml:space="preserve">اتوماسیون و هوش مصنوعی ممکن است مشاغل خاصی مانند ورود داده‌ها، حسابداری، یا خدمات مشتری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رقابت: </w:t>
      </w:r>
      <w:r xmlns:w="http://schemas.openxmlformats.org/wordprocessingml/2006/main">
        <w:t xml:space="preserve">مشاغل مبتنی بر هوش مصنوعی ممکن است صنایع سنتی را مختل کنند و رقبای جدیدی ایجاد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حفاظت از داده ها: </w:t>
      </w:r>
      <w:r xmlns:w="http://schemas.openxmlformats.org/wordprocessingml/2006/main">
        <w:t xml:space="preserve">افزایش اتکا به هوش مصنوعی ممکن است خطرات امنیتی و چالش های حفاظت از داده ها را ایجاد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تعصب الگوریتمی: </w:t>
      </w:r>
      <w:r xmlns:w="http://schemas.openxmlformats.org/wordprocessingml/2006/main">
        <w:t xml:space="preserve">اگر سیستم‌های هوش مصنوعی به درستی طراحی و آموزش نشوند، می‌توانند سوگیری‌ها و شیوه‌های تبعیض‌آمیز موجود را تداوم بخشند.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دفاع برای موفقیت بلندمدت: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یادگیری تطبیقی: </w:t>
      </w:r>
      <w:r xmlns:w="http://schemas.openxmlformats.org/wordprocessingml/2006/main">
        <w:t xml:space="preserve">سیستم های هوش مصنوعی را توسعه دهید که می توانند یاد بگیرند و با شرایط متغیر بازار و پیشرفت های فناوری سازگار شوند.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مهارت مجدد و ارتقاء مهارت: </w:t>
      </w:r>
      <w:r xmlns:w="http://schemas.openxmlformats.org/wordprocessingml/2006/main">
        <w:t xml:space="preserve">روی آموزش و توسعه کارکنان سرمایه گذاری کنید تا آنها را قادر به کار در کنار سیستم های هوش مصنوعی و رفع چالش های جابجایی شغلی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تنوع: </w:t>
      </w:r>
      <w:r xmlns:w="http://schemas.openxmlformats.org/wordprocessingml/2006/main">
        <w:t xml:space="preserve">تنوع بخشیدن به عملیات و محصولات تجاری برای به حداقل رساندن وابستگی به هوش مصنوعی و کاهش خطرات مرتبط با پیشرفت های فناوری.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حاکمیت داده: </w:t>
      </w:r>
      <w:r xmlns:w="http://schemas.openxmlformats.org/wordprocessingml/2006/main">
        <w:t xml:space="preserve">شیوه های حاکمیت داده قوی را برای اطمینان از حفاظت، امنیت و شفافیت داده ها ایجاد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طراحی هوش مصنوعی اخلاقی: </w:t>
      </w:r>
      <w:r xmlns:w="http://schemas.openxmlformats.org/wordprocessingml/2006/main">
        <w:t xml:space="preserve">سیستم های هوش مصنوعی را طراحی کنید که منصفانه، شفاف و بی طرفانه باشند تا از تداوم نابرابری های اجتماعی و اقتصادی موجود جلوگیری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مهارت های عملی برای سناریوهای دنیای واقعی: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تجزیه و تحلیل بازار: </w:t>
      </w:r>
      <w:r xmlns:w="http://schemas.openxmlformats.org/wordprocessingml/2006/main">
        <w:t xml:space="preserve">توسعه مهارت در تجزیه و تحلیل بازار، از جمله تجزیه و تحلیل داده ها، تحقیقات بازار، و پیش بینی روند.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تصمیم گیری مبتنی بر هوش مصنوعی: </w:t>
      </w:r>
      <w:r xmlns:w="http://schemas.openxmlformats.org/wordprocessingml/2006/main">
        <w:t xml:space="preserve">یاد بگیرید که بینش های تولید شده توسط هوش مصنوعی را تفسیر کنید و بر اساس تجزیه و تحلیل مبتنی بر داده تصمیمات آگاهانه بگیرید.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فناوری ماندگاری: </w:t>
      </w:r>
      <w:r xmlns:w="http://schemas.openxmlformats.org/wordprocessingml/2006/main">
        <w:t xml:space="preserve">با آخرین پیشرفت‌ها و روندهای فناوری در هوش مصنوعی، تجزیه و تحلیل داده‌ها و برنامه‌ریزی تجاری به‌روز باشید.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علم داده: </w:t>
      </w:r>
      <w:r xmlns:w="http://schemas.openxmlformats.org/wordprocessingml/2006/main">
        <w:t xml:space="preserve">توسعه مهارت ها در علم داده، از جمله یادگیری ماشین، یادگیری عمیق، و پردازش زبان طبیعی.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ارتباطات: </w:t>
      </w:r>
      <w:r xmlns:w="http://schemas.openxmlformats.org/wordprocessingml/2006/main">
        <w:t xml:space="preserve">مهارت های ارتباطی مؤثر را برای انتقال مفاهیم فنی پیچیده به ذینفعان غیر فنی توسعه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اجرا: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تحقیق و توسعه: </w:t>
      </w:r>
      <w:r xmlns:w="http://schemas.openxmlformats.org/wordprocessingml/2006/main">
        <w:t xml:space="preserve">ایجاد یک تیم تحقیق و توسعه برای بررسی فن آوری ها و روندهای نوظهور.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آموزش کارکنان: </w:t>
      </w:r>
      <w:r xmlns:w="http://schemas.openxmlformats.org/wordprocessingml/2006/main">
        <w:t xml:space="preserve">روی آموزش و توسعه کارکنان سرمایه گذاری کنید تا اطمینان حاصل کنید که کارکنان مهارت های لازم برای کار در کنار سیستم های هوش مصنوعی را دارند.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طراحی مجدد فرآیند کسب و کار: </w:t>
      </w:r>
      <w:r xmlns:w="http://schemas.openxmlformats.org/wordprocessingml/2006/main">
        <w:t xml:space="preserve">فرآیندهای کسب و کار را مجدداً طراحی کنید تا تصمیم گیری و اتوماسیون مبتنی بر هوش مصنوعی را در بر بگیرد.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حاکمیت داده: </w:t>
      </w:r>
      <w:r xmlns:w="http://schemas.openxmlformats.org/wordprocessingml/2006/main">
        <w:t xml:space="preserve">شیوه های حاکمیت داده قوی را برای اطمینان از حفاظت، امنیت و شفافیت داده ها ایجاد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نظارت مستمر: </w:t>
      </w:r>
      <w:r xmlns:w="http://schemas.openxmlformats.org/wordprocessingml/2006/main">
        <w:t xml:space="preserve">به طور مستمر نظارت و ارزیابی اثربخشی اجرای سیستم هوش مصنوعی و انجام تنظیمات در صورت نیاز.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طرح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ریزی تجاری مبتنی بر هوش مصنوعی: </w:t>
      </w:r>
      <w:r xmlns:w="http://schemas.openxmlformats.org/wordprocessingml/2006/main">
        <w:t xml:space="preserve">ابزارهای برنامه ریزی تجاری مبتنی بر هوش مصنوعی را برای حمایت از تصمیم گیری استراتژیک و تسهیل سرمایه گذاری توسعه دهید.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تحول دیجیتال: </w:t>
      </w:r>
      <w:r xmlns:w="http://schemas.openxmlformats.org/wordprocessingml/2006/main">
        <w:t xml:space="preserve">از طرح‌های تحول دیجیتال حمایت کنید تا کسب‌وکارها بتوانند از هوش مصنوعی و بینش‌های مبتنی بر داده برای رشد و نوآوری استفاده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معرفی به سرمایه گذاران: </w:t>
      </w:r>
      <w:r xmlns:w="http://schemas.openxmlformats.org/wordprocessingml/2006/main">
        <w:t xml:space="preserve">طراحی و ارائه طرح های مبتنی بر هوش مصنوعی برای ارائه فرصت های سرمایه گذاری برای سرمایه گذاران.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تحقیق و توسعه: </w:t>
      </w:r>
      <w:r xmlns:w="http://schemas.openxmlformats.org/wordprocessingml/2006/main">
        <w:t xml:space="preserve">یک تیم تحقیق و توسعه برای بررسی فن آوری ها و روندهای نوظهور در هوش مصنوعی و تجزیه و تحلیل داده ها ایجاد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مشارکت با استارت آپ ها: </w:t>
      </w:r>
      <w:r xmlns:w="http://schemas.openxmlformats.org/wordprocessingml/2006/main">
        <w:t xml:space="preserve">با استارتاپ ها و کارآفرینان برای توسعه راه حل های خلاقانه مبتنی بر هوش مصنوعی که چالش های تجاری را برطرف می کند، شریک شوید.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اجرای این استراتژی‌ها، استفاده از هوش مصنوعی برای برنامه‌ریزی تجاری و تسهیل سرمایه‌گذاری، و تمرکز بر توسعه مهارت‌های عملی در سناریوهای دنیای واقعی، کسب‌وکار ما می‌تواند دفاعی برای موفقیت بلندمدت در صنعت علوم کامپیوتر و هوش مصنوعی ایجاد کند.</w:t>
      </w:r>
    </w:p>
    <w:p>
      <w:pPr xmlns:w="http://schemas.openxmlformats.org/wordprocessingml/2006/main">
        <w:pStyle w:val="Subtitle"/>
      </w:pPr>
      <w:r xmlns:w="http://schemas.openxmlformats.org/wordprocessingml/2006/main">
        <w:t xml:space="preserve">X-3. پالایش لحن برند برای ثبات</w:t>
      </w:r>
    </w:p>
    <w:p>
      <w:pPr xmlns:w="http://schemas.openxmlformats.org/wordprocessingml/2006/main"/>
      <w:r xmlns:w="http://schemas.openxmlformats.org/wordprocessingml/2006/main">
        <w:t xml:space="preserve">به عنوان مدیر پروژه / متخصص AI برای مدیریت پروژه / متخصص AI، ارزیابی من از لحن برند برای بخش علوم کامپیوتر و هوش مصنوعی بر اصول کلیدی زیر متمرکز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ستون‌های لحن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نوآورانه </w:t>
      </w:r>
      <w:r xmlns:w="http://schemas.openxmlformats.org/wordprocessingml/2006/main">
        <w:t xml:space="preserve">: تأکید بر فناوری پیشرفته و راه حل های آینده نگر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مشارکتی </w:t>
      </w:r>
      <w:r xmlns:w="http://schemas.openxmlformats.org/wordprocessingml/2006/main">
        <w:t xml:space="preserve">: اهمیت همکاری بین رشته ای و به اشتراک گذاری تخصص را برجسته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دقت </w:t>
      </w:r>
      <w:r xmlns:w="http://schemas.openxmlformats.org/wordprocessingml/2006/main">
        <w:t xml:space="preserve">: از زبان فنی استفاده کنید و بر دقت و دقت در تصمیم گیری هوش مصنوعی تاکید کنید.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تمرکز بر آینده </w:t>
      </w:r>
      <w:r xmlns:w="http://schemas.openxmlformats.org/wordprocessingml/2006/main">
        <w:t xml:space="preserve">: تمرکز بر پرداختن به مشکلات دنیای واقعی و ایجاد راه حل های استراتژیک.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دستورالعمل های صوتی برند: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رسمی و در عین حال قابل دسترسی </w:t>
      </w:r>
      <w:r xmlns:w="http://schemas.openxmlformats.org/wordprocessingml/2006/main">
        <w:t xml:space="preserve">: از زبان رسمی برای انتقال تخصص و دقت استفاده کنید، در حالی که از اصطلاحات و اصطلاحات بسیار فنی اجتناب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 حل محور </w:t>
      </w:r>
      <w:r xmlns:w="http://schemas.openxmlformats.org/wordprocessingml/2006/main">
        <w:t xml:space="preserve">: پیشنهاد برند را به عنوان راه حلی برای چالش های تجاری در دنیای واقعی چارچوب بندی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داستان سرایی </w:t>
      </w:r>
      <w:r xmlns:w="http://schemas.openxmlformats.org/wordprocessingml/2006/main">
        <w:t xml:space="preserve">: داستان های موفقیت و توصیفات مشتریانی را که از راه حل های مبتنی بر هوش مصنوعی استفاده کرده اند به اشتراک بگذارید.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لحن تخصص </w:t>
      </w:r>
      <w:r xmlns:w="http://schemas.openxmlformats.org/wordprocessingml/2006/main">
        <w:t xml:space="preserve">: با اطمینان و اقتدار در مورد موضوعات هوش مصنوعی و مدیریت پروژه صحبت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سازگاری در بین کانال‌ها: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پیام‌رسانی یکپارچه </w:t>
      </w:r>
      <w:r xmlns:w="http://schemas.openxmlformats.org/wordprocessingml/2006/main">
        <w:t xml:space="preserve">: یک پیام اصلی و چارچوب پیام‌رسانی کلیدی برای همه کانال‌های بازاریابی (به عنوان مثال، وب‌سایت، رسانه‌های اجتماعی، بازاریابی محتوا) ایجاد کنید.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هویت بصری </w:t>
      </w:r>
      <w:r xmlns:w="http://schemas.openxmlformats.org/wordprocessingml/2006/main">
        <w:t xml:space="preserve">: یک هویت بصری ثابت (به عنوان مثال، لوگو، پالت رنگ، تایپوگرافی) در تمام مواد بازاریابی ایجاد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Tone of Voc Doc </w:t>
      </w:r>
      <w:r xmlns:w="http://schemas.openxmlformats.org/wordprocessingml/2006/main">
        <w:t xml:space="preserve">: سندی ایجاد کنید که لحن دستورالعمل‌های صوتی و چارچوب پیام‌رسانی کلیدی را برای اعضای تیم بازاریابی و آژانس‌ها مشخص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فرآیندهای نصب </w:t>
      </w:r>
      <w:r xmlns:w="http://schemas.openxmlformats.org/wordprocessingml/2006/main">
        <w:t xml:space="preserve">: فرآیندهای نصب را توسعه دهید تا از تناقضات لحن صدا جلوگیری کنید و از بستر اشتراک دانش اطمینان حاصل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مدیریت پروژه مشارکتی: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توسعه مشترک </w:t>
      </w:r>
      <w:r xmlns:w="http://schemas.openxmlformats.org/wordprocessingml/2006/main">
        <w:t xml:space="preserve">: ذینفعان را در پروژه توسعه پلت فرم مشاوره گرنت مبتنی بر هوش مصنوعی مشارکت دهید تا اطمینان حاصل شود که اعضای تیم بازاریابی و آژانس‌ها دیدگاه و ارزش‌های برند را درک می‌کنند.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ارزیابی مشارکتی لحن </w:t>
      </w:r>
      <w:r xmlns:w="http://schemas.openxmlformats.org/wordprocessingml/2006/main">
        <w:t xml:space="preserve">: به طور منظم ارزیابی‌های مشترکی را با اعضای تیم بازاریابی و آژانس‌ها انجام دهید تا اطمینان حاصل کنید که دستورالعمل‌های صوتی لحن برند را به کار می‌گیرند.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 اشتراک گذاری دانش یکپارچه </w:t>
      </w:r>
      <w:r xmlns:w="http://schemas.openxmlformats.org/wordprocessingml/2006/main">
        <w:t xml:space="preserve">: محیطی را ایجاد کنید که اعضای تیم بازاریابی و آژانس ها بتوانند دانش، بهترین شیوه ها، و چالش های مربوط به برندسازی و بازاریابی را به اشتراک بگذارند.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استخدام مؤثر: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ارزیابی لحن صدا </w:t>
      </w:r>
      <w:r xmlns:w="http://schemas.openxmlformats.org/wordprocessingml/2006/main">
        <w:t xml:space="preserve">: شامل تست‌های لحن صدا در طول فرآیند استخدام برای اطمینان از درک و به کارگیری رهنمودهای صدای برند توسط داوطلبان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کارگاه‌های آموزشی صدای برند </w:t>
      </w:r>
      <w:r xmlns:w="http://schemas.openxmlformats.org/wordprocessingml/2006/main">
        <w:t xml:space="preserve">: کارگاه‌هایی را برای آموزش استخدام‌کنندگان جدید و شرکای آژانس در مورد دستورالعمل‌های صدای برند، داستان‌های موفقیت، و چارچوب پیام‌رسانی اصلی سازمان‌دهی کنید.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صدور گواهینامه مدیریت پروژه </w:t>
      </w:r>
      <w:r xmlns:w="http://schemas.openxmlformats.org/wordprocessingml/2006/main">
        <w:t xml:space="preserve">: ارائه برنامه های صدور گواهینامه را در نظر بگیرید که بر مدیریت پروژه مشترک، هوش مصنوعی و ارتباطات فنی تمرکز دارند تا تناقضات احتمالی صدا را کاهش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بازخورد مداوم </w:t>
      </w:r>
      <w:r xmlns:w="http://schemas.openxmlformats.org/wordprocessingml/2006/main">
        <w:t xml:space="preserve">: جلسات بازخورد منظم را برای نظارت بر پایبندی به دستورالعمل‌های صدای برند، شناسایی زمینه‌های بهبود و جشن گرفتن موفقیت‌ها تشکیل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پیروی از این دستورالعمل‌ها، می‌توانیم صدای برند ثابتی را در تمام کانال‌های بازاریابی حفظ کنیم و از ارتباط مؤثری که با مخاطبان ما در بخش علوم رایانه و هوش مصنوعی طنین‌انداز می‌شود، اطمینان حاصل کنیم.</w:t>
      </w:r>
    </w:p>
    <w:p>
      <w:pPr xmlns:w="http://schemas.openxmlformats.org/wordprocessingml/2006/main">
        <w:pStyle w:val="Subtitle"/>
      </w:pPr>
      <w:r xmlns:w="http://schemas.openxmlformats.org/wordprocessingml/2006/main">
        <w:t xml:space="preserve">X-4. تقویت استراتژی های تبدیل مشتری</w:t>
      </w:r>
    </w:p>
    <w:p>
      <w:pPr xmlns:w="http://schemas.openxmlformats.org/wordprocessingml/2006/main"/>
      <w:r xmlns:w="http://schemas.openxmlformats.org/wordprocessingml/2006/main">
        <w:rPr>
          <w:b/>
        </w:rPr>
        <w:t xml:space="preserve">پیشنهاد تجاری: استفاده از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رشد هوش مصنوعی در بازارهای برنامه ریزی تجاری و تسهیل سرمایه گذاری به سرعت بی سابقه ای رسیده است. با این حال، با وجود مزایای متعدد، مشتریان بالقوه با نرخ مطلوب به مشتریان واقعی تبدیل نمی شوند. هدف این پیشنهاد بررسی دلایل این پدیده، تجزیه و تحلیل فرصت های از دست رفته و پیشنهاد استراتژی های عملی برای افزایش تبدیل مشتری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فرصت‌های از دست رفته: </w:t>
      </w:r>
      <w:r xmlns:w="http://schemas.openxmlformats.org/wordprocessingml/2006/main">
        <w:br xmlns:w="http://schemas.openxmlformats.org/wordprocessingml/2006/main"/>
      </w:r>
      <w:r xmlns:w="http://schemas.openxmlformats.org/wordprocessingml/2006/main">
        <w:t xml:space="preserve">بر اساس تحقیقات بازار، فرصت‌های از دست رفته زیر را شناسایی کرده‌ایم: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شکاف‌ها در پویایی تجارت بین‌الملل </w:t>
      </w:r>
      <w:r xmlns:w="http://schemas.openxmlformats.org/wordprocessingml/2006/main">
        <w:t xml:space="preserve">: بسیاری از کسب‌وکارها درک عمیقی از پویایی پیچیده تجارت بین‌المللی ندارند و شناسایی و سرمایه‌گذاری بر روی فرصت‌های تجاری در حال ظهور را چالش برانگیز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فقدان اهرم فناوری کافی </w:t>
      </w:r>
      <w:r xmlns:w="http://schemas.openxmlformats.org/wordprocessingml/2006/main">
        <w:t xml:space="preserve">: شرکت‌ها برای پیاده‌سازی هوش مصنوعی و اتوماسیون در فرآیندهای برنامه‌ریزی تجاری و تسهیل سرمایه‌گذاری خود با مشکل مواجه هستند که مانع از توانایی آن‌ها در هدایت رشد کسب‌وکار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علل ریشه ای: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پیچیدگی فنی </w:t>
      </w:r>
      <w:r xmlns:w="http://schemas.openxmlformats.org/wordprocessingml/2006/main">
        <w:t xml:space="preserve">: هوش مصنوعی و اتوماسیون می تواند پیچیده باشد و به زمان و منابع قابل توجهی برای پیاده سازی نیاز دارد.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فقدان تخصص </w:t>
      </w:r>
      <w:r xmlns:w="http://schemas.openxmlformats.org/wordprocessingml/2006/main">
        <w:t xml:space="preserve">: کسب و کارها اغلب فاقد متخصصان با تجربه با تخصص لازم برای توسعه و به کارگیری راه حل های برنامه ریزی تجاری و تسهیل سرمایه گذاری مبتنی بر هوش مصنوعی هستند.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مشکل در درک روندهای بازار </w:t>
      </w:r>
      <w:r xmlns:w="http://schemas.openxmlformats.org/wordprocessingml/2006/main">
        <w:t xml:space="preserve">: ماهیت سریع در حال تغییر پویایی تجارت بین‌الملل می‌تواند همگام شدن با روند بازار و سازگاری با فرصت‌های جدید را برای کسب‌وکارها چالش برانگیز کند.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یکپارچه سازی ناکافی داده ها </w:t>
      </w:r>
      <w:r xmlns:w="http://schemas.openxmlformats.org/wordprocessingml/2006/main">
        <w:t xml:space="preserve">: یکپارچگی ضعیف داده ها و عدم کیفیت داده ها می تواند منجر به مدل سازی و پیش بینی نادرست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استراتژی‌های عملی: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درک بهبود یافته از پویایی تجارت بین‌الملل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کارگاه‌های آموزشی، وبینارها، و دوره‌های آنلاین برای آموزش کسب‌وکارها در مورد پویایی تجارت بین‌المللی و بهترین شیوه‌ها توسعه و ارائه دهید.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با کارشناسان صنعت همکاری کنید تا راهنمای جامعی برای پویایی تجارت بین‌الملل ایجاد کنید و به شرکت‌کنندگان جعبه ابزاری ارائه دهید تا به آنها کمک کند تا در چشم‌انداز پیچیده حرکت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توانایی افزایش یافته برای استفاده از فناوری برای رشد کسب و کار </w:t>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ارائه راه حل های برنامه ریزی تجاری و تسهیل سرمایه گذاری مبتنی بر هوش مصنوعی برای کسب و کارها، متناسب با نیازها و الزامات خاص آنها.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یک برنامه آموزشی جامع برای آموزش کسب و کارها در مورد پیاده سازی و استفاده از راه حل های مبتنی بر هوش مصنوعی ایجاد کنید.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ایجاد شبکه ای از شرکای تجاری و فروشندگان در سراسر صنایع، به کسب و کارها برای دسترسی به راه حل ها و تخصص مورد نیاز.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پیشنهاد مشخص شده: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1 (ماه 1-3)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تحقیقات بازار را برای درک فرصت های از دست رفته و علل ریشه ای انجام دهید. </w:t>
      </w:r>
      <w:r xmlns:w="http://schemas.openxmlformats.org/wordprocessingml/2006/main">
        <w:br xmlns:w="http://schemas.openxmlformats.org/wordprocessingml/2006/main"/>
      </w:r>
      <w:r xmlns:w="http://schemas.openxmlformats.org/wordprocessingml/2006/main">
        <w:t xml:space="preserve">2. یک راهنمای جامع برای پویایی تجارت بین المللی تهیه کنید. </w:t>
      </w:r>
      <w:r xmlns:w="http://schemas.openxmlformats.org/wordprocessingml/2006/main">
        <w:br xmlns:w="http://schemas.openxmlformats.org/wordprocessingml/2006/main"/>
      </w:r>
      <w:r xmlns:w="http://schemas.openxmlformats.org/wordprocessingml/2006/main">
        <w:t xml:space="preserve">3. یک راه حل سفارشی برنامه ریزی تجاری و تسهیل سرمایه گذاری مبتنی بر هوش مصنوعی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2 (ماه های 4-6)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راهنمای جامع پویایی تجارت بین المللی را راه اندازی کنید. </w:t>
      </w:r>
      <w:r xmlns:w="http://schemas.openxmlformats.org/wordprocessingml/2006/main">
        <w:br xmlns:w="http://schemas.openxmlformats.org/wordprocessingml/2006/main"/>
      </w:r>
      <w:r xmlns:w="http://schemas.openxmlformats.org/wordprocessingml/2006/main">
        <w:t xml:space="preserve">2. راه حل برنامه ریزی تجاری و تسهیل سرمایه گذاری مبتنی بر هوش مصنوعی را توسعه و راه اندازی کنید. </w:t>
      </w:r>
      <w:r xmlns:w="http://schemas.openxmlformats.org/wordprocessingml/2006/main">
        <w:br xmlns:w="http://schemas.openxmlformats.org/wordprocessingml/2006/main"/>
      </w:r>
      <w:r xmlns:w="http://schemas.openxmlformats.org/wordprocessingml/2006/main">
        <w:t xml:space="preserve">3. شبکه شرکای تجاری و فروشندگان را ایجاد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فاز 3 (ماه های 7-12)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 طور مستمر راه حل برنامه ریزی تجاری و تسهیل سرمایه گذاری مبتنی بر هوش مصنوعی را ارزیابی و بهبود دهید. </w:t>
      </w:r>
      <w:r xmlns:w="http://schemas.openxmlformats.org/wordprocessingml/2006/main">
        <w:br xmlns:w="http://schemas.openxmlformats.org/wordprocessingml/2006/main"/>
      </w:r>
      <w:r xmlns:w="http://schemas.openxmlformats.org/wordprocessingml/2006/main">
        <w:t xml:space="preserve">2. کارگاه‌ها، وبینارها و دوره‌های آنلاین برای آموزش کسب‌وکارها در مورد پویایی تجارت بین‌المللی و راه‌حل‌های مبتنی بر هوش مصنوعی ارائه دهید. </w:t>
      </w:r>
      <w:r xmlns:w="http://schemas.openxmlformats.org/wordprocessingml/2006/main">
        <w:br xmlns:w="http://schemas.openxmlformats.org/wordprocessingml/2006/main"/>
      </w:r>
      <w:r xmlns:w="http://schemas.openxmlformats.org/wordprocessingml/2006/main">
        <w:t xml:space="preserve">3. به طور مستمر با شبکه شرکای تجاری و فروشندگان برای اطمینان از رضایت مشتری و رشد کسب و کار درگیر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با پرداختن به فرصت‌های از دست رفته و علل ریشه‌ای، هدف این پیشنهاد افزایش تبدیل مشتری و هدایت رشد کسب‌وکار در حوزه علوم کامپیوتر و هوش مصنوعی، به‌ویژه در زمینه "اهرم هوش مصنوعی برای برنامه‌ریزی تجاری و تسهیل سرمایه‌گذاری" است. با ارائه برنامه‌های آموزشی جامع، راه‌حل‌های مبتنی بر هوش مصنوعی و پشتیبانی، می‌توانیم کسب‌وکارها را برای موفقیت در بازار جهانی که به سرعت در حال تحول است، توانمند کنیم.</w:t>
      </w:r>
    </w:p>
    <w:p>
      <w:pPr xmlns:w="http://schemas.openxmlformats.org/wordprocessingml/2006/main">
        <w:pStyle w:val="Subtitle"/>
      </w:pPr>
      <w:r xmlns:w="http://schemas.openxmlformats.org/wordprocessingml/2006/main">
        <w:t xml:space="preserve">X-5. بهینه سازی اثربخشی کمپین ایمیل</w:t>
      </w:r>
    </w:p>
    <w:p>
      <w:pPr xmlns:w="http://schemas.openxmlformats.org/wordprocessingml/2006/main"/>
      <w:r xmlns:w="http://schemas.openxmlformats.org/wordprocessingml/2006/main">
        <w:t xml:space="preserve">به‌عنوان یک مدیر پروژه/ متخصص هوش مصنوعی، یک کمپین ایمیل بهینه‌سازی شده برای «پلت‌فرم مشاوره کمک هزینه‌های مبتنی بر هوش مصنوعی» در بازار علوم رایانه و هوش مصنوعی ایجاد کرده‌ام. در اینجا یک طرح کمپین ایمیلی پیشنهادی همراه با بهبودها و همسویی با صدای برند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هدف کمپین ایمیل: </w:t>
      </w:r>
      <w:r xmlns:w="http://schemas.openxmlformats.org/wordprocessingml/2006/main">
        <w:br xmlns:w="http://schemas.openxmlformats.org/wordprocessingml/2006/main"/>
      </w:r>
      <w:r xmlns:w="http://schemas.openxmlformats.org/wordprocessingml/2006/main">
        <w:t xml:space="preserve">افزایش سرنخ ها و تبدیل ها برای پلتفرم مشاوره گرنت مبتنی بر هوش مصنوعی تا 20 درصد در 3 ماه آینده.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مخاطبان هدف: </w:t>
      </w:r>
      <w:r xmlns:w="http://schemas.openxmlformats.org/wordprocessingml/2006/main">
        <w:br xmlns:w="http://schemas.openxmlformats.org/wordprocessingml/2006/main"/>
      </w:r>
      <w:r xmlns:w="http://schemas.openxmlformats.org/wordprocessingml/2006/main">
        <w:t xml:space="preserve">محققان، استارت آپ ها و کسب و کارهای کوچک در بخش علوم کامپیوتر و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بهبود کپی ایمیل: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موضوع: </w:t>
      </w:r>
      <w:r xmlns:w="http://schemas.openxmlformats.org/wordprocessingml/2006/main">
        <w:t xml:space="preserve">"باز کردن فرصت های سرمایه گذاری با مشاوره کمک مالی مبتنی بر هوش مصنوعی" (بهبود از "شروع به کار با پلت فرم مشاوره گرنت مبتنی بر هوش مصنوعی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همراستایی با صدای برند: توصیفی تر، جلب توجه، و واضح تر پیشنهاد ارزش منحصر به فرد پلت فرم را بیان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پاراگراف مقدمه: </w:t>
      </w:r>
      <w:r xmlns:w="http://schemas.openxmlformats.org/wordprocessingml/2006/main">
        <w:t xml:space="preserve">"هوش مصنوعی به عنوان یک فناوری پیشرفته، رویکرد ما به مشاوره کمک هزینه ها را تغییر داده است. پلت فرم ما برای کمک به شما در مسیریابی در چشم انداز پیچیده و تامین بودجه مورد نیاز برای هدایت نوآوری طراحی شده است. 2 دقیقه وقت بگذارید تا بفهمید چگونه چگونه است. هوش مصنوعی می تواند درخواست های کمک مالی شما را افزایش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همسویی با صدای برند: استقبال کننده، آموزنده و برجسته کننده جنبه مبتنی بر هوش مصنوعی است که زمینه را برای یک همکاری سودمند فراهم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مزایای کلیدی: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"بینش متخصص: </w:t>
      </w:r>
      <w:r xmlns:w="http://schemas.openxmlformats.org/wordprocessingml/2006/main">
        <w:t xml:space="preserve">از تیم مشاوران باتجربه ما، استفاده از هوش مصنوعی برای بهبود نرخ پذیرش درخواست های کمک هزینه شما." </w:t>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rPr>
          <w:b/>
        </w:rPr>
        <w:t xml:space="preserve">"رویکردهای شخصی شده: </w:t>
      </w:r>
      <w:r xmlns:w="http://schemas.openxmlformats.org/wordprocessingml/2006/main">
        <w:t xml:space="preserve">استفاده از ابزارهای مبتنی بر هوش مصنوعی برای بهینه سازی استراتژی های تحقیق، توسعه و تجاری سازی." </w:t>
      </w:r>
      <w:r xmlns:w="http://schemas.openxmlformats.org/wordprocessingml/2006/main">
        <w:br xmlns:w="http://schemas.openxmlformats.org/wordprocessingml/2006/main"/>
      </w:r>
      <w:r xmlns:w="http://schemas.openxmlformats.org/wordprocessingml/2006/main">
        <w:t xml:space="preserve">- "تجزیه و تحلیل بلادرنگ: </w:t>
      </w:r>
      <w:r xmlns:w="http://schemas.openxmlformats.org/wordprocessingml/2006/main">
        <w:rPr>
          <w:b/>
        </w:rPr>
        <w:t xml:space="preserve">شاهد تاثیر استراتژی های بهینه سازی کمک مالی مبتنی بر هوش مصنوعی بر روی سازمان خود باشید."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همسویی با صدای برند: تمرکز بر ارائه ارزش، با بیانی واضح از آنچه پلتفرم را متمایز می کند.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4. </w:t>
      </w:r>
      <w:r xmlns:w="http://schemas.openxmlformats.org/wordprocessingml/2006/main">
        <w:t xml:space="preserve">Call-to-Action (CTA): </w:t>
      </w:r>
      <w:r xmlns:w="http://schemas.openxmlformats.org/wordprocessingml/2006/main">
        <w:rPr>
          <w:b/>
        </w:rPr>
        <w:br xmlns:w="http://schemas.openxmlformats.org/wordprocessingml/2006/main"/>
      </w:r>
      <w:r xmlns:w="http://schemas.openxmlformats.org/wordprocessingml/2006/main">
        <w:rPr>
          <w:b/>
        </w:rPr>
        <w:t xml:space="preserve">- "برای آزمایش رایگان ما هم اکنون ثبت نام کنید" (بهبود از "از امروز شروع کنید")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همسویی با صدای برند: واضح، مشخص و سرراست، که گیرنده را به سمت اقدام مورد نظر هدایت می کند.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تاکتیک‌هایی برای بهبود نرخ باز شدن ایمیل: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 ارسال یک سری از 3-4 ایمیل مشابه متناسب با هر مرحله از سفر خریدار (آگاهی، توجه، فعال‌سازی و حفظ). </w:t>
      </w:r>
      <w:r xmlns:w="http://schemas.openxmlformats.org/wordprocessingml/2006/main">
        <w:rPr>
          <w:b/>
        </w:rPr>
        <w:br xmlns:w="http://schemas.openxmlformats.org/wordprocessingml/2006/main"/>
      </w:r>
      <w:r xmlns:w="http://schemas.openxmlformats.org/wordprocessingml/2006/main">
        <w:rPr>
          <w:b/>
        </w:rPr>
        <w:t xml:space="preserve">- از معیارهای تقسیم بندی (محل، نوع سازمان، مرحله تأمین مالی و غیره) برای شخصی سازی محتوا و بهبود ارتباط استفاده کنید. </w:t>
      </w:r>
      <w:r xmlns:w="http://schemas.openxmlformats.org/wordprocessingml/2006/main">
        <w:rPr>
          <w:b/>
        </w:rPr>
        <w:br xmlns:w="http://schemas.openxmlformats.org/wordprocessingml/2006/main"/>
      </w:r>
      <w:r xmlns:w="http://schemas.openxmlformats.org/wordprocessingml/2006/main">
        <w:rPr>
          <w:b/>
        </w:rPr>
        <w:t xml:space="preserve">- اضافه کردن توصیفات مختصر از مشتریان راضی در صنعت. </w:t>
      </w:r>
      <w:r xmlns:w="http://schemas.openxmlformats.org/wordprocessingml/2006/main">
        <w:rPr>
          <w:b/>
        </w:rPr>
        <w:br xmlns:w="http://schemas.openxmlformats.org/wordprocessingml/2006/main"/>
      </w:r>
      <w:r xmlns:w="http://schemas.openxmlformats.org/wordprocessingml/2006/main">
        <w:rPr>
          <w:b/>
        </w:rPr>
        <w:t xml:space="preserve">- پیشنهادات حساس به زمان (به عنوان مثال، "دریافت 10٪ از اشتراک سال اول خود") برای تشویق اقدام.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تاکتیک‌هایی برای تبدیل سرنخ‌های ایمیل: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 از تست A/B روی دکمه CTA (طرح‌بندی‌های خلاقانه CTA، متن، طراحی) برای شناسایی موثرترین افزایش تبدیل استفاده کنید. </w:t>
      </w:r>
      <w:r xmlns:w="http://schemas.openxmlformats.org/wordprocessingml/2006/main">
        <w:rPr>
          <w:b/>
        </w:rPr>
        <w:br xmlns:w="http://schemas.openxmlformats.org/wordprocessingml/2006/main"/>
      </w:r>
      <w:r xmlns:w="http://schemas.openxmlformats.org/wordprocessingml/2006/main">
        <w:rPr>
          <w:b/>
        </w:rPr>
        <w:t xml:space="preserve">- ایمیل‌های پیگیری شخصی‌شده هدفمند برای سرنخ‌های از دست رفته، ارزیابی عواملی مانند نقش شغلی رهبر، اندازه شرکت و اولویت‌های ارتباطی ارسال کنید.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t xml:space="preserve">شاخص‌های کلیدی عملکرد (KPI) برای ردیابی: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 نرخ باز (OER) </w:t>
      </w:r>
      <w:r xmlns:w="http://schemas.openxmlformats.org/wordprocessingml/2006/main">
        <w:rPr>
          <w:b/>
        </w:rPr>
        <w:br xmlns:w="http://schemas.openxmlformats.org/wordprocessingml/2006/main"/>
      </w:r>
      <w:r xmlns:w="http://schemas.openxmlformats.org/wordprocessingml/2006/main">
        <w:rPr>
          <w:b/>
        </w:rPr>
        <w:t xml:space="preserve">- نرخ کلیک (CTR) </w:t>
      </w:r>
      <w:r xmlns:w="http://schemas.openxmlformats.org/wordprocessingml/2006/main">
        <w:rPr>
          <w:b/>
        </w:rPr>
        <w:br xmlns:w="http://schemas.openxmlformats.org/wordprocessingml/2006/main"/>
      </w:r>
      <w:r xmlns:w="http://schemas.openxmlformats.org/wordprocessingml/2006/main">
        <w:rPr>
          <w:b/>
        </w:rPr>
        <w:t xml:space="preserve">- نرخ تبدیل (CR) - </w:t>
      </w:r>
      <w:r xmlns:w="http://schemas.openxmlformats.org/wordprocessingml/2006/main">
        <w:rPr>
          <w:b/>
        </w:rPr>
        <w:br xmlns:w="http://schemas.openxmlformats.org/wordprocessingml/2006/main"/>
      </w:r>
      <w:r xmlns:w="http://schemas.openxmlformats.org/wordprocessingml/2006/main">
        <w:t xml:space="preserve">طرح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بازگشت سرمایه (ROI) برای تقویت مهارت‌های تفکر انتقادی: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 ایجاد یک فرآیند پذیرش برای آموزش اعضای تیم جدید و اطمینان از آشنایی با پلتفرم مشاوره گرنت مبتنی بر هوش مصنوعی. </w:t>
      </w:r>
      <w:r xmlns:w="http://schemas.openxmlformats.org/wordprocessingml/2006/main">
        <w:rPr>
          <w:b/>
        </w:rPr>
        <w:br xmlns:w="http://schemas.openxmlformats.org/wordprocessingml/2006/main"/>
      </w:r>
      <w:r xmlns:w="http://schemas.openxmlformats.org/wordprocessingml/2006/main">
        <w:rPr>
          <w:b/>
        </w:rPr>
        <w:t xml:space="preserve">- ایجاد مسیرهای یادگیری برای تجهیز کارکنان به آخرین دانش و روندهای هوش مصنوعی، مشاوره کمک هزینه و بهترین شیوه های صنعت. </w:t>
      </w:r>
      <w:r xmlns:w="http://schemas.openxmlformats.org/wordprocessingml/2006/main">
        <w:rPr>
          <w:b/>
        </w:rPr>
        <w:br xmlns:w="http://schemas.openxmlformats.org/wordprocessingml/2006/main"/>
      </w:r>
      <w:r xmlns:w="http://schemas.openxmlformats.org/wordprocessingml/2006/main">
        <w:rPr>
          <w:b/>
        </w:rPr>
        <w:t xml:space="preserve">- از مطالعات تجربه کاربر برای بهبود طراحی ایمیل‌ها، فرکانس ارسال و محصولات قابل تحویل ارتقاء رابط کاربری (ادغام تجزیه و تحلیل هوش مصنوعی و عملکرد جدید) استفاده کنید. </w:t>
      </w:r>
      <w:r xmlns:w="http://schemas.openxmlformats.org/wordprocessingml/2006/main">
        <w:rPr>
          <w:b/>
        </w:rPr>
        <w:br xmlns:w="http://schemas.openxmlformats.org/wordprocessingml/2006/main"/>
      </w:r>
      <w:r xmlns:w="http://schemas.openxmlformats.org/wordprocessingml/2006/main">
        <w:rPr>
          <w:b/>
        </w:rPr>
        <w:t xml:space="preserve">- جمع‌آوری و ترکیب بینش‌های تحقیقاتی مبتنی بر هوش مصنوعی برای شناسایی گرایش‌های خاص بخش نوظهور، نقاط دردسر مشتری و اولویت‌های استراتژیک هوش مصنوعی برای متمایز کردن ایمیل‌ها و موقعیت‌یابی پلت فرم. </w:t>
      </w:r>
      <w:r xmlns:w="http://schemas.openxmlformats.org/wordprocessingml/2006/main">
        <w:rPr>
          <w:b/>
        </w:rPr>
        <w:br xmlns:w="http://schemas.openxmlformats.org/wordprocessingml/2006/main"/>
      </w:r>
      <w:r xmlns:w="http://schemas.openxmlformats.org/wordprocessingml/2006/main">
        <w:rPr>
          <w:b/>
        </w:rPr>
        <w:br xmlns:w="http://schemas.openxmlformats.org/wordprocessingml/2006/main"/>
      </w:r>
      <w:r xmlns:w="http://schemas.openxmlformats.org/wordprocessingml/2006/main">
        <w:rPr>
          <w:b/>
        </w:rPr>
        <w:t xml:space="preserve">با اجرای این بهینه‌سازی‌ها و مقابله با ابتکارات تفکر انتقادی، ما پلتفرم مشاوره گرنت مبتنی بر هوش مصنوعی خود را به عنوان یک انتخاب قابل اعتماد در بازار ایجاد می‌کنیم، محتوای مناسب ارائه می‌کنیم، تبدیل‌های کاربر را تشویق می‌کنیم و تعاملات معناداری با کاربران نهایی شکل می‌دهیم.</w:t>
      </w:r>
    </w:p>
    <w:p>
      <w:pPr xmlns:w="http://schemas.openxmlformats.org/wordprocessingml/2006/main">
        <w:pStyle w:val="Subtitle"/>
      </w:pPr>
      <w:r xmlns:w="http://schemas.openxmlformats.org/wordprocessingml/2006/main">
        <w:t xml:space="preserve">X-6. استفاده از دستورات برای تقویت کمپین های ایمیل</w:t>
      </w:r>
    </w:p>
    <w:p>
      <w:pPr xmlns:w="http://schemas.openxmlformats.org/wordprocessingml/2006/main"/>
      <w:r xmlns:w="http://schemas.openxmlformats.org/wordprocessingml/2006/main">
        <w:t xml:space="preserve">موضوع: باز کردن قفل رشد جهانی: پلتفرم مشاوره گرنت مبتنی بر هوش مصنوعی برای شرکت‌های ایرانی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تصمیم‌گیرنده]،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همانطور که در چشم‌انداز همیشه در حال تحول تجارت جهانی سفر می‌کنیم، می‌خواستم لحظه‌ای در مورد پتانسیل عظیمی که با استفاده از هوش مصنوعی به کار می‌رود صحبت کنم. پلتفرم های مشاوره گرنت می توانند به شرکت های ایرانی ارائه دهند. در خط مقدم نوآوری در این زمینه، پلت فرم ما به طور خاص طراحی شده است تا کسب و کارها را با بینش عملی، برنامه ریزی استراتژیک و راهنمایی های متخصص برای گسترش موفقیت آمیز دامنه جهانی خود توانمند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 حرکت در قانون تعادل ظریف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راه‌اندازی یک استراتژی توسعه بین‌المللی موفق یک کار دلهره‌آور است، به‌ویژه برای کسب‌وکارهای کوچک‌تر یا نوظهور. پیمایش در محیط نظارتی پیچیده و همیشه در حال تغییر و یافتن فرصت‌های کمک مالی قابل اعتماد می‌تواند استرس‌زا و زمان‌بر باشد. این جایی است که پلتفرم مشاوره کمک هزینه مبتنی بر هوش مصنوعی ما برتری می یابد - با ارائه توصیه های ارزشمند و متناسب که می تواند برنامه ریزی استراتژیک شما را اطلاع دهد و رشد شرکت شما را تسهیل کند و در عین حال ریسک را به حداقل برساند.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نگاهی دقیق تر به پلتفرم مشاوره گرنت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 فرم پیشرفته ما قدرت الگوریتم های یادگیری ماشین را با دانش تخصصی در مشاوره کمک هزینه، تخصص مقصد و استراتژی تجاری ترکیب می کند. با استفاده از تجزیه و تحلیل گسترده داده‌ها و تجربه عملی، فرصت‌های اعطایی را شناسایی و اولویت‌بندی می‌کنیم که با اهداف کلیدی و استراتژی رشد شرکت شما همسو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ویژگی‌هایی که پلتفرم ما را متمایز می‌کنند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تطبیق هوشمند </w:t>
      </w:r>
      <w:r xmlns:w="http://schemas.openxmlformats.org/wordprocessingml/2006/main">
        <w:t xml:space="preserve">: الگوریتم هوش مصنوعی ما مشخصات، ارزش‌ها و اهداف شرکت شما را به دقت ارزیابی می‌کند تا مناسب‌ترین فرصت‌های کمک مالی را شناسایی 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بررسی دقیق </w:t>
      </w:r>
      <w:r xmlns:w="http://schemas.openxmlformats.org/wordprocessingml/2006/main">
        <w:t xml:space="preserve">: تجزیه و تحلیل و ممیزی کامل برنامه های کمک هزینه برای اطمینان از دریافت اطلاعات معتبر و به روز.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مشاور مجازی </w:t>
      </w:r>
      <w:r xmlns:w="http://schemas.openxmlformats.org/wordprocessingml/2006/main">
        <w:t xml:space="preserve">: سیستم هوش مصنوعی ما راهنمایی، پشتیبانی و مشاوره را در طول فرآیند درخواست کمک مالی به شما ارائه می دهد.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تجزیه و تحلیل معیارهای کسب و کار </w:t>
      </w:r>
      <w:r xmlns:w="http://schemas.openxmlformats.org/wordprocessingml/2006/main">
        <w:t xml:space="preserve">: بینش های مبتنی بر داده ها به ارزیابی و اصلاح امکان سنجی و معیارهای کلی پروژه دریافت کنندگان کمک هزینه بالقوه کمک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جذب مخاطب و افزایش اعتبار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تقویت بیشتر کمپین‌های ایمیلی خود، توصیه می‌کنم عناصر بصری را بگنجانید که پیام شما را قادر می‌سازد به طور مؤثرتری مخاطب هدف را جذب و درگیر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تصاویر کوچک متحرک </w:t>
      </w:r>
      <w:r xmlns:w="http://schemas.openxmlformats.org/wordprocessingml/2006/main">
        <w:t xml:space="preserve">: هر ایمیل باید با یک تصویر داستانی جذاب و جلب توجه شروع شود. نشان دهنده ایده یا موضوع اصلی آن کمپین است.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پیام‌های ویدیویی انحصاری </w:t>
      </w:r>
      <w:r xmlns:w="http://schemas.openxmlformats.org/wordprocessingml/2006/main">
        <w:t xml:space="preserve">: افزودن مقدمه‌های ویدیویی کوتاه‌تر ممکن است تعامل را افزایش دهد و در عین حال یک تماس شخصی ایجاد 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راهبردهای داستان سرایی را معرفی کنید </w:t>
      </w:r>
      <w:r xmlns:w="http://schemas.openxmlformats.org/wordprocessingml/2006/main">
        <w:t xml:space="preserve">: شامل روایت های قانع کننده و در عین حال در نظر گرفتن ترجیحات شخصی سازی هر گیرنده.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پیام‌رسانی کلیدی پویا </w:t>
      </w:r>
      <w:r xmlns:w="http://schemas.openxmlformats.org/wordprocessingml/2006/main">
        <w:t xml:space="preserve">: پیام‌های کلیدی خود را با محتوای پویا تنظیم کنید و از طریق فراخوانی اقدام و تمرکز بر کمبود و منافع واقعی حاصل از سرمایه‌گذاری‌ها، استفاده کنید. </w:t>
      </w:r>
      <w:r xmlns:w="http://schemas.openxmlformats.org/wordprocessingml/2006/main">
        <w:br xmlns:w="http://schemas.openxmlformats.org/wordprocessingml/2006/main"/>
      </w:r>
      <w:r xmlns:w="http://schemas.openxmlformats.org/wordprocessingml/2006/main">
        <w:t xml:space="preserve">5. </w:t>
      </w:r>
      <w:r xmlns:w="http://schemas.openxmlformats.org/wordprocessingml/2006/main">
        <w:rPr>
          <w:b/>
        </w:rPr>
        <w:t xml:space="preserve">ثبات برند </w:t>
      </w:r>
      <w:r xmlns:w="http://schemas.openxmlformats.org/wordprocessingml/2006/main">
        <w:t xml:space="preserve">: انتقال هویت بصری و لحنی ثابت در تمام پلتفرم‌های بازاریابی ایمیلی برای تقویت صدای برند مشاوره کمک مالی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پایان، با استفاده از قدرت پلت فرم مشاوره کمک هزینه مبتنی بر هوش مصنوعی، شرکت‌های ایرانی می‌توانند رقابت جهانی خود را بیشتر افزایش دهند، قوانین پیچیده را دنبال کنند و پتانسیل تجاری خود را گسترش دهند. رویکرد مناسب ما می‌تواند سرعت، دقت و اثربخشی فرآیند منبع‌یابی کمک هزینه را افزایش دهد و به راه‌اندازی موفقیت‌آمیز تجارت بین‌المللی کمک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پاسخ خود، لطفا در به اشتراک گذاشتن اطلاعات یا ایده های بیشتر دریغ نکنید.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مشتاقانه منتظر همکاری نزدیک با هم و کمک به تخصص جمعی خود به عنوان یک تیم ایرانی و جهانی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مدیر پروژه/ متخصص هوش مصنوعی، ChatGPT.</w:t>
      </w:r>
    </w:p>
    <w:p>
      <w:pPr xmlns:w="http://schemas.openxmlformats.org/wordprocessingml/2006/main">
        <w:pStyle w:val="Subtitle"/>
      </w:pPr>
      <w:r xmlns:w="http://schemas.openxmlformats.org/wordprocessingml/2006/main">
        <w:t xml:space="preserve">ارائه قسمت ها: پیش نویسی برای انتشار از طریق اینترنت:</w:t>
      </w:r>
    </w:p>
    <w:p>
      <w:pPr xmlns:w="http://schemas.openxmlformats.org/wordprocessingml/2006/main"/>
      <w:r xmlns:w="http://schemas.openxmlformats.org/wordprocessingml/2006/main">
        <w:rPr>
          <w:b/>
        </w:rPr>
        <w:t xml:space="preserve">Leveraging AI for Business Planning and Investment Facilitation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 Introduction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"باز کردن پتانسیل کسب و کار با برنامه ریزی و تسهیل سرمایه گذاری مبتنی بر هوش مصنوعی" </w:t>
      </w:r>
      <w:r xmlns:w="http://schemas.openxmlformats.org/wordprocessingml/2006/main">
        <w:br xmlns:w="http://schemas.openxmlformats.org/wordprocessingml/2006/main"/>
      </w:r>
      <w:r xmlns:w="http://schemas.openxmlformats.org/wordprocessingml/2006/main">
        <w:t xml:space="preserve">* عنوان فرعی: "انقلابی کردن برنامه ریزی و سرمایه گذاری کسب و کار با ابزارهای مبتنی بر هوش مصنوعی" </w:t>
      </w:r>
      <w:r xmlns:w="http://schemas.openxmlformats.org/wordprocessingml/2006/main">
        <w:br xmlns:w="http://schemas.openxmlformats.org/wordprocessingml/2006/main"/>
      </w:r>
      <w:r xmlns:w="http://schemas.openxmlformats.org/wordprocessingml/2006/main">
        <w:t xml:space="preserve">* تصویر: یک تصویر آینده نگر از شخصی که روی یک لپ تاپ کار می کند با منظره شهری در پس زمینه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2: مشکل بیانیه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"چالش های برنامه ریزی تجاری و تصمیم گیری سرمایه گذاری" </w:t>
      </w:r>
      <w:r xmlns:w="http://schemas.openxmlformats.org/wordprocessingml/2006/main">
        <w:br xmlns:w="http://schemas.openxmlformats.org/wordprocessingml/2006/main"/>
      </w:r>
      <w:r xmlns:w="http://schemas.openxmlformats.org/wordprocessingml/2006/main">
        <w:t xml:space="preserve">* نکات اصلی: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فرآیندهای برنامه ریزی دستی و وقت گیر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دسترسی محدود به داده ها و بینش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خطر بالای خطا و سوگیری در تصمیم گیری </w:t>
      </w:r>
      <w:r xmlns:w="http://schemas.openxmlformats.org/wordprocessingml/2006/main">
        <w:br xmlns:w="http://schemas.openxmlformats.org/wordprocessingml/2006/main"/>
      </w:r>
      <w:r xmlns:w="http://schemas.openxmlformats.org/wordprocessingml/2006/main">
        <w:t xml:space="preserve">* تصویر: الف میز به هم ریخته با کاغذها، خودکارها و لپ تاپ ها، حس آشفتگی و بی نظمی را منتقل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3: مجهز به هوش مصنوعی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"اهرم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نکات گلوله: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و پردازش خودکار داده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توصیه ها و بینش های شخصی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پیش بینی کننده برای تصمیم گیری آگاهانه </w:t>
      </w:r>
      <w:r xmlns:w="http://schemas.openxmlformats.org/wordprocessingml/2006/main">
        <w:br xmlns:w="http://schemas.openxmlformats.org/wordprocessingml/2006/main"/>
      </w:r>
      <w:r xmlns:w="http://schemas.openxmlformats.org/wordprocessingml/2006/main">
        <w:t xml:space="preserve">* تصویر: تصویری شیک و مدرن از فردی که روی آن کار می کند یک لپ‌تاپ با یک شبکه عصبی در پس‌زمینه، که حس نوآوری و فناوری پیشرفته را منتقل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4: مزایا برای کسب و 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"باز کردن کارایی عملیاتی و رشد" </w:t>
      </w:r>
      <w:r xmlns:w="http://schemas.openxmlformats.org/wordprocessingml/2006/main">
        <w:br xmlns:w="http://schemas.openxmlformats.org/wordprocessingml/2006/main"/>
      </w:r>
      <w:r xmlns:w="http://schemas.openxmlformats.org/wordprocessingml/2006/main">
        <w:t xml:space="preserve">* نکات مهم: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کاهش زمان برنامه ریزی و تصمیم گیری تا 70٪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بهبود دقت و کاهش خطر خطا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مقیاس پذیری و رقابت افزایش یافته </w:t>
      </w:r>
      <w:r xmlns:w="http://schemas.openxmlformats.org/wordprocessingml/2006/main">
        <w:br xmlns:w="http://schemas.openxmlformats.org/wordprocessingml/2006/main"/>
      </w:r>
      <w:r xmlns:w="http://schemas.openxmlformats.org/wordprocessingml/2006/main">
        <w:t xml:space="preserve">* تصویر: نموداری که یک افزایش شدید درآمد و رشد، انتقال حس موفقیت و حرکت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5: مزایا برای سرمایه گذاران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"بازگشایی تصمیمات سرمایه گذاری بهتر" </w:t>
      </w:r>
      <w:r xmlns:w="http://schemas.openxmlformats.org/wordprocessingml/2006/main">
        <w:br xmlns:w="http://schemas.openxmlformats.org/wordprocessingml/2006/main"/>
      </w:r>
      <w:r xmlns:w="http://schemas.openxmlformats.org/wordprocessingml/2006/main">
        <w:t xml:space="preserve">* نکات مهم: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بینش مبتنی بر داده برای تصمیمات سرمایه گذاری آگاهانه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کاهش ریسک سرمایه گذاری بد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افزایش بازده سرمایه </w:t>
      </w:r>
      <w:r xmlns:w="http://schemas.openxmlformats.org/wordprocessingml/2006/main">
        <w:br xmlns:w="http://schemas.openxmlformats.org/wordprocessingml/2006/main"/>
      </w:r>
      <w:r xmlns:w="http://schemas.openxmlformats.org/wordprocessingml/2006/main">
        <w:t xml:space="preserve">* تصویر: نموداری که بازده سرمایه گذاری بالاتری را نشان می دهد، که حس مثبت مالی را منتقل می کند. نتایج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6: موارد استفاده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"کاربردهای دنیای واقعی برنامه ریزی و سرمایه گذاری تجاری مبتنی بر هوش مصنوعی تسهیل" </w:t>
      </w:r>
      <w:r xmlns:w="http://schemas.openxmlformats.org/wordprocessingml/2006/main">
        <w:br xmlns:w="http://schemas.openxmlformats.org/wordprocessingml/2006/main"/>
      </w:r>
      <w:r xmlns:w="http://schemas.openxmlformats.org/wordprocessingml/2006/main">
        <w:t xml:space="preserve">* نکات مهم: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ریزی و پیش بینی مالی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برنامه ریزی و توسعه استراتژیک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تجزیه و تحلیل سرمایه گذاری و مدیریت پرتفولیو </w:t>
      </w:r>
      <w:r xmlns:w="http://schemas.openxmlformats.org/wordprocessingml/2006/main">
        <w:br xmlns:w="http://schemas.openxmlformats.org/wordprocessingml/2006/main"/>
      </w:r>
      <w:r xmlns:w="http://schemas.openxmlformats.org/wordprocessingml/2006/main">
        <w:t xml:space="preserve">* تصویر: نموداری که نمودار جریانی از فرآیندهای تجاری مختلف را نشان می دهد که حس پیچیدگی و دامنه را منتقل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7: نقشه راه پیاده سازی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"توسعه برنامه ریزی تجاری و سرمایه گذاری مبتنی بر هوش مصنوعی به زندگی" </w:t>
      </w:r>
      <w:r xmlns:w="http://schemas.openxmlformats.org/wordprocessingml/2006/main">
        <w:br xmlns:w="http://schemas.openxmlformats.org/wordprocessingml/2006/main"/>
      </w:r>
      <w:r xmlns:w="http://schemas.openxmlformats.org/wordprocessingml/2006/main">
        <w:t xml:space="preserve">* نقاط گلوله: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فاز 1: جمع آوری و ادغام داده ها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فاز 2: تجزیه و تحلیل و مدل سازی مبتنی بر هوش مصنوعی </w:t>
      </w:r>
      <w:r xmlns:w="http://schemas.openxmlformats.org/wordprocessingml/2006/main">
        <w:br xmlns:w="http://schemas.openxmlformats.org/wordprocessingml/2006/main"/>
      </w:r>
      <w:r xmlns:w="http://schemas.openxmlformats.org/wordprocessingml/2006/main">
        <w:tab xmlns:w="http://schemas.openxmlformats.org/wordprocessingml/2006/main"/>
      </w:r>
      <w:r xmlns:w="http://schemas.openxmlformats.org/wordprocessingml/2006/main">
        <w:t xml:space="preserve">+ فاز 3: استقرار و ادغام با سیستم های موجود </w:t>
      </w:r>
      <w:r xmlns:w="http://schemas.openxmlformats.org/wordprocessingml/2006/main">
        <w:br xmlns:w="http://schemas.openxmlformats.org/wordprocessingml/2006/main"/>
      </w:r>
      <w:r xmlns:w="http://schemas.openxmlformats.org/wordprocessingml/2006/main">
        <w:t xml:space="preserve">* تصویر: نموداری که جدول زمانی نقاط عطف و قابل تحویل را نشان می دهد، که حس ساختار و پیشرفت را منتقل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اسلاید 8: 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عنوان: "توانمندسازی مشاغل با برنامه ریزی و تسهیل سرمایه گذاری مبتنی بر هوش مصنوعی" </w:t>
      </w:r>
      <w:r xmlns:w="http://schemas.openxmlformats.org/wordprocessingml/2006/main">
        <w:br xmlns:w="http://schemas.openxmlformats.org/wordprocessingml/2006/main"/>
      </w:r>
      <w:r xmlns:w="http://schemas.openxmlformats.org/wordprocessingml/2006/main">
        <w:t xml:space="preserve">* متن: به ما بپیوندید تا با ابزارهای مبتنی بر هوش مصنوعی، برنامه‌ریزی تجاری و تصمیم‌گیری سرمایه‌گذاری را متحول کنیم. با هم می‌توانیم فرصت‌های جدیدی را برای رشد و موفقیت باز کنیم." </w:t>
      </w:r>
      <w:r xmlns:w="http://schemas.openxmlformats.org/wordprocessingml/2006/main">
        <w:br xmlns:w="http://schemas.openxmlformats.org/wordprocessingml/2006/main"/>
      </w:r>
      <w:r xmlns:w="http://schemas.openxmlformats.org/wordprocessingml/2006/main">
        <w:t xml:space="preserve">* تصویر: یک نقل قول انگیزشی یا یک فراخوان برای اقدام، که حسی از توانمندی و اشتیاق را منتقل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برنامه‌ریزی و تسهیل سرمایه‌گذاری با خیال راحت، محتوای بیشتری را تنظیم کنید و آن را جذاب‌تر کنید.</w:t>
      </w:r>
    </w:p>
    <w:p>
      <w:pPr xmlns:w="http://schemas.openxmlformats.org/wordprocessingml/2006/main">
        <w:pStyle w:val="Subtitle"/>
      </w:pPr>
      <w:r xmlns:w="http://schemas.openxmlformats.org/wordprocessingml/2006/main">
        <w:t xml:space="preserve">P-1. برای این کار یک بیانیه مطبوعاتی هیجان انگیز بنویسید</w:t>
      </w:r>
    </w:p>
    <w:p>
      <w:pPr xmlns:w="http://schemas.openxmlformats.org/wordprocessingml/2006/main"/>
      <w:r xmlns:w="http://schemas.openxmlformats.org/wordprocessingml/2006/main">
        <w:rPr>
          <w:b/>
        </w:rPr>
        <w:t xml:space="preserve">برای انتشار فوری،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کسب و کار خود را با هوش مصنوعی انقلابی کنید: اجازه دادن به آینده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[شهر، ایالت] - در اقدامی پیشگامانه، [نام شرکت شما]، یک متخصص پیشگام هوش مصنوعی، هوش مصنوعی (AI) را اعلام کرد. پروژه ای که قرار است باعث اختلال شود برنامه ریزی کسب و کار سنتی و چشم انداز سرمایه گذاری این پلت فرم نوآورانه با استفاده از فناوری هوش مصنوعی برای کمک به شرکت‌ها در ایجاد طرح‌های تجاری سفارشی و ارتباط آن‌ها با سرمایه‌گذاران پیشرو در سراسر جهان طراحی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توانمندسازی کسب‌وکارها با برنامه‌ریزی کسب‌وکار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به‌طور سنتی، کسب‌وکارها برای ایجاد طرح‌های تجاری مؤثر که با سرمایه‌گذاران طنین‌انداز می‌شود، تلاش می‌کنند. این فرآیند اغلب وقت گیر، کار فشرده و متکی به شهود انسانی است. راه حل مبتنی بر هوش مصنوعی ما بازی را تغییر می دهد. پلتفرم ما با ترکیب الگوریتم‌های یادگیری ماشین با بینش‌های متخصص در صنعت، طرح‌های تجاری مناسبی را تولید می‌کند که نقاط قوت، فرصت‌ها و پتانسیل رشد را برجسته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ساده‌سازی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تامین منابع مالی می‌تواند یک مانع بزرگ برای شرکت‌ها، به‌ویژه آنهایی که در مراحل اولیه توسعه هستند، باشد. پلتفرم مبتنی بر هوش مصنوعی ما به طور مستقیم به این چالش می پردازد. پلتفرم ما با تجزیه و تحلیل روندهای بازار، پیش بینی های مالی و سایر عوامل مهم، شرکت ها را با سرمایه گذاران بالقوه ای که اهداف و ارزش های مشابهی دارند مطابقت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تولید طرح کسب‌وکار: الگوهای مبتنی بر هوش مصنوعی و بینش‌های متخصص تضمین می‌کنند که طرح‌های تجاری جامع، متقاعدکننده و برای سرمایه‌گذاران آماده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تطبیق سرمایه‌گذار: پلتفرم ما شرکت‌ها را با سرمایه‌گذاران پیشرو مرتبط می‌کند و فرآیند زمان‌بر ارسال ایمیل سرد یا شرکت در رویدادهای شبکه را حذف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تجزیه و تحلیل بازار: تجزیه و تحلیل های مبتنی بر هوش مصنوعی بینش عملی را در مورد روندهای بازار، رقبا و پتانسیل رشد ارائه می 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برای شرکت‌ها: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دسترسی به طرح‌های کسب‌وکار مناسب که فرصت‌های سرمایه‌گذاری را افزایش می‌دهد </w:t>
      </w:r>
      <w:r xmlns:w="http://schemas.openxmlformats.org/wordprocessingml/2006/main">
        <w:br xmlns:w="http://schemas.openxmlformats.org/wordprocessingml/2006/main"/>
      </w:r>
      <w:r xmlns:w="http://schemas.openxmlformats.org/wordprocessingml/2006/main">
        <w:t xml:space="preserve">، ورود سریع‌تر به بازار با کاهش تلاش‌های تحریریه </w:t>
      </w:r>
      <w:r xmlns:w="http://schemas.openxmlformats.org/wordprocessingml/2006/main">
        <w:br xmlns:w="http://schemas.openxmlformats.org/wordprocessingml/2006/main"/>
      </w:r>
      <w:r xmlns:w="http://schemas.openxmlformats.org/wordprocessingml/2006/main">
        <w:t xml:space="preserve">شانس بهبود یافته برای تأمین بودجه از سرمایه‌گذاران واجد شرایط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چرا به انقلاب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مشارکت با [Your Company Name]، کسب و کارها می توانند از پتانسیل گسترده برنامه ریزی تجاری مبتنی بر هوش مصنوعی و تسهیل سرمایه گذاری بهره ببرند. این فرصت را برای تسریع رشد، افزایش رقابت و دستیابی به موفقیت بلندمدت از دست ندهید.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درباره [نام شرکت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شرکت] یک متخصص پیشگام هوش مصنوعی است که به استفاده از فناوری برای توانمندسازی مشاغل اختصاص دارد. با تیمی از متخصصان در زمینه هوش مصنوعی، علم داده و توسعه کسب و کار، متعهد هستیم که شیوه برنامه ریزی، رشد و موفقیت کسب و کارها را متحول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برای کسب اطلاعات بیشتر در مورد برنامه ریزی کسب و کار مبتنی بر هوش مصنوعی و خدمات تسهیل سرمایه گذاری، لطفاً با [نام خود] در [ایمیل] یا [تلفن]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استفاده از #AIForBusiness و #Investment Facilitation به گفتگو در رسانه های اجتماعی بپیوندید.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درباره [نام شرکت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منبع: [نام شرکت شما]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یک بیانیه مطبوعاتی هیجان انگیز است که مزایا و ویژگی های پلت فرم برنامه ریزی تجاری و تسهیل سرمایه گذاری مبتنی بر هوش مصنوعی شما را برجسته می کند. هدف آن جلب توجه رسانه‌ها، سرمایه‌گذاران و کسب‌وکارها و در عین حال ایجاد شرکت شما به عنوان یک رهبر فکری در این زمینه است.</w:t>
      </w:r>
    </w:p>
    <w:p>
      <w:pPr xmlns:w="http://schemas.openxmlformats.org/wordprocessingml/2006/main">
        <w:pStyle w:val="Subtitle"/>
      </w:pPr>
      <w:r xmlns:w="http://schemas.openxmlformats.org/wordprocessingml/2006/main">
        <w:t xml:space="preserve">P-2. این را متقاعد کننده تر کنید</w:t>
      </w:r>
    </w:p>
    <w:p>
      <w:pPr xmlns:w="http://schemas.openxmlformats.org/wordprocessingml/2006/main"/>
      <w:r xmlns:w="http://schemas.openxmlformats.org/wordprocessingml/2006/main">
        <w:rPr>
          <w:b/>
        </w:rPr>
        <w:t xml:space="preserve">اهرم هوش مصنوعی برای برنامه‌ریزی کسب‌وکار و تسهیل سرمایه‌گذاری: انقلابی در آینده کارآفرینی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پروژه نوآورانه ما از قدرت هوش مصنوعی (AI) برای توانمندسازی کسب‌وکارها در ایجاد استراتژی‌های رشد شخصی‌سازی شده و ارتباط آنها با فرصت‌های سرمایه‌گذاری مناسب استفاده می‌کند و کارآفرینی پر جنب و جوش را تقویت می‌کند. اکوسیستم با ادغام فناوری هوش مصنوعی، شکاف بین چشم انداز و اجرا را پر می کنیم و پتانسیل کامل استارتاپ ها و کسب و کارهای کوچک را باز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بازار: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پیش‌بینی می‌شود که بازار جهانی برنامه‌ریزی کسب‌وکار تا سال 2025 به 6.1 میلیارد دلار برسد که ناشی از افزایش تقاضا برای راه‌حل‌های سفارشی است که نیازهای مختلف کسب‌وکار را برآورده می‌کند. به طور مشابه، پیش‌بینی می‌شود که بازار تسهیل سرمایه‌گذاری به دلیل علاقه فزاینده به استارت‌آپ‌ها و کارآفرینان نوآور گسترش یابد.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فرآیندهای برنامه ریزی تجاری سنتی و تسهیل سرمایه گذاری اغلب دست و پا گیر، وقت گیر و محدود به تعصبات انسانی هستند. این رویکرد دستی می تواند مانع رشد کسب و کار، خفه کردن نوآوری و جلوگیری از سرمایه گذاری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بررسی اجمالی راه حل: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 فرم مبتنی بر هوش مصنوعی ما، فرآیند برنامه ریزی کسب و کار و تسهیل سرمایه گذاری را خودکار می کند و شرکت ها را قادر می سازد: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 های تجاری شخصی سازی شده ایجاد کنند: </w:t>
      </w:r>
      <w:r xmlns:w="http://schemas.openxmlformats.org/wordprocessingml/2006/main">
        <w:t xml:space="preserve">ابزار مبتنی بر هوش مصنوعی ما استراتژی های رشد متناسب را ایجاد می کند، تجزیه و تحلیل بازار، روندهای صنعت و داده های خاص شرکت را در بر می گیرد. .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 با سرمایه گذاران بالقوه: </w:t>
      </w:r>
      <w:r xmlns:w="http://schemas.openxmlformats.org/wordprocessingml/2006/main">
        <w:t xml:space="preserve">پلت فرم ما کسب و کارها را با سرمایه گذاران مناسب بر اساس اهداف سرمایه گذاری، تحمل ریسک و موقعیت جغرافیایی آنها مطابقت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افزایش تصمیم گیری: </w:t>
      </w:r>
      <w:r xmlns:w="http://schemas.openxmlformats.org/wordprocessingml/2006/main">
        <w:t xml:space="preserve">تجزیه و تحلیل مبتنی بر هوش مصنوعی بینش های مبتنی بر داده را به شرکت ها ارائه می دهد و آنها را قادر می سازد تا تصمیمات آگاهانه ای در مورد استراتژی های رشد، فرصت های سرمایه گذاری و موقعیت بازار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ویژگی‌های کلیدی: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تولید طرح کسب‌وکار مبتنی بر هوش مصنوعی: </w:t>
      </w:r>
      <w:r xmlns:w="http://schemas.openxmlformats.org/wordprocessingml/2006/main">
        <w:t xml:space="preserve">پلتفرم ما از الگوریتم‌های یادگیری ماشین برای ایجاد طرح‌های تجاری دقیق و سفارشی‌شده، ترکیب روندهای صنعت، تحلیل بازار و داده‌های خاص شرکت استفاده می‌کند.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تطبیق سرمایه‌گذاری: </w:t>
      </w:r>
      <w:r xmlns:w="http://schemas.openxmlformats.org/wordprocessingml/2006/main">
        <w:t xml:space="preserve">سیستم ما کسب‌وکارها را با سرمایه‌گذاران مناسب جفت می‌کند و از تطابق مؤثر بر اساس نیازها و اهداف خاص آنها اطمینان حاصل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تجزیه و تحلیل و بازخورد در زمان واقعی: </w:t>
      </w:r>
      <w:r xmlns:w="http://schemas.openxmlformats.org/wordprocessingml/2006/main">
        <w:t xml:space="preserve">پلت فرم ما به شرکت ها تجزیه و تحلیل و بازخورد در زمان واقعی در مورد طرح تجاری خود ارائه می دهد و به آنها کمک می کند استراتژی خود را اصلاح کنند و تصمیمات مبتنی بر داده را اتخاذ کنند.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ادغام با ابزارهای پیشرو در صنعت: </w:t>
      </w:r>
      <w:r xmlns:w="http://schemas.openxmlformats.org/wordprocessingml/2006/main">
        <w:t xml:space="preserve">پلت فرم ما به طور یکپارچه با ابزارهای محبوب برنامه ریزی تجاری و تسهیل سرمایه گذاری ادغام می شود و تجربه کاربری روان را تضمین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مزیت رقابتی: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پلتفرم مبتنی بر هوش مصنوعی ما ترکیبی منحصربه‌فرد از برنامه‌ریزی کسب‌وکار شخصی، تسهیل سرمایه‌گذاری و تجزیه و تحلیل در زمان واقعی را ارائه می‌دهد و ما را از راه‌حل‌های موجود متمایز می‌کند. ما با استفاده از الگوریتم‌های یادگیری ماشین و ادغام با ابزارهای پیشرو در صنعت، راه‌حلی جامع و مبتنی بر هوش مصنوعی ارائه می‌کنیم که باعث رشد کسب‌وکار و موفقیت سرمایه‌گذاری می‌شود.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مدل کسب‌وکار تور: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مدل کسب‌وکار ما برای ایجاد درآمد از طریق مدل مبتنی بر اشتراک طراحی شده است و به شرکت‌ها هم اشتراک ماهانه و هم هزینه برنامه‌ریزی یک‌باره ارائه می‌دهد. ما همچنین از طریق کمیسیون در سرمایه گذاری های موفق که از طریق پلت فرم تسهیل می شود، درآمد ایجاد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استراتژی بازاریابی: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استراتژی بازاریابی ما شامل هدف قرار دادن کارآفرینان، صاحبان مشاغل کوچک و سرمایه‌گذاران خطرپذیر، استفاده از کانال‌های بازاریابی دیجیتال و مشارکت با انجمن‌های صنعتی و انکوباتورها است. ما همچنین در کنفرانس ها و رویدادها شرکت خواهیم کرد تا پلتفرم و شبکه خود را با سهامداران کلیدی به نمایش بگذاریم.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های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نرخ رشد درآمد سالانه 20% را برای سه سال آینده پیش بینی می کنیم که تا پایان سال سوم به درآمد 1 میلیون دلاری می رسد. هزینه های پیش بینی شده ما شامل هزینه های توسعه پلت فرم، بازاریابی و عملیات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Investment Ask: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به دنبال سرمایه اولیه 500000 دلاری برای حمایت از توسعه پلت فرم، بازاریابی و هزینه های عملیاتی هستیم. با سرمایه گذاری شما، ما می توانیم ماموریت خود را برای ایجاد تحول در برنامه ریزی تجاری و فرآیند تسهیل سرمایه گذاری، توانمندسازی کارآفرینان و محرک رشد اقتصادی تسریع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بهره‌گیری از هوش مصنوعی برای برنامه‌ریزی کسب‌وکار و تسهیل سرمایه‌گذاری یک پروژه پیشگامانه است که پتانسیل تغییر اکوسیستم کارآفرینی را دارد. با استفاده از قدرت هوش مصنوعی، می توانیم شکاف بین چشم انداز و اجرا را پر کنیم و پتانسیل کامل استارتاپ ها و کسب و کارهای کوچک را باز کنیم. در انقلابی کردن آینده کارآفرینی به ما بپیوندید و در ماموریت ما برای پیشبرد رشد اقتصادی و نوآوری سرمایه گذاری کنید.</w:t>
      </w:r>
    </w:p>
    <w:p>
      <w:pPr xmlns:w="http://schemas.openxmlformats.org/wordprocessingml/2006/main">
        <w:pStyle w:val="Subtitle"/>
      </w:pPr>
      <w:r xmlns:w="http://schemas.openxmlformats.org/wordprocessingml/2006/main">
        <w:t xml:space="preserve">P-3. 3 توییت در مورد این گزارش:</w:t>
      </w:r>
    </w:p>
    <w:p>
      <w:pPr xmlns:w="http://schemas.openxmlformats.org/wordprocessingml/2006/main"/>
      <w:r xmlns:w="http://schemas.openxmlformats.org/wordprocessingml/2006/main">
        <w:t xml:space="preserve">در اینجا سه پست در اندازه توییتر به عنوان مدیر پروژه / متخصص هوش مصنوعی در زمینه تبلیغات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1: </w:t>
      </w:r>
      <w:r xmlns:w="http://schemas.openxmlformats.org/wordprocessingml/2006/main">
        <w:br xmlns:w="http://schemas.openxmlformats.org/wordprocessingml/2006/main"/>
      </w:r>
      <w:r xmlns:w="http://schemas.openxmlformats.org/wordprocessingml/2006/main">
        <w:t xml:space="preserve">اخبار هیجان انگیز! اهرم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کشف کنید که چگونه پروژه نوآورانه ما با استفاده از فناوری پیشرفته هوش مصنوعی، فرآیندهای برنامه ریزی تجاری و سرمایه گذاری را متحول می کند. منتظر بروزرسانی های بیشتر باشید! #AIinBusiness #جمع‌آوری سرمایه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۲: </w:t>
      </w:r>
      <w:r xmlns:w="http://schemas.openxmlformats.org/wordprocessingml/2006/main">
        <w:br xmlns:w="http://schemas.openxmlformats.org/wordprocessingml/2006/main"/>
      </w:r>
      <w:r xmlns:w="http://schemas.openxmlformats.org/wordprocessingml/2006/main">
        <w:t xml:space="preserve">آیا می‌دانستید که ۹۲ درصد سرمایه‌گذاران هنگام تصمیم‌گیری برای سرمایه‌گذاری به ابزارهای مبتنی بر هوش مصنوعی متکی هستند؟ پروژه ما برای پر کردن شکاف بین مشاغل و سرمایه گذاران با ایجاد طرح های تجاری مناسب و تسهیل ارتباطات از طریق فناوری هوش مصنوعی طراحی شده است. #AIforSvestors #Business Planning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توییت 3: </w:t>
      </w:r>
      <w:r xmlns:w="http://schemas.openxmlformats.org/wordprocessingml/2006/main">
        <w:br xmlns:w="http://schemas.openxmlformats.org/wordprocessingml/2006/main"/>
      </w:r>
      <w:r xmlns:w="http://schemas.openxmlformats.org/wordprocessingml/2006/main">
        <w:t xml:space="preserve">داده های بزرگ با برنامه ریزی استراتژیک روبرو می شوند! پروژه مبتنی بر هوش مصنوعی ما آماده است تا نحوه برنامه ریزی کسب و کارها و سرمایه گذاری های ایمن را تغییر دهد. آیا می خواهید در مورد این ابتکار پیشگامانه بیشتر بدانید؟ جلوتر از منحنی باشید و در این سفر هیجان انگیز به ما بپیوندید! #ADP #AIinAdverts</w:t>
      </w:r>
    </w:p>
    <w:p>
      <w:pPr xmlns:w="http://schemas.openxmlformats.org/wordprocessingml/2006/main">
        <w:pStyle w:val="Subtitle"/>
      </w:pPr>
      <w:r xmlns:w="http://schemas.openxmlformats.org/wordprocessingml/2006/main">
        <w:t xml:space="preserve">P-4. 3 پست اینستاگرام در مورد این گزارش:</w:t>
      </w:r>
    </w:p>
    <w:p>
      <w:pPr xmlns:w="http://schemas.openxmlformats.org/wordprocessingml/2006/main"/>
      <w:r xmlns:w="http://schemas.openxmlformats.org/wordprocessingml/2006/main">
        <w:t xml:space="preserve">در اینجا سه پست بالقوه اینستاگرام به عنوان مدیر پروژه / متخصص هوش مصنوعی در زمینه تبلیغات آورده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1: </w:t>
      </w:r>
      <w:r xmlns:w="http://schemas.openxmlformats.org/wordprocessingml/2006/main">
        <w:br xmlns:w="http://schemas.openxmlformats.org/wordprocessingml/2006/main"/>
      </w:r>
      <w:r xmlns:w="http://schemas.openxmlformats.org/wordprocessingml/2006/main">
        <w:t xml:space="preserve">استفاده از هوش مصنوعی در برنامه ریزی کسب و کار: جایی که نوآوری با ایده های سرمایه پذیر روبرو می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کشف کنید که چگونه راه حل مبتنی بر هوش مصنوعی ما می تواند فرآیند برنامه ریزی کسب و کار شما را متحول کند. پلتفرم ما به شرکت‌ها اجازه می‌دهد تا برنامه‌های کسب‌وکار مناسب را ایجاد کنند و با سرمایه‌گذاران بالقوه ارتباط برقرار کنند و از تجربه تامین مالی روان‌تر اطمینان حاصل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نتایج قبلی: [پیوند به پروژه قبلی ذکر شده در ChatGPT]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به یادگیری بیشتر علاقه دارید؟ برای اطلاعات بیشتر به ما پیام مستقیم دهید یا از وب سایت ما دیدن کنید #AIforBusiness #Business Planning #Investment Facilitation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2: </w:t>
      </w:r>
      <w:r xmlns:w="http://schemas.openxmlformats.org/wordprocessingml/2006/main">
        <w:br xmlns:w="http://schemas.openxmlformats.org/wordprocessingml/2006/main"/>
      </w:r>
      <w:r xmlns:w="http://schemas.openxmlformats.org/wordprocessingml/2006/main">
        <w:t xml:space="preserve">باز کردن فرصت های سرمایه گذاری جدید با برنامه ریزی کسب و کار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آیا شما یک کسب و کار نوپا یا در حال رشد هستید که به دنبال گسترش گزینه های تامین مالی خود هستید؟ پلتفرم مبتنی بر هوش مصنوعی ما ارتباطات معنی‌داری بین شرکت‌ها و سرمایه‌گذاران را تسهیل می‌کند و از تخصیص دقیق‌تر منابع اطمینان می‌دهد.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مورد پتانسیل هوش مصنوعی در برنامه ریزی تجاری کنجکاو هستید؟ نظرات خود را در نظرات زیر به اشتراک بگذارید! #هوش_مصنوعیدر_کسب_و_فعالیت #فرصت_سرمایه گذاری با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پست 3: </w:t>
      </w:r>
      <w:r xmlns:w="http://schemas.openxmlformats.org/wordprocessingml/2006/main">
        <w:br xmlns:w="http://schemas.openxmlformats.org/wordprocessingml/2006/main"/>
      </w:r>
      <w:r xmlns:w="http://schemas.openxmlformats.org/wordprocessingml/2006/main">
        <w:t xml:space="preserve">نتایج واقعی: برنامه ریزی کسب و کار مبتنی بر هوش مصنوعی در عمل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ببینید چگونه راه حل هوش مصنوعی ما به XYZ کمک کرد تا برنامه ریزی تجاری خود را ساده کند و با سرمایه گذاران برتر ارتباط برقرار کند. با کمک ما، آنها [مقدار] بودجه را تضمین کردند و به [نتیجه مطلوب] رسیدند!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درباره پروژه ما و اینکه چگونه برنامه‌ریزی کسب‌وکار مبتنی بر هوش مصنوعی می‌تواند برای کسب‌وکار شما مفید باشد، بیشتر بیاموزید. از وب سایت ما دیدن کنید یا برای مشاوره مستقیم به ما پیام دهید #Business Success Stories #AIfor Impact #Investment Success</w:t>
      </w:r>
    </w:p>
    <w:p>
      <w:pPr xmlns:w="http://schemas.openxmlformats.org/wordprocessingml/2006/main">
        <w:pStyle w:val="Subtitle"/>
      </w:pPr>
      <w:r xmlns:w="http://schemas.openxmlformats.org/wordprocessingml/2006/main">
        <w:t xml:space="preserve">P-5. پست متوسط در مورد این گزارش:</w:t>
      </w:r>
    </w:p>
    <w:p>
      <w:pPr xmlns:w="http://schemas.openxmlformats.org/wordprocessingml/2006/main"/>
      <w:r xmlns:w="http://schemas.openxmlformats.org/wordprocessingml/2006/main">
        <w:rPr>
          <w:b/>
        </w:rPr>
        <w:t xml:space="preserve">استفاده از هوش مصنوعی برای برنامه‌ریزی کسب‌وکار و تسهیل سرمایه‌گذاری: تغییر دهنده بازی برای کارآفرینان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چشم‌انداز سریع کسب‌وکار امروزی، کارآفرینان و نوآوران در تأمین بودجه و اجرای ایده‌های خود با چالش‌های متعددی روبرو هستند. با پیشرفت سریع هوش مصنوعی (AI)، موج جدیدی از فرصت ها برای تسهیل برنامه ریزی و سرمایه گذاری تجاری پدید آمده است. در این مقاله، به مزایای استفاده از هوش مصنوعی در برنامه‌ریزی کسب‌وکار و تسهیل سرمایه‌گذاری می‌پردازیم و نمونه‌های عملی از چگونگی استفاده از این فناوری برای شروع سرمایه‌گذاری‌های موفق را بررسی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چالش برنامه‌ریزی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برنامه‌ریزی تجاری متعارف شامل تحقیق، تجزیه و تحلیل و تکرار گسترده است که اغلب به چرخه‌های توسعه طولانی منجر می‌شود. علاوه بر این، شرکت‌های کوچک و متوسط (SMEs) و استارت‌آپ‌ها اغلب فاقد منابع و تخصص لازم برای ایجاد طرح‌های تجاری با کیفیت بالا هستند. بدون یک برنامه محکم، کارآفرینان در خطر شکست در تامین بودجه، مبارزه با رقابت در بازار و شکست در مقیاس کسب و کار خود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نقش هوش مصنوعی در برنامه‌ریزی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ابزارهای برنامه‌ریزی کسب‌وکار مبتنی بر هوش مصنوعی می‌توانند با خودکار کردن وظایف خسته‌کننده، ارائه بینش‌های مبتنی بر داده‌ها و ارائه بازخورد در زمان واقعی، این چالش‌ها را برطرف کنند. این راه حل های مبتنی بر هوش مصنوعی را می توان در فرآیندهای برنامه ریزی تجاری موجود ادغام کرد و کارآفرینان را قادر می سازد بر توسعه استراتژی، نوآوری و رشد تمرکز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مزایای کلیدی استفاده از هوش مصنوعی برای برنامه‌ریزی کسب‌وکار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برنامه‌های کسب‌وکار شخصی‌شده </w:t>
      </w:r>
      <w:r xmlns:w="http://schemas.openxmlformats.org/wordprocessingml/2006/main">
        <w:t xml:space="preserve">: الگوریتم‌های هوش مصنوعی می‌توانند روندهای بازار، رفتار مشتری و داده‌های مالی را تجزیه و تحلیل کنند تا طرح‌های تجاری متناسب با شرکت‌های منفرد را تولید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بینش‌های مبتنی بر داده </w:t>
      </w:r>
      <w:r xmlns:w="http://schemas.openxmlformats.org/wordprocessingml/2006/main">
        <w:t xml:space="preserve">: ابزارهای مبتنی بر هوش مصنوعی می‌توانند حجم وسیعی از داده‌ها را تجزیه و تحلیل کنند و بینش‌های عملی را ارائه دهند که تصمیمات تجاری را آگاه می‌کند و عملیات را بهینه می‌کند.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سرعت و کارایی </w:t>
      </w:r>
      <w:r xmlns:w="http://schemas.openxmlformats.org/wordprocessingml/2006/main">
        <w:t xml:space="preserve">: برنامه‌ریزی کسب‌وکار مبتنی بر هوش مصنوعی، کارآفرینان را قادر می‌سازد تا در کسری از زمان مورد نیاز روش‌های سنتی، طرح‌های تجاری جامع را توسعه دهند. </w:t>
      </w:r>
      <w:r xmlns:w="http://schemas.openxmlformats.org/wordprocessingml/2006/main">
        <w:br xmlns:w="http://schemas.openxmlformats.org/wordprocessingml/2006/main"/>
      </w:r>
      <w:r xmlns:w="http://schemas.openxmlformats.org/wordprocessingml/2006/main">
        <w:t xml:space="preserve">4. </w:t>
      </w:r>
      <w:r xmlns:w="http://schemas.openxmlformats.org/wordprocessingml/2006/main">
        <w:rPr>
          <w:b/>
        </w:rPr>
        <w:t xml:space="preserve">صرفه جویی در هزینه </w:t>
      </w:r>
      <w:r xmlns:w="http://schemas.openxmlformats.org/wordprocessingml/2006/main">
        <w:t xml:space="preserve">: با خودکارسازی وظایف معمول، ابزارهای برنامه ریزی تجاری مبتنی بر هوش مصنوعی می توانند به کاهش هزینه ها و تخصیص موثرتر منابع کمک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تسهیل سرمایه گذاری از طریق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فراتر از برنامه ریزی تجاری، هوش مصنوعی همچنین می تواند نقش مهمی در تسهیل سرمایه گذاری برای استارتاپ ها و SME ها ایفا کند. پلتفرم‌های مبتنی بر هوش مصنوعی می‌توانند شرکت‌ها را با سرمایه‌گذاران بالقوه مرتبط کنند، جریان معامله را تجزیه و تحلیل کنند و ارتباطات پربار را تسهیل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رویکردهای نوآورانه برای تسهیل سرمایه‌گذاری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تحلیل پیش‌بینی‌کننده </w:t>
      </w:r>
      <w:r xmlns:w="http://schemas.openxmlformats.org/wordprocessingml/2006/main">
        <w:t xml:space="preserve">: الگوریتم‌های هوش مصنوعی می‌توانند نتایج سرمایه‌گذاری را بر اساس داده‌های تاریخی پیش‌بینی کنند، ریسک سرمایه‌گذاری را کاهش داده و اعتماد سرمایه‌گذاران را افزایش دهند.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پلتفرم های منبع یابی معامله </w:t>
      </w:r>
      <w:r xmlns:w="http://schemas.openxmlformats.org/wordprocessingml/2006/main">
        <w:t xml:space="preserve">: پلتفرم های مبتنی بر هوش مصنوعی می توانند فرصت های سرمایه گذاری بالقوه را شناسایی کنند، معاملات را فیلتر و رتبه بندی کنند تا سرمایه گذاری های سرمایه گذاری را توصیه 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ارزش‌گذاری‌های مبتنی بر داده </w:t>
      </w:r>
      <w:r xmlns:w="http://schemas.openxmlformats.org/wordprocessingml/2006/main">
        <w:t xml:space="preserve">: ابزارهای ارزش‌گذاری مبتنی بر هوش مصنوعی می‌توانند ارزیابی‌های دقیق و بی‌طرفانه ارائه کنند و سرمایه‌گذاران را قادر می‌سازد تا تصمیمات آگاهانه بگیرند.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استفاده از هوش مصنوعی برای برنامه ریزی کسب و کار و تسهیل سرمایه گذاری این پتانسیل را دارد که سفر کارآفرینی را متحول کند. با خودکار کردن کارهای خسته کننده، ارائه بینش های مبتنی بر داده، و ارائه بازخورد در زمان واقعی، ابزارهای برنامه ریزی کسب و کار مبتنی بر هوش مصنوعی و پلت فرم های سرمایه گذاری می توانند فرصت های جدیدی را برای رشد و تامین مالی باز کنند. همانطور که به جلو می رویم، کشف پتانسیل گسترده هوش مصنوعی برای ایجاد کارآفرینان آگاه تر، توانمندتر و موفق تر ضروری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ادامه این مقاله، در اینجا چند سؤال بالقوه برای بررسی و بحث در گفتگوهای آینده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چگونه ابزارهای برنامه ریزی کسب و کار مبتنی بر هوش مصنوعی می توانند اطمینان حاصل کنند که کارآفرینان الزامات خاص صنعت یا مقررات را برآورده می کنند؟ </w:t>
      </w:r>
      <w:r xmlns:w="http://schemas.openxmlformats.org/wordprocessingml/2006/main">
        <w:br xmlns:w="http://schemas.openxmlformats.org/wordprocessingml/2006/main"/>
      </w:r>
      <w:r xmlns:w="http://schemas.openxmlformats.org/wordprocessingml/2006/main">
        <w:t xml:space="preserve">2. پتانسیل هوش مصنوعی برای دموکراتیک کردن دسترسی به فرصت های سرمایه گذاری برای گروه های محروم یا به حاشیه رانده شده چیست؟ </w:t>
      </w:r>
      <w:r xmlns:w="http://schemas.openxmlformats.org/wordprocessingml/2006/main">
        <w:br xmlns:w="http://schemas.openxmlformats.org/wordprocessingml/2006/main"/>
      </w:r>
      <w:r xmlns:w="http://schemas.openxmlformats.org/wordprocessingml/2006/main">
        <w:t xml:space="preserve">3. پلتفرم‌های مبتنی بر هوش مصنوعی چگونه می‌توانند نیازهای سرمایه‌گذاران، کارآفرینان و ذینفعان را برای اطمینان از مشارکت‌ها و همکاری‌های موفق متعادل 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خیال راحت هر موضوع جدیدی را پیشنهاد کنید، هر موضوع موجود را بررسی کنید، و بیایید به تولید دانش در این زمینه های هیجان انگیز مرتبط با «(اهم سازی هوش مصنوعی برای برنامه ریزی تجاری و تسهیل سرمایه گذاری)» و نوشتن وبلاگ ادامه دهیم.</w:t>
      </w:r>
    </w:p>
    <w:p>
      <w:pPr xmlns:w="http://schemas.openxmlformats.org/wordprocessingml/2006/main">
        <w:pStyle w:val="Subtitle"/>
      </w:pPr>
      <w:r xmlns:w="http://schemas.openxmlformats.org/wordprocessingml/2006/main">
        <w:t xml:space="preserve">P-6. پست لینکدین در مورد این گزارش:</w:t>
      </w:r>
    </w:p>
    <w:p>
      <w:pPr xmlns:w="http://schemas.openxmlformats.org/wordprocessingml/2006/main"/>
      <w:r xmlns:w="http://schemas.openxmlformats.org/wordprocessingml/2006/main">
        <w:t xml:space="preserve">در اینجا یک پست ارائه شده به سبک لینکدین ارائه شده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استفاده از هوش مصنوعی برای برنامه ریزی کسب و کار و تسهیل سرمایه گذاری: افزایش رشد و کارایی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همانطور که ما به دنبال کردن پیچیدگی های چشم انداز کسب و کار ادامه می دهیم، شرکت ها با کار دلهره آور مواجه می شوند. ایجاد و تأمین بودجه برای سرمایه گذاری های خود. اینجاست که هوش مصنوعی (AI) وارد می شود - یک تغییر دهنده بازی که روشی را که ما به برنامه ریزی تجاری و تسهیل سرمایه گذاری نزدیک می کنیم متحول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بیان مشکل: </w:t>
      </w:r>
      <w:r xmlns:w="http://schemas.openxmlformats.org/wordprocessingml/2006/main">
        <w:br xmlns:w="http://schemas.openxmlformats.org/wordprocessingml/2006/main"/>
      </w:r>
      <w:r xmlns:w="http://schemas.openxmlformats.org/wordprocessingml/2006/main">
        <w:t xml:space="preserve">روش‌های سنتی برنامه‌ریزی کسب‌وکار و تسهیل سرمایه‌گذاری می‌تواند زمان‌بر، پرهزینه و اغلب منجر به بودجه ناکافی شود. کسب‌وکارهای کوچک و استارت‌آپ‌ها برای جلب توجه سرمایه‌گذاران تلاش می‌کنند، در حالی که شرکت‌های مستقر منابع را برای فرآیندهای برنامه‌ریزی ناکارآمد هدر می‌دهند.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راه‌حل: </w:t>
      </w:r>
      <w:r xmlns:w="http://schemas.openxmlformats.org/wordprocessingml/2006/main">
        <w:br xmlns:w="http://schemas.openxmlformats.org/wordprocessingml/2006/main"/>
      </w:r>
      <w:r xmlns:w="http://schemas.openxmlformats.org/wordprocessingml/2006/main">
        <w:t xml:space="preserve">پلتفرم مبتنی بر هوش مصنوعی ما برای کمک به شرکت‌ها در ایجاد طرح‌های تجاری مناسب و ارتباط آن‌ها با سرمایه‌گذاران بالقوه طراحی شده است. با استفاده از الگوریتم‌های یادگیری ماشین و پردازش زبان طبیعی، پلت فرم ما: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برنامه‌ریزی کسب‌وکار را ساده می‌کند: </w:t>
      </w:r>
      <w:r xmlns:w="http://schemas.openxmlformats.org/wordprocessingml/2006/main">
        <w:t xml:space="preserve">فرآیند جمع‌آوری داده‌ها، تعریف مدل کسب‌وکار و پیش‌بینی‌های مالی را خودکار می‌کند و شرکت‌ها را قادر می‌سازد تا برنامه‌های تجاری قوی و مؤثر ایجاد کنند.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ارتباطات سرمایه گذاری را تسهیل می کند: </w:t>
      </w:r>
      <w:r xmlns:w="http://schemas.openxmlformats.org/wordprocessingml/2006/main">
        <w:t xml:space="preserve">شرکت ها را با سرمایه گذاران سازگار، بر اساس نیازهای مالی، مدل های تجاری و استراتژی های رشد، مطابقت می دهد.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تصمیم گیری را تقویت می کند: </w:t>
      </w:r>
      <w:r xmlns:w="http://schemas.openxmlformats.org/wordprocessingml/2006/main">
        <w:t xml:space="preserve">بینش عملی و تجزیه و تحلیل پیش بینی کننده را برای کمک به شرکت ها در تصمیم گیری های سرمایه گذاری آگاهانه ارائه می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مزایا: </w:t>
      </w:r>
      <w:r xmlns:w="http://schemas.openxmlformats.org/wordprocessingml/2006/main">
        <w:br xmlns:w="http://schemas.openxmlformats.org/wordprocessingml/2006/main"/>
      </w:r>
      <w:r xmlns:w="http://schemas.openxmlformats.org/wordprocessingml/2006/main">
        <w:t xml:space="preserve">شرکت‌ها با استفاده از پلتفرم مبتنی بر هوش مصنوعی ما می‌توانند: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شانس خود را برای تضمین سرمایه‌گذاری افزایش دهند </w:t>
      </w:r>
      <w:r xmlns:w="http://schemas.openxmlformats.org/wordprocessingml/2006/main">
        <w:br xmlns:w="http://schemas.openxmlformats.org/wordprocessingml/2006/main"/>
      </w:r>
      <w:r xmlns:w="http://schemas.openxmlformats.org/wordprocessingml/2006/main">
        <w:t xml:space="preserve">* هزینه‌های برنامه‌ریزی و بسیج را کاهش دهند </w:t>
      </w:r>
      <w:r xmlns:w="http://schemas.openxmlformats.org/wordprocessingml/2006/main">
        <w:br xmlns:w="http://schemas.openxmlformats.org/wordprocessingml/2006/main"/>
      </w:r>
      <w:r xmlns:w="http://schemas.openxmlformats.org/wordprocessingml/2006/main">
        <w:t xml:space="preserve">* مزیت رقابتی خود را در بازار تقویت کنند </w:t>
      </w:r>
      <w:r xmlns:w="http://schemas.openxmlformats.org/wordprocessingml/2006/main">
        <w:br xmlns:w="http://schemas.openxmlformats.org/wordprocessingml/2006/main"/>
      </w:r>
      <w:r xmlns:w="http://schemas.openxmlformats.org/wordprocessingml/2006/main">
        <w:t xml:space="preserve">* به جای وظایف اداری بر رشد و نوآوری تمرکز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کنند </w:t>
      </w:r>
      <w:r xmlns:w="http://schemas.openxmlformats.org/wordprocessingml/2006/main">
        <w:rPr>
          <w:b/>
        </w:rPr>
        <w:t xml:space="preserve">. </w:t>
      </w:r>
      <w:r xmlns:w="http://schemas.openxmlformats.org/wordprocessingml/2006/main">
        <w:br xmlns:w="http://schemas.openxmlformats.org/wordprocessingml/2006/main"/>
      </w:r>
      <w:r xmlns:w="http://schemas.openxmlformats.org/wordprocessingml/2006/main">
        <w:t xml:space="preserve">برنامه‌ریزی کسب‌وکار قدرتمند، عملیات ما را ساده‌تر کرده و منجر به تامین مالی سریع‌تر شده است" - جان دو، موسس، شرکت XYZ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با شراکت با [نام شرکت]، شاهد افزایش قابل توجهی در فرصت‌ها و مشارکت‌های مالی خود بوده‌ایم" - جین اسمیت، مدیر ارشد مالی، شرکت ABC.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به انقلاب بپیوندید: </w:t>
      </w:r>
      <w:r xmlns:w="http://schemas.openxmlformats.org/wordprocessingml/2006/main">
        <w:br xmlns:w="http://schemas.openxmlformats.org/wordprocessingml/2006/main"/>
      </w:r>
      <w:r xmlns:w="http://schemas.openxmlformats.org/wordprocessingml/2006/main">
        <w:t xml:space="preserve">با ما شریک شوید تا پتانسیل کامل برنامه‌ریزی و سرمایه‌گذاری تجاری مبتنی بر هوش مصنوعی را باز کنید. تسهیل بیایید با هم رشد، کارایی و نوآوری را در دنیای تجارت تسریع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تماس بگیرید: </w:t>
      </w:r>
      <w:r xmlns:w="http://schemas.openxmlformats.org/wordprocessingml/2006/main">
        <w:br xmlns:w="http://schemas.openxmlformats.org/wordprocessingml/2006/main"/>
      </w:r>
      <w:r xmlns:w="http://schemas.openxmlformats.org/wordprocessingml/2006/main">
        <w:t xml:space="preserve">برای کسب اطلاعات بیشتر در مورد پلتفرم مبتنی بر هوش مصنوعی و اینکه چگونه می تواند کسب و کار شما را ارتقا دهد، با ما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گزارش توسط [نام شرکت شما] برای شما آورده شده است. برای اطلاعات بیشتر و به روز رسانی در مورد برنامه ریزی تجاری و تسهیل سرمایه گذاری مبتنی بر هوش مصنوعی، ما را دنبال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مایلید تغییری ایجاد کنم به من اطلاع دهید.</w:t>
      </w:r>
    </w:p>
    <w:p>
      <w:pPr xmlns:w="http://schemas.openxmlformats.org/wordprocessingml/2006/main">
        <w:pStyle w:val="Subtitle"/>
      </w:pPr>
      <w:r xmlns:w="http://schemas.openxmlformats.org/wordprocessingml/2006/main">
        <w:t xml:space="preserve">P-7. ایمیل سازمان برای درخواست همکاری:</w:t>
      </w:r>
    </w:p>
    <w:p>
      <w:pPr xmlns:w="http://schemas.openxmlformats.org/wordprocessingml/2006/main"/>
      <w:r xmlns:w="http://schemas.openxmlformats.org/wordprocessingml/2006/main">
        <w:t xml:space="preserve">این یک ایمیل پیش‌نویس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موضوع: فرصت همکاری: استفاده از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تیم عزیز [نام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امیدوارم این ایمیل شما را خوب بیابد. نام من [نام شما] است و من [مقام شما] در [نام سازمان شما] هستم. ما با کار سازمان شما در [منطقه مورد علاقه خاص] مواجه شدیم و تحت تأثیر رویکردهای نوآورانه ای که برای [دستاورد خاص] در پیش گرفته اید، قرار گرفتیم.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 و تیمم به عنوان مدیر پروژه و متخصص هوش مصنوعی پتانسیل گسترده هوش مصنوعی (AI) را در برنامه ریزی تجاری و تسهیل سرمایه گذاری بررسی کرده ایم. آخرین گزارش ما، "اهرم هوش مصنوعی برای برنامه ریزی تجاری و تسهیل سرمایه گذاری"، فرصت ها و چالش های هیجان انگیز در این زمینه را برجسته می کند. شما می توانید از طریق لینک های زیر به گزارش و پیوندهای رسانه های اجتماعی ما و همچنین نسخه PDF گزارش دسترسی داشته باشید: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گزارش: [لینک فایل PDF] </w:t>
      </w:r>
      <w:r xmlns:w="http://schemas.openxmlformats.org/wordprocessingml/2006/main">
        <w:br xmlns:w="http://schemas.openxmlformats.org/wordprocessingml/2006/main"/>
      </w:r>
      <w:r xmlns:w="http://schemas.openxmlformats.org/wordprocessingml/2006/main">
        <w:t xml:space="preserve">- لینکدین: [لینک پروفایل لینکدین] </w:t>
      </w:r>
      <w:r xmlns:w="http://schemas.openxmlformats.org/wordprocessingml/2006/main">
        <w:br xmlns:w="http://schemas.openxmlformats.org/wordprocessingml/2006/main"/>
      </w:r>
      <w:r xmlns:w="http://schemas.openxmlformats.org/wordprocessingml/2006/main">
        <w:t xml:space="preserve">- توییتر: [لینک پروفایل توییتر] </w:t>
      </w:r>
      <w:r xmlns:w="http://schemas.openxmlformats.org/wordprocessingml/2006/main">
        <w:br xmlns:w="http://schemas.openxmlformats.org/wordprocessingml/2006/main"/>
      </w:r>
      <w:r xmlns:w="http://schemas.openxmlformats.org/wordprocessingml/2006/main">
        <w:t xml:space="preserve">- اینستاگرام: [لینک پروفایل اینستاگرام] </w:t>
      </w:r>
      <w:r xmlns:w="http://schemas.openxmlformats.org/wordprocessingml/2006/main">
        <w:br xmlns:w="http://schemas.openxmlformats.org/wordprocessingml/2006/main"/>
      </w:r>
      <w:r xmlns:w="http://schemas.openxmlformats.org/wordprocessingml/2006/main">
        <w:t xml:space="preserve">- مدیوم: [لینک انتشار متوسط]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 گزارش، کاربردهای هوش مصنوعی در برنامه ریزی کسب و کار، از جمله تجزیه و تحلیل پیش بینی، تکنیک های بهینه سازی، و پردازش زبان طبیعی را مورد بحث قرار دادیم. ما همچنین به جنبه تسهیل سرمایه گذاری، از جمله استفاده از پلتفرم های مبتنی بر هوش مصنوعی برای جمع آوری کمک مالی، مدل سازی مالی، و بررسی دقیق پرداختیم.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تخصص ما در هوش مصنوعی و برنامه‌ریزی کسب‌وکار می‌تواند کار سازمان شما را تکمیل کند و توانایی آن را برای رشد و سرمایه‌گذاری افزایش دهد. همکاری ما می‌تواند منجر به توسعه راه‌حل‌های عملی شود که هوش مصنوعی را به کار می‌اندازد: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بهبود برنامه‌ریزی و پیش‌بینی کسب‌وکار </w:t>
      </w:r>
      <w:r xmlns:w="http://schemas.openxmlformats.org/wordprocessingml/2006/main">
        <w:br xmlns:w="http://schemas.openxmlformats.org/wordprocessingml/2006/main"/>
      </w:r>
      <w:r xmlns:w="http://schemas.openxmlformats.org/wordprocessingml/2006/main">
        <w:t xml:space="preserve">- افزایش تصمیم‌گیری سرمایه‌گذاری </w:t>
      </w:r>
      <w:r xmlns:w="http://schemas.openxmlformats.org/wordprocessingml/2006/main">
        <w:br xmlns:w="http://schemas.openxmlformats.org/wordprocessingml/2006/main"/>
      </w:r>
      <w:r xmlns:w="http://schemas.openxmlformats.org/wordprocessingml/2006/main">
        <w:t xml:space="preserve">- تسهیل دسترسی به سرمایه و بودجه </w:t>
      </w:r>
      <w:r xmlns:w="http://schemas.openxmlformats.org/wordprocessingml/2006/main">
        <w:br xmlns:w="http://schemas.openxmlformats.org/wordprocessingml/2006/main"/>
      </w:r>
      <w:r xmlns:w="http://schemas.openxmlformats.org/wordprocessingml/2006/main">
        <w:t xml:space="preserve">- تقویت نوآوری و رقابت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همکاری با یکدیگر، می‌توانیم پتانسیل هوش مصنوعی را باز کنیم. برای رشد کسب و کار، ایجاد شغل و تحریک توسعه اقتصادی. ما خوشحال خواهیم شد که در مورد این فرصت بیشتر بحث کنیم و فرصت های همکاری بالقوه را بررسی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صورت نیاز به اطلاعات اضافی و یا برنامه‌ریزی تماس برای بحث درباره این فرصت با جزئیات بیشتر، با من تماس بگیرید.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پیشنهاد ما را در نظر گرفتید متشکرم و مشتاقانه منتظر امکان همکاری با یکدیگر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w:t>
      </w:r>
      <w:r xmlns:w="http://schemas.openxmlformats.org/wordprocessingml/2006/main">
        <w:br xmlns:w="http://schemas.openxmlformats.org/wordprocessingml/2006/main"/>
      </w:r>
      <w:r xmlns:w="http://schemas.openxmlformats.org/wordprocessingml/2006/main">
        <w:t xml:space="preserve">[موقعیت شما] </w:t>
      </w:r>
      <w:r xmlns:w="http://schemas.openxmlformats.org/wordprocessingml/2006/main">
        <w:br xmlns:w="http://schemas.openxmlformats.org/wordprocessingml/2006/main"/>
      </w:r>
      <w:r xmlns:w="http://schemas.openxmlformats.org/wordprocessingml/2006/main">
        <w:t xml:space="preserve">[نام سازمان شما] </w:t>
      </w:r>
      <w:r xmlns:w="http://schemas.openxmlformats.org/wordprocessingml/2006/main">
        <w:br xmlns:w="http://schemas.openxmlformats.org/wordprocessingml/2006/main"/>
      </w:r>
      <w:r xmlns:w="http://schemas.openxmlformats.org/wordprocessingml/2006/main">
        <w:t xml:space="preserve">[اطلاعات تماس شما]</w:t>
      </w:r>
    </w:p>
    <w:p>
      <w:pPr xmlns:w="http://schemas.openxmlformats.org/wordprocessingml/2006/main">
        <w:pStyle w:val="Subtitle"/>
      </w:pPr>
      <w:r xmlns:w="http://schemas.openxmlformats.org/wordprocessingml/2006/main">
        <w:t xml:space="preserve">بخش_کاندید 1-1: گزارش در مورد موضوعات مختلف، به دنبال همکاری</w:t>
      </w:r>
    </w:p>
    <w:p>
      <w:pPr xmlns:w="http://schemas.openxmlformats.org/wordprocessingml/2006/main"/>
      <w:r xmlns:w="http://schemas.openxmlformats.org/wordprocessingml/2006/main">
        <w:t xml:space="preserve">بر اساس گزارش و اهداف شما، من سه سازمان یا نهاد بالقوه را شناسایی کردم که علاقه مند به همکاری با شما در حوزه هوش مصنوعی، مدیریت کمک هزینه و خدمات مشاوره هستند. این سازمان‌ها موضوعات و اهداف مشابه شما را به اشتراک می‌گذارند: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مجمع جهانی اقتصاد (WEF) </w:t>
      </w:r>
      <w:r xmlns:w="http://schemas.openxmlformats.org/wordprocessingml/2006/main">
        <w:t xml:space="preserve">: به عنوان یک سازمان مدافع جهانی، WEF فعالانه با نهادها همکاری می‌کند تا از هوش مصنوعی و فن‌آوری‌های دیجیتال برای هدایت رشد پایدار و انسان محور استفاده کند. تمرکز آنها بر "آینده کار، صنعت و آموزش" با ابتکارات شما در زمینه هوش مصنوعی در استراتژی کسب و کار و مدیریت کمک هزینه طنین انداز می شود. می توانید پروژه های مشترک یا مشارکت در راه حل های مبتنی بر هوش مصنوعی برای ابتکارات ضد قلدری، دادگاه های مجازی یا برنامه ریزی تجاری را بررسی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جایزه Horizon </w:t>
      </w:r>
      <w:r xmlns:w="http://schemas.openxmlformats.org/wordprocessingml/2006/main">
        <w:t xml:space="preserve">: با میزبانی اتحادیه اروپا، جایزه Horizon با هدف اعطای برتری در برنامه‌های کاربردی خلاقانه هوش مصنوعی، از جمله برنامه‌های چالش‌های اجتماعی و محیطی است. این سازمان با تمرکز شما بر استفاده از هوش مصنوعی برای تأثیرات اجتماعی در ایران هماهنگ است. همکاری در یک پروژه خلاقانه مبتنی بر هوش مصنوعی برای ابتکارات ضد قلدری یا دادگاه های مجازی می تواند مورد علاقه دوجانبه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مؤسسه AI Now </w:t>
      </w:r>
      <w:r xmlns:w="http://schemas.openxmlformats.org/wordprocessingml/2006/main">
        <w:t xml:space="preserve">: مؤسسه AI Now مستقر در کلینیک حقوق مهاجران دانشگاه نیویورک (NYU)، پیامدهای اجتماعی هوش مصنوعی بر جامعه، تجارت و حقوق بشر را بررسی می کند. تحقیقات آنها بر موضوعاتی مانند سوگیری در هوش مصنوعی، حقوق کارگران و نقش هوش مصنوعی در فرآیندهای تصمیم گیری متمرکز است. این سازمان می‌تواند با اهداف شما در زمینه ابتکارات مبتنی بر هوش مصنوعی در ایران هماهنگ باشد و بینش‌های ارزشمندی در مورد پیامدهای سیاست‌گذاری و بهترین شیوه‌ها برای سازمان‌هایی که به دنبال همکاری در طرح‌های اجتماعی هستند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همكاران بالقوه دادگاه‌هاي مجازي و مديريت كمك‌هاي بلاعوض را نيز مي‌توان در چارچوب ايران مورد بررسي قرار داد. این مشارکت‌های بالقوه نه تنها ممکن است بینش‌هایی را از سازمان‌های جهانی و تثبیت‌شده ارائه کنند، بلکه هم‌افزایی موجود در هوش مصنوعی در حوزه استراتژی کسب‌وکار را نیز ارائه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با کارشناسان حوزه خود مشورت کنید و با گزینه های داده شده آشنا شوید تا تعیین کنید کدام همکاری های بالقوه با ارزش ها، تمرکز تحقیقاتی و اهداف شما هماهنگ است. این اکتشاف می تواند فرصت های قابل توجهی برای همکاری و تاثیر پیشگامانه فراهم کند.</w:t>
      </w:r>
    </w:p>
    <w:p>
      <w:pPr xmlns:w="http://schemas.openxmlformats.org/wordprocessingml/2006/main">
        <w:pStyle w:val="Subtitle"/>
      </w:pPr>
      <w:r xmlns:w="http://schemas.openxmlformats.org/wordprocessingml/2006/main">
        <w:t xml:space="preserve">بخش_کاندید 1-1: جستجوی توصیه برای سازمان ها.</w:t>
      </w:r>
    </w:p>
    <w:p>
      <w:pPr xmlns:w="http://schemas.openxmlformats.org/wordprocessingml/2006/main"/>
      <w:r xmlns:w="http://schemas.openxmlformats.org/wordprocessingml/2006/main">
        <w:t xml:space="preserve">با توجه به ایمیلی که ارائه کردید، به نظر می‌رسد این سوال وجود ندارد. با این حال، می توانم استنباط کنم که این سوال ممکن است در مورد احتمال همکاری پیشنهادی بین سازمان شما و سازمان 1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چند سوال احتمالی وجود دارد که ایمیل می تواند به آنها پاسخ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احتمال اینکه سازمان 1 برای کاوش باز باشد چقدر است. همکاری احتمالی با سازمان فرستنده؟ </w:t>
      </w:r>
      <w:r xmlns:w="http://schemas.openxmlformats.org/wordprocessingml/2006/main">
        <w:br xmlns:w="http://schemas.openxmlformats.org/wordprocessingml/2006/main"/>
      </w:r>
      <w:r xmlns:w="http://schemas.openxmlformats.org/wordprocessingml/2006/main">
        <w:t xml:space="preserve">2. دیدگاه فرستنده در مورد نتیجه بالقوه همکاری چیست؟ </w:t>
      </w:r>
      <w:r xmlns:w="http://schemas.openxmlformats.org/wordprocessingml/2006/main">
        <w:br xmlns:w="http://schemas.openxmlformats.org/wordprocessingml/2006/main"/>
      </w:r>
      <w:r xmlns:w="http://schemas.openxmlformats.org/wordprocessingml/2006/main">
        <w:t xml:space="preserve">3. آیا فرستنده درخواست پاسخ یا دعوت نامه برای بحث بیشتر در مورد همکاری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سؤال واقعی را که می‌خواهید به آن بپردازم ارائه دهید، یا توضیح دهید که در مورد چه چیزی به دنبال کمک هستید.</w:t>
      </w:r>
    </w:p>
    <w:p>
      <w:pPr xmlns:w="http://schemas.openxmlformats.org/wordprocessingml/2006/main">
        <w:pStyle w:val="Subtitle"/>
      </w:pPr>
      <w:r xmlns:w="http://schemas.openxmlformats.org/wordprocessingml/2006/main">
        <w:t xml:space="preserve">Section_Candidate 1-2: ایمیل 1 به سازمان 1 به دنبال همکاری.</w:t>
      </w:r>
    </w:p>
    <w:p>
      <w:pPr xmlns:w="http://schemas.openxmlformats.org/wordprocessingml/2006/main"/>
      <w:r xmlns:w="http://schemas.openxmlformats.org/wordprocessingml/2006/main">
        <w:t xml:space="preserve">بر اساس زمینه ارائه شده، به نظر می رسد که کاربر به دنبال کشف فرصت های همکاری بالقوه برای استفاده از هوش مصنوعی در برنامه ریزی تجاری و تسهیل سرمایه گذاری است. به نظر می رسد کاربر سوال به دنبال بازخورد یا پاسخ در مورد علاقه سازمان به بحث در مورد هم افزایی بالقوه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در اینجا چند گزینه پاسخ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تأیید علاقه: "از تماس شما متشکریم. ما بسیار علاقه مند به بررسی هوش مصنوعی برای برنامه ریزی تجاری و تسهیل سرمایه گذاری هستیم. یک جلسه یا گفتگو برای بحث در مورد همکاری های احتمالی مفید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تایید دریافت: "ایمیل شما را دریافت کرده ایم و از تلاشی که برای ایجاد یک تحلیل جامع انجام شده قدردانی می کنیم. ما در حال حاضر در حال ارزیابی استراتژی هوش مصنوعی خود هستیم و پیشنهاد شما را برای هم افزایی های آینده بررسی خواهیم 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دعوت به بحث: "از ایمیل شما متشکریم. ما آماده بحث در مورد اهرم هوش مصنوعی در برنامه ریزی تجاری و تسهیل سرمایه گذاری هستیم. آیا برای بررسی فرصت های همکاری احتمالی در هفته های آینده در دسترس خواهید بود؟"</w:t>
      </w:r>
    </w:p>
    <w:p>
      <w:pPr xmlns:w="http://schemas.openxmlformats.org/wordprocessingml/2006/main">
        <w:pStyle w:val="Subtitle"/>
      </w:pPr>
      <w:r xmlns:w="http://schemas.openxmlformats.org/wordprocessingml/2006/main">
        <w:t xml:space="preserve">بخش_کاندید 1-3: ایمیل 2 به سازمان 2 به دنبال همکاری.</w:t>
      </w:r>
    </w:p>
    <w:p>
      <w:pPr xmlns:w="http://schemas.openxmlformats.org/wordprocessingml/2006/main"/>
      <w:r xmlns:w="http://schemas.openxmlformats.org/wordprocessingml/2006/main">
        <w:t xml:space="preserve">این یک پروپوزال مولد است و من اکنون پاسخی را ایجاد خواهم کرد که گویی سازمانی علاقه مند به همکاری هستم.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[نام شما] عزیز،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تماس شما و به اشتراک گذاری گزارش استفاده از هوش مصنوعی برای برنامه ریزی تجاری و تسهیل سرمایه گذاری سپاسگزاریم. ما واقعاً از استراتژی‌های جامعی که شما پیشنهاد کرده‌اید، به‌ویژه اجرای راه‌حل‌های هوش مصنوعی برای تولید طرح کسب‌وکار و شبکه‌سازی سرمایه‌گذاران، تحت تأثیر قرار گرفته‌ایم. سازمان ما، [نام سازمان]، به طور فعال راه‌حل‌های تجاری مبتنی بر هوش مصنوعی را برای تسهیل سرمایه‌گذاری و رشد در صنایع مربوطه کاوش می‌کند.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مجذوب مزایای بالقوه همکاری با تیم شما برای ایجاد راه حلی مناسب هستیم که از هوش مصنوعی برای برنامه ریزی تجاری و تسهیل سرمایه گذاری استفاده می کند. تخصص سازمان ما در هوش مصنوعی برای استراتژی تجاری می تواند مکمل پیشنهادات تیم شما باشد و ما معتقدیم که یک مشارکت هم افزایی می تواند نتایج هیجان انگیزی به همراه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خوشحال خواهیم شد که این پیشنهاد را با جزئیات بیشتر مورد بحث قرار دهیم، فرصت‌های همکاری بالقوه را بررسی کنیم، و زمینه‌هایی را شناسایی کنیم که می‌توانیم با یکدیگر برای ایجاد راه‌حل‌های نوآورانه همکاری کنیم. لطفاً زمان مناسبی را برای جلسه یا تماس برای بحث بیشتر درباره علایق خود به ما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اینکه پاسخ ما را در نظر گرفتید متشکریم و ما مشتاقانه منتظر امکان همکاری با یکدیگر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[اطلاعات تماس شما] </w:t>
      </w:r>
      <w:r xmlns:w="http://schemas.openxmlformats.org/wordprocessingml/2006/main">
        <w:br xmlns:w="http://schemas.openxmlformats.org/wordprocessingml/2006/main"/>
      </w:r>
      <w:r xmlns:w="http://schemas.openxmlformats.org/wordprocessingml/2006/main">
        <w:t xml:space="preserve">[نام سازمان] </w:t>
      </w:r>
      <w:r xmlns:w="http://schemas.openxmlformats.org/wordprocessingml/2006/main">
        <w:br xmlns:w="http://schemas.openxmlformats.org/wordprocessingml/2006/main"/>
      </w:r>
      <w:r xmlns:w="http://schemas.openxmlformats.org/wordprocessingml/2006/main">
        <w:t xml:space="preserve">[موقعیت سازمان]</w:t>
      </w:r>
    </w:p>
    <w:p>
      <w:pPr xmlns:w="http://schemas.openxmlformats.org/wordprocessingml/2006/main">
        <w:pStyle w:val="Subtitle"/>
      </w:pPr>
      <w:r xmlns:w="http://schemas.openxmlformats.org/wordprocessingml/2006/main">
        <w:t xml:space="preserve">بخش_کاندید 1-4: ایمیل 3 به سازمان 3 برای همکاری.</w:t>
      </w:r>
    </w:p>
    <w:p>
      <w:pPr xmlns:w="http://schemas.openxmlformats.org/wordprocessingml/2006/main"/>
      <w:r xmlns:w="http://schemas.openxmlformats.org/wordprocessingml/2006/main">
        <w:t xml:space="preserve">بر اساس زمینه، می توانم به شما کمک کنم تا برای درخواست ایمیل پاسخی ایجاد کنید. در اینجا یک پیشنهاد بالقوه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موضوع: بررسی همکاری در بهره‌برداری از هوش مصنوعی برای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عزیز [نام گیرنده]،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از ایمیلی که ما را دعوت کردید تا همکاری را در زمینه بهره‌گیری از هوش مصنوعی برای برنامه‌ریزی تجاری و تسهیل سرمایه‌گذاری بررسی کنیم، متشکریم. ما از فرصتی برای همکاری و ایجاد تغییرات مثبت در سازمان هایی مانند شما هیجان زده ایم.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گزارش اخیر ما، "اهم سازی هوش مصنوعی برای برنامه ریزی تجاری و تسهیل سرمایه گذاری"، پتانسیل راه حل های هوش مصنوعی در تولید طرح کسب و کار و شبکه سازی سرمایه گذاران را برجسته می کند. ما معتقدیم که تخصص ما در تحقیق و تحلیل مبتنی بر هوش مصنوعی، همراه با تعهد سازمان شما به نوآوری و رشد، یک مشارکت قدرتمند را ایجاد می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برخی از زمینه‌های بالقوه همکاری که می‌خواهیم بررسی کنیم عبارتند از: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ارزیابی اولیه </w:t>
      </w:r>
      <w:r xmlns:w="http://schemas.openxmlformats.org/wordprocessingml/2006/main">
        <w:t xml:space="preserve">: ما ارزیابی کاملی از برنامه‌ریزی تجاری و فرآیندهای سرمایه‌گذاری فعلی سازمان شما انجام می‌دهیم تا مناطقی را که راه‌حل‌های هوش مصنوعی می‌توانند بیشترین ارزش را داشته باشند، شناسایی کنیم.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راه‌حل‌های سفارشی‌شده هوش مصنوعی </w:t>
      </w:r>
      <w:r xmlns:w="http://schemas.openxmlformats.org/wordprocessingml/2006/main">
        <w:t xml:space="preserve">: ما می‌توانیم راه‌حل‌های هوش مصنوعی متناسب با برنامه‌ریزی کسب‌وکار شما و فرآیندهای شبکه‌سازی سرمایه‌گذاران را ساده‌سازی کنیم و اطمینان حاصل کنیم که آنها نیازها و اهداف خاص شما را برآورده می‌کنند.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به اشتراک گذاری دانش </w:t>
      </w:r>
      <w:r xmlns:w="http://schemas.openxmlformats.org/wordprocessingml/2006/main">
        <w:t xml:space="preserve">: ما خوشحال می شویم که تخصص و تحقیقات خود را با تیم شما به اشتراک بگذاریم و بینش ها و بهترین شیوه های لازم برای استفاده موثر از هوش مصنوعی را در اختیار آنها قرار دهیم.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با همکاری یکدیگر می‌توانیم رویکردی کارآمدتر، مؤثرتر و نوآورانه‌تر برای برنامه‌ریزی کسب‌وکار و تسهیل سرمایه‌گذاری ایجاد کنیم. ما دوست داریم این فرصت را با جزئیات بیشتر مورد بحث قرار دهیم و بررسی کنیم که چگونه می توانیم برای ایجاد تغییرات مثبت با یکدیگر همکاری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اگر برای برنامه ریزی تماس برای بحث بیشتر در دسترس هستید، به ما اطلاع دهید.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Section_Candidate 1-5: LinkedIn Post 1 همکاری با سازمان 1 را اعلام می کند.</w:t>
      </w:r>
    </w:p>
    <w:p>
      <w:pPr xmlns:w="http://schemas.openxmlformats.org/wordprocessingml/2006/main"/>
      <w:r xmlns:w="http://schemas.openxmlformats.org/wordprocessingml/2006/main">
        <w:t xml:space="preserve">بر اساس زمینه ارائه شده، من موضوعات و زمینه های مورد علاقه را تجزیه و تحلیل کرده ام. در اینجا سه سازمان یا ابتکار بالقوه وجود دارد که ممکن است علاقه مند به مشارکت با تیم شما باشند: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مرکز سرمایه گذاری در فناوری کوچک دانشگاه استنفورد (CIST) </w:t>
      </w:r>
      <w:r xmlns:w="http://schemas.openxmlformats.org/wordprocessingml/2006/main">
        <w:t xml:space="preserve">: به عنوان یک موسسه پیشرو برای تحقیقات هوش مصنوعی و برنامه ریزی تجاری، مرکز سرمایه گذاری در فناوری کوچک دانشگاه استنفورد (CIST) ممکن است یک همکار بالقوه عالی باشد. آنها بر سرمایه گذاری و حمایت از فناوری های نوآورانه، به ویژه در حوزه هوش مصنوعی و علم داده تمرکز دارند. تخصص آنها در مدیریت کمک هزینه و خدمات مشاوره می تواند تکمیل کننده قابلیت های تحقیق و برنامه ریزی تجاری تیم شما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برنامه مشارکت هوش مصنوعی مجمع جهانی اقتصاد (WEF) </w:t>
      </w:r>
      <w:r xmlns:w="http://schemas.openxmlformats.org/wordprocessingml/2006/main">
        <w:t xml:space="preserve">: برنامه مشارکت هوش مصنوعی مجمع جهانی اقتصاد رهبران تجاری، سیاست گذاران و دانشگاهیان را برای پیشبرد توسعه و پذیرش هوش مصنوعی گرد هم می آورد. همکاری با WEF می‌تواند دسترسی به شبکه گسترده ذینفعان، تخصص و قابلیت‌های تحقیقاتی آنها را فراهم کند و با اهداف شما در استفاده از هوش مصنوعی برای برنامه‌ریزی تجاری و تسهیل سرمایه‌گذاری همسو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ابتکار هوش مصنوعی MIT Solve برای تأثیر اجتماعی </w:t>
      </w:r>
      <w:r xmlns:w="http://schemas.openxmlformats.org/wordprocessingml/2006/main">
        <w:t xml:space="preserve">: MIT Solve یک سازمان غیرانتفاعی است که با برخی از مهم‌ترین چالش‌های جهان از طریق نوآوری و تأثیر اجتماعی مقابله می‌کند. ابتکار AI for Social Impact آنها بر توسعه راه حل های هوش مصنوعی برای رسیدگی به مشکلات اجتماعی مانند آموزش، مراقبت های بهداشتی و توسعه اقتصادی متمرکز است. تحقیقات تیم شما در مورد استفاده از هوش مصنوعی برای برنامه‌ریزی کسب‌وکار و تسهیل سرمایه‌گذاری می‌تواند با مأموریت MIT Solve همسو باشد و همکاری‌های بالقوه ممکن است راه‌حل‌های نوآورانه و فرصت‌های اعطایی به همراه داشته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توجه به حمایت مالی، بحث در مورد مدل‌های مشارکت بالقوه ضروری است، مانند: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کمک هزینه‌های تحقیقاتی مشترک برای حمایت از توسعه راه‌حل‌های هوش مصنوعی برای برنامه‌ریزی تجاری و تسهیل سرمایه‌گذاری </w:t>
      </w:r>
      <w:r xmlns:w="http://schemas.openxmlformats.org/wordprocessingml/2006/main">
        <w:br xmlns:w="http://schemas.openxmlformats.org/wordprocessingml/2006/main"/>
      </w:r>
      <w:r xmlns:w="http://schemas.openxmlformats.org/wordprocessingml/2006/main">
        <w:t xml:space="preserve">- توافق‌نامه‌های همکاری برای به اشتراک گذاشتن منابع، تخصص و هزینه‌های مرتبط با تحقیقات و پروژه‌های مشترک </w:t>
      </w:r>
      <w:r xmlns:w="http://schemas.openxmlformats.org/wordprocessingml/2006/main">
        <w:br xmlns:w="http://schemas.openxmlformats.org/wordprocessingml/2006/main"/>
      </w:r>
      <w:r xmlns:w="http://schemas.openxmlformats.org/wordprocessingml/2006/main">
        <w:t xml:space="preserve">. فرصت‌های سرمایه‌گذاری بالقوه برای آزمایش بیشتر و مقیاس‌بندی راه‌حل‌های تجاری تسهیل‌شده با هوش مصنوعی </w:t>
      </w:r>
      <w:r xmlns:w="http://schemas.openxmlformats.org/wordprocessingml/2006/main">
        <w:br xmlns:w="http://schemas.openxmlformats.org/wordprocessingml/2006/main"/>
      </w:r>
      <w:r xmlns:w="http://schemas.openxmlformats.org/wordprocessingml/2006/main">
        <w:t xml:space="preserve">- مدل‌های سرمایه‌گذاری مشترک برای ابتکارات و رویدادهای مشترک که پذیرش هوش مصنوعی در برنامه‌ریزی تجاری و تسهیل سرمایه‌گذاری را ترویج می‌کنند،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برای تأیید علاقه و همسویی این شرکای بالقوه، تحقیقات و توسعه بیشتر ضروری است.</w:t>
      </w:r>
    </w:p>
    <w:p>
      <w:pPr xmlns:w="http://schemas.openxmlformats.org/wordprocessingml/2006/main">
        <w:pStyle w:val="Subtitle"/>
      </w:pPr>
      <w:r xmlns:w="http://schemas.openxmlformats.org/wordprocessingml/2006/main">
        <w:t xml:space="preserve">همکاری برای موضوع دامنه خاص جستجو شد. پشتیبانی استقبال شد.</w:t>
      </w:r>
    </w:p>
    <w:p>
      <w:pPr xmlns:w="http://schemas.openxmlformats.org/wordprocessingml/2006/main"/>
      <w:r xmlns:w="http://schemas.openxmlformats.org/wordprocessingml/2006/main">
        <w:t xml:space="preserve">بر اساس زمینه ارائه شده، در اینجا یک پاسخ بالقوه به سؤال "جستجوی همکاری و حمایت مالی در بهره گیری از هوش مصنوعی برای برنامه ریزی تجاری و تسهیل سرمایه گذاری"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 های همکاری: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Invria: </w:t>
      </w:r>
      <w:r xmlns:w="http://schemas.openxmlformats.org/wordprocessingml/2006/main">
        <w:t xml:space="preserve">به عنوان متخصصان صنعت در هوش مصنوعی، Invria می تواند بینش های ارزشمندی ارائه دهد. و راهنمایی در مورد پیاده سازی راه حل های هوش مصنوعی برای تولید طرح کسب و کار و شبکه سرمایه گذاران.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صنایع یادگیری ماشین: </w:t>
      </w:r>
      <w:r xmlns:w="http://schemas.openxmlformats.org/wordprocessingml/2006/main">
        <w:t xml:space="preserve">با تمرکز بر استفاده از هوش مصنوعی در استراتژی کسب و کار، صنایع یادگیری ماشین ممکن است علاقه مند به همکاری با تیم شما برای توسعه راه حل های نوآورانه باشد که باعث رشد کسب و کار می شود.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فناوری Apexion: </w:t>
      </w:r>
      <w:r xmlns:w="http://schemas.openxmlformats.org/wordprocessingml/2006/main">
        <w:t xml:space="preserve">تخصص Apexion Technology در برنامه‌ریزی تجاری و تسهیل سرمایه‌گذاری مبتنی بر هوش مصنوعی می‌تواند تحقیقات تیم شما را تکمیل کند و منجر به مشارکت قوی‌تر شود.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فرصت‌های پشتیبانی مالی: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w:t>
      </w:r>
      <w:r xmlns:w="http://schemas.openxmlformats.org/wordprocessingml/2006/main">
        <w:rPr>
          <w:b/>
        </w:rPr>
        <w:t xml:space="preserve">AI for Business Alliance: </w:t>
      </w:r>
      <w:r xmlns:w="http://schemas.openxmlformats.org/wordprocessingml/2006/main">
        <w:t xml:space="preserve">AI for Business Alliance، یک سازمان جهانی که پذیرش هوش مصنوعی را در استراتژی کسب‌وکار ترویج می‌کند، ممکن است مایل به ارائه حمایت مالی یا حمایت مالی برای پروژه تحقیقاتی شما باشد. </w:t>
      </w:r>
      <w:r xmlns:w="http://schemas.openxmlformats.org/wordprocessingml/2006/main">
        <w:br xmlns:w="http://schemas.openxmlformats.org/wordprocessingml/2006/main"/>
      </w:r>
      <w:r xmlns:w="http://schemas.openxmlformats.org/wordprocessingml/2006/main">
        <w:t xml:space="preserve">2. </w:t>
      </w:r>
      <w:r xmlns:w="http://schemas.openxmlformats.org/wordprocessingml/2006/main">
        <w:rPr>
          <w:b/>
        </w:rPr>
        <w:t xml:space="preserve">شرکای Ventura Capital: </w:t>
      </w:r>
      <w:r xmlns:w="http://schemas.openxmlformats.org/wordprocessingml/2006/main">
        <w:t xml:space="preserve">به عنوان یک شرکت سرمایه گذاری خطرپذیر که در راه حل های تجاری مبتنی بر هوش مصنوعی سرمایه گذاری می کند، شرکای Ventura Capital به طور بالقوه می توانند با تیم شما برای مشارکت در طرح های تحقیقاتی شما شریک شوند. </w:t>
      </w:r>
      <w:r xmlns:w="http://schemas.openxmlformats.org/wordprocessingml/2006/main">
        <w:br xmlns:w="http://schemas.openxmlformats.org/wordprocessingml/2006/main"/>
      </w:r>
      <w:r xmlns:w="http://schemas.openxmlformats.org/wordprocessingml/2006/main">
        <w:t xml:space="preserve">3. </w:t>
      </w:r>
      <w:r xmlns:w="http://schemas.openxmlformats.org/wordprocessingml/2006/main">
        <w:rPr>
          <w:b/>
        </w:rPr>
        <w:t xml:space="preserve">SIIA (انجمن صنعت نرم‌افزار و اطلاعات): </w:t>
      </w:r>
      <w:r xmlns:w="http://schemas.openxmlformats.org/wordprocessingml/2006/main">
        <w:t xml:space="preserve">SIIA، یک انجمن تجاری که از رشد صنایع نرم‌افزاری و اطلاعاتی حمایت می‌کند، ممکن است برای برنامه‌ریزی تجاری مبتنی بر هوش مصنوعی و طرح‌های تسهیل سرمایه‌گذاری حمایت مالی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توجه داشته باشید که این سازمان ها و مشارکت ها نمونه های فرضی هستند. تحقیقات کاملی برای شناسایی همکاران و حامیان مالی مناسب برای پروژه خود انجام دهید.</w:t>
      </w:r>
    </w:p>
    <w:p>
      <w:pPr xmlns:w="http://schemas.openxmlformats.org/wordprocessingml/2006/main">
        <w:pStyle w:val="Subtitle"/>
      </w:pPr>
      <w:r xmlns:w="http://schemas.openxmlformats.org/wordprocessingml/2006/main">
        <w:t xml:space="preserve">تخصص دامنه شما ارزشمند است. باز برای بحث</w:t>
      </w:r>
    </w:p>
    <w:p>
      <w:pPr xmlns:w="http://schemas.openxmlformats.org/wordprocessingml/2006/main"/>
      <w:r xmlns:w="http://schemas.openxmlformats.org/wordprocessingml/2006/main">
        <w:t xml:space="preserve">به نظر می رسد که شما در حال ارسال یک ایمیل به یک همکار بالقوه هستید تا در پیگیری پروژه ای که شامل استفاده از هوش مصنوعی برای برنامه ریزی کسب و کار و تسهیل سرمایه گذاری است، کمک و بینش را دریافت کنید. بر اساس زمینه ارائه شده، در اینجا یک پیشنهاد تجاری بالقوه وجود دارد که می توانید از آن به عنوان نقطه شروع استفاده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پروژه: </w:t>
      </w:r>
      <w:r xmlns:w="http://schemas.openxmlformats.org/wordprocessingml/2006/main">
        <w:t xml:space="preserve">برنامه ریزی کسب و کار مبتنی بر هوش مصنوعی و تسهیل سرمایه گذاری: یک ابتکار مشترک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t xml:space="preserve">ما یک ابتکار مشترک برای استفاده از هوش مصنوعی (AI) پیشنهاد می کنیم. در برنامه ریزی تجاری و تسهیل سرمایه گذاری، با تمرکز بر حمایت از [صنعت/بخش خاص]. هدف این پروژه گردآوری [سازمان 1] و [سازمان 2] برای ایجاد یک راه حل پیشرفته است که بینش های مبتنی بر هوش مصنوعی را با روش های برنامه ریزی تجاری سنتی یکپارچه می کند. هدف همکاری ما حمایت از [اهداف/نتایج خاص، به عنوان مثال، افزایش سرمایه‌گذاری، بهبود کارایی کسب‌وکار، افزایش تصمیم‌گیری] خواهد بود.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ایجاد یک پلت فرم جامع مبتنی بر هوش مصنوعی برای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بینش های مبتنی بر هوش مصنوعی را با روش های سنتی برنامه ریزی کسب و کار ادغام کنید. </w:t>
      </w:r>
      <w:r xmlns:w="http://schemas.openxmlformats.org/wordprocessingml/2006/main">
        <w:br xmlns:w="http://schemas.openxmlformats.org/wordprocessingml/2006/main"/>
      </w:r>
      <w:r xmlns:w="http://schemas.openxmlformats.org/wordprocessingml/2006/main">
        <w:t xml:space="preserve">3. ارائه یک رویکرد مبتنی بر داده برای تسهیل سرمایه گذاری، که امکان تصمیم گیری بهتر را فراهم می کند. </w:t>
      </w:r>
      <w:r xmlns:w="http://schemas.openxmlformats.org/wordprocessingml/2006/main">
        <w:br xmlns:w="http://schemas.openxmlformats.org/wordprocessingml/2006/main"/>
      </w:r>
      <w:r xmlns:w="http://schemas.openxmlformats.org/wordprocessingml/2006/main">
        <w:t xml:space="preserve">4. افزایش کارایی و رقابت کسب و کار از طریق اتوماسیون مبتنی بر هوش مصنوعی.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رویکرد: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یک تجزیه و تحلیل کامل از برنامه ریزی تجاری فعلی و چشم انداز تسهیل سرمایه گذاری انجام دهید. </w:t>
      </w:r>
      <w:r xmlns:w="http://schemas.openxmlformats.org/wordprocessingml/2006/main">
        <w:br xmlns:w="http://schemas.openxmlformats.org/wordprocessingml/2006/main"/>
      </w:r>
      <w:r xmlns:w="http://schemas.openxmlformats.org/wordprocessingml/2006/main">
        <w:t xml:space="preserve">2. یک پلتفرم مبتنی بر هوش مصنوعی برای رسیدگی به نیازها و چالش های تجاری خاص ایجاد کنید. </w:t>
      </w:r>
      <w:r xmlns:w="http://schemas.openxmlformats.org/wordprocessingml/2006/main">
        <w:br xmlns:w="http://schemas.openxmlformats.org/wordprocessingml/2006/main"/>
      </w:r>
      <w:r xmlns:w="http://schemas.openxmlformats.org/wordprocessingml/2006/main">
        <w:t xml:space="preserve">3. با ذینفعان همکاری کنید تا اطمینان حاصل شود که پلتفرم نیازها و انتظارات آنها را برآورده می کند. </w:t>
      </w:r>
      <w:r xmlns:w="http://schemas.openxmlformats.org/wordprocessingml/2006/main">
        <w:br xmlns:w="http://schemas.openxmlformats.org/wordprocessingml/2006/main"/>
      </w:r>
      <w:r xmlns:w="http://schemas.openxmlformats.org/wordprocessingml/2006/main">
        <w:t xml:space="preserve">4. ارائه آموزش و پشتیبانی برای اطمینان از پذیرش و استفاده کارآمد از پلت فرم.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حمایت مالی: </w:t>
      </w:r>
      <w:r xmlns:w="http://schemas.openxmlformats.org/wordprocessingml/2006/main">
        <w:br xmlns:w="http://schemas.openxmlformats.org/wordprocessingml/2006/main"/>
      </w:r>
      <w:r xmlns:w="http://schemas.openxmlformats.org/wordprocessingml/2006/main">
        <w:t xml:space="preserve">ما آماده بررسی فرصت های حمایت مالی از طریق کانال های مختلف هستیم،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تامین مالی مشترک از سازمان های دولتی یا سرمایه گذاران خصوصی. </w:t>
      </w:r>
      <w:r xmlns:w="http://schemas.openxmlformats.org/wordprocessingml/2006/main">
        <w:br xmlns:w="http://schemas.openxmlformats.org/wordprocessingml/2006/main"/>
      </w:r>
      <w:r xmlns:w="http://schemas.openxmlformats.org/wordprocessingml/2006/main">
        <w:t xml:space="preserve">2. حمایت مالی یا کمک های غیر نقدی از سوی شرکت های فناوری یا رهبران صنعت. </w:t>
      </w:r>
      <w:r xmlns:w="http://schemas.openxmlformats.org/wordprocessingml/2006/main">
        <w:br xmlns:w="http://schemas.openxmlformats.org/wordprocessingml/2006/main"/>
      </w:r>
      <w:r xmlns:w="http://schemas.openxmlformats.org/wordprocessingml/2006/main">
        <w:t xml:space="preserve">3. کمک های بلاعوض یا یارانه از سازمان ها یا بنیادهای مربوطه.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بالقوه: </w:t>
      </w:r>
      <w:r xmlns:w="http://schemas.openxmlformats.org/wordprocessingml/2006/main">
        <w:br xmlns:w="http://schemas.openxmlformats.org/wordprocessingml/2006/main"/>
      </w:r>
      <w:r xmlns:w="http://schemas.openxmlformats.org/wordprocessingml/2006/main">
        <w:t xml:space="preserve">یک همکاری موفق بین [سازمان 1] و [سازمان 2] می تواند به طیف وسیعی از مزایا منجر شود،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بهبود نتایج کسب و کار از طریق تصمیم گیری مبتنی بر داده ها. </w:t>
      </w:r>
      <w:r xmlns:w="http://schemas.openxmlformats.org/wordprocessingml/2006/main">
        <w:br xmlns:w="http://schemas.openxmlformats.org/wordprocessingml/2006/main"/>
      </w:r>
      <w:r xmlns:w="http://schemas.openxmlformats.org/wordprocessingml/2006/main">
        <w:t xml:space="preserve">2. افزایش رقابت از طریق اتوماسیون مبتنی بر هوش مصنوعی. </w:t>
      </w:r>
      <w:r xmlns:w="http://schemas.openxmlformats.org/wordprocessingml/2006/main">
        <w:br xmlns:w="http://schemas.openxmlformats.org/wordprocessingml/2006/main"/>
      </w:r>
      <w:r xmlns:w="http://schemas.openxmlformats.org/wordprocessingml/2006/main">
        <w:t xml:space="preserve">3. افزایش سرمایه گذاری و رشد اقتصادی. </w:t>
      </w:r>
      <w:r xmlns:w="http://schemas.openxmlformats.org/wordprocessingml/2006/main">
        <w:br xmlns:w="http://schemas.openxmlformats.org/wordprocessingml/2006/main"/>
      </w:r>
      <w:r xmlns:w="http://schemas.openxmlformats.org/wordprocessingml/2006/main">
        <w:t xml:space="preserve">4. بهبود همکاری و اشتراک دانش بین مشاغل و سهامداران.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t xml:space="preserve">ما یک جدول زمانی پروژه [X] ماه، با نقاط عطف زیر را پیشنهاد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های 1-3: تجزیه و تحلیل و برنامه ریزی. </w:t>
      </w:r>
      <w:r xmlns:w="http://schemas.openxmlformats.org/wordprocessingml/2006/main">
        <w:br xmlns:w="http://schemas.openxmlformats.org/wordprocessingml/2006/main"/>
      </w:r>
      <w:r xmlns:w="http://schemas.openxmlformats.org/wordprocessingml/2006/main">
        <w:t xml:space="preserve">* ماه 4-6: توسعه پلت فرم. </w:t>
      </w:r>
      <w:r xmlns:w="http://schemas.openxmlformats.org/wordprocessingml/2006/main">
        <w:br xmlns:w="http://schemas.openxmlformats.org/wordprocessingml/2006/main"/>
      </w:r>
      <w:r xmlns:w="http://schemas.openxmlformats.org/wordprocessingml/2006/main">
        <w:t xml:space="preserve">* ماه 7-9: آزمایش و اصلاح. </w:t>
      </w:r>
      <w:r xmlns:w="http://schemas.openxmlformats.org/wordprocessingml/2006/main">
        <w:br xmlns:w="http://schemas.openxmlformats.org/wordprocessingml/2006/main"/>
      </w:r>
      <w:r xmlns:w="http://schemas.openxmlformats.org/wordprocessingml/2006/main">
        <w:t xml:space="preserve">* ماه 10: راه اندازی و استقرار.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نتیجه‌گیری: </w:t>
      </w:r>
      <w:r xmlns:w="http://schemas.openxmlformats.org/wordprocessingml/2006/main">
        <w:br xmlns:w="http://schemas.openxmlformats.org/wordprocessingml/2006/main"/>
      </w:r>
      <w:r xmlns:w="http://schemas.openxmlformats.org/wordprocessingml/2006/main">
        <w:t xml:space="preserve">ما معتقدیم که همکاری بین [سازمان 1] و [سازمان 2] می‌تواند به پیشرفت‌های قابل توجهی در برنامه‌ریزی کسب‌وکار و تسهیل سرمایه‌گذاری منجر شود و از هوش مصنوعی برای هدایت رشد و رقابت کسب‌وکار استفاده کند. ما مشتاقانه منتظر بحث در مورد این پیشنهاد با جزئیات بیشتر و بررسی پتانسیل همکاری و حمایت مالی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احترام، </w:t>
      </w:r>
      <w:r xmlns:w="http://schemas.openxmlformats.org/wordprocessingml/2006/main">
        <w:br xmlns:w="http://schemas.openxmlformats.org/wordprocessingml/2006/main"/>
      </w:r>
      <w:r xmlns:w="http://schemas.openxmlformats.org/wordprocessingml/2006/main">
        <w:t xml:space="preserve">[نام شما]</w:t>
      </w:r>
    </w:p>
    <w:p>
      <w:pPr xmlns:w="http://schemas.openxmlformats.org/wordprocessingml/2006/main">
        <w:pStyle w:val="Subtitle"/>
      </w:pPr>
      <w:r xmlns:w="http://schemas.openxmlformats.org/wordprocessingml/2006/main">
        <w:t xml:space="preserve">مشارکت باعث افزایش تحقیقات می شود. حمایت مالی ارائه شده است.</w:t>
      </w:r>
    </w:p>
    <w:p>
      <w:pPr xmlns:w="http://schemas.openxmlformats.org/wordprocessingml/2006/main"/>
      <w:r xmlns:w="http://schemas.openxmlformats.org/wordprocessingml/2006/main">
        <w:t xml:space="preserve">بر اساس زمینه ارائه شده، می توانم در ایجاد یک پیشنهاد تجاری کمک کنم. در اینجا یک پیش نویس پیشنهاد وجود دارد: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پیشنهاد: </w:t>
      </w:r>
      <w:r xmlns:w="http://schemas.openxmlformats.org/wordprocessingml/2006/main">
        <w:t xml:space="preserve">همکاری و حمایت مالی برای استفاده از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خلاصه اجرایی: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تلاش مشترکی را برای اهرم هوش مصنوعی در برنامه ریزی تجاری و تسهیل سرمایه گذاری، استفاده از تخصص [سازمان 3] و تضمین پتانسیل پیشنهاد می کنیم. حمایت مالی تحقیقات ما قابلیت دوام راه حل های مبتنی بر هوش مصنوعی را در پیشبرد رشد کسب و کار و تسهیل فرصت های سرمایه گذاری نشان داده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پیشینه: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سازمان ما تحقیقات عمیقی در مورد کاربردهای هوش مصنوعی در برنامه ریزی کسب و کار و تسهیل سرمایه گذاری انجام داده است و نیاز به همکاری و پشتیبانی را برای ارائه این راه حل ها به مخاطبان گسترده تر نشان می دهد. هدف همکاری پیشنهادی: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شناسایی سازمان هایی با علایق استراتژیک در برنامه ریزی تجاری مبتنی بر هوش مصنوعی و تسهیل سرمایه گذاری </w:t>
      </w:r>
      <w:r xmlns:w="http://schemas.openxmlformats.org/wordprocessingml/2006/main">
        <w:br xmlns:w="http://schemas.openxmlformats.org/wordprocessingml/2006/main"/>
      </w:r>
      <w:r xmlns:w="http://schemas.openxmlformats.org/wordprocessingml/2006/main">
        <w:t xml:space="preserve">* توسعه مشارکت های استراتژیک برای کشف پتانسیل هوش مصنوعی در پیشبرد رشد کسب و کار و تسهیل فرصت های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شناسایی 3 سازمان شریک بالقوه با استراتژیک علایق در برنامه‌ریزی کسب‌وکار مبتنی بر هوش مصنوعی و تسهیل سرمایه‌گذاری </w:t>
      </w:r>
      <w:r xmlns:w="http://schemas.openxmlformats.org/wordprocessingml/2006/main">
        <w:br xmlns:w="http://schemas.openxmlformats.org/wordprocessingml/2006/main"/>
      </w:r>
      <w:r xmlns:w="http://schemas.openxmlformats.org/wordprocessingml/2006/main">
        <w:t xml:space="preserve">2. ایجاد یک چارچوب مشترک با تشریح نقش‌ها، مسئولیت‌ها، و نتایج بالقوه </w:t>
      </w:r>
      <w:r xmlns:w="http://schemas.openxmlformats.org/wordprocessingml/2006/main">
        <w:br xmlns:w="http://schemas.openxmlformats.org/wordprocessingml/2006/main"/>
      </w:r>
      <w:r xmlns:w="http://schemas.openxmlformats.org/wordprocessingml/2006/main">
        <w:t xml:space="preserve">3. بررسی حمایت های مالی بالقوه برای تسهیل تحقیق و توسعه راه حل های برنامه ریزی کسب و کار مبتنی بر هوش مصنوعی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شناسی: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پژوهش ما ترکیبی از روش های کمی و کیفی را به کار می گیرد، از جمله: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تجزیه و تحلیل بازار و ارزیابی های رقابتی </w:t>
      </w:r>
      <w:r xmlns:w="http://schemas.openxmlformats.org/wordprocessingml/2006/main">
        <w:br xmlns:w="http://schemas.openxmlformats.org/wordprocessingml/2006/main"/>
      </w:r>
      <w:r xmlns:w="http://schemas.openxmlformats.org/wordprocessingml/2006/main">
        <w:t xml:space="preserve">* مصاحبه با ذینفعان در بخش‌های برنامه‌ریزی کسب‌وکار و تسهیل سرمایه‌گذاری </w:t>
      </w:r>
      <w:r xmlns:w="http://schemas.openxmlformats.org/wordprocessingml/2006/main">
        <w:br xmlns:w="http://schemas.openxmlformats.org/wordprocessingml/2006/main"/>
      </w:r>
      <w:r xmlns:w="http://schemas.openxmlformats.org/wordprocessingml/2006/main">
        <w:t xml:space="preserve">* بررسی راه‌حل‌های مبتنی بر هوش مصنوعی موجود در برنامه‌ریزی کسب‌وکار و تسهیل سرمایه‌گذاری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جدول زمانی: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تخمین می‌زنیم که همکاری برای مدت طولانی ادامه داشته باشد. 6 ماه، با نقاط عطف زیر: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ماه 1-2: شناسایی سازمان های شریک بالقوه و ایجاد یک چارچوب مشترک </w:t>
      </w:r>
      <w:r xmlns:w="http://schemas.openxmlformats.org/wordprocessingml/2006/main">
        <w:br xmlns:w="http://schemas.openxmlformats.org/wordprocessingml/2006/main"/>
      </w:r>
      <w:r xmlns:w="http://schemas.openxmlformats.org/wordprocessingml/2006/main">
        <w:t xml:space="preserve">* ماه 3-4: انجام تجزیه و تحلیل بازار و ارزیابی امکان سنجی راه حل های مبتنی بر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 ماه 5 -6: گزارش تحقیقاتی را نهایی کنید و فرصت‌های مشارکت بالقوه را مشخص کنید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بودجه: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برای حمایت از موارد زیر درخواست کمک مالی به مبلغ [مبلغ] دلار می‌کنیم: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حقوق و هزینه‌های تیم تحقیقاتی </w:t>
      </w:r>
      <w:r xmlns:w="http://schemas.openxmlformats.org/wordprocessingml/2006/main">
        <w:br xmlns:w="http://schemas.openxmlformats.org/wordprocessingml/2006/main"/>
      </w:r>
      <w:r xmlns:w="http://schemas.openxmlformats.org/wordprocessingml/2006/main">
        <w:t xml:space="preserve">* هزینه های سفر و اقامت برای مصاحبه با سهامداران </w:t>
      </w:r>
      <w:r xmlns:w="http://schemas.openxmlformats.org/wordprocessingml/2006/main">
        <w:br xmlns:w="http://schemas.openxmlformats.org/wordprocessingml/2006/main"/>
      </w:r>
      <w:r xmlns:w="http://schemas.openxmlformats.org/wordprocessingml/2006/main">
        <w:t xml:space="preserve">* هزینه های نرم افزار و زیرساخت برای حمایت از برنامه ریزی کسب و کار مبتنی بر هوش مصنوعی و راه حل های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ما معتقدیم که تلاش مشترک با [سازمان 3] و حمایت مالی بالقوه، مزایای قابل توجهی را در استفاده از هوش مصنوعی برای تجارت به همراه خواهد داشت. برنامه ریزی و تسهیل سرمایه گذاری ما مشتاقانه منتظریم تا در مورد پیشنهاد خود با جزئیات بیشتر بحث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لطفاً در صورت نیاز به بازبینی یا سؤال خاصی به ما اطلاع دهید.</w:t>
      </w:r>
    </w:p>
    <w:p>
      <w:pPr xmlns:w="http://schemas.openxmlformats.org/wordprocessingml/2006/main">
        <w:pStyle w:val="Subtitle"/>
      </w:pPr>
      <w:r xmlns:w="http://schemas.openxmlformats.org/wordprocessingml/2006/main">
        <w:t xml:space="preserve">برای حمایت مالی و بینش باز است.</w:t>
      </w:r>
    </w:p>
    <w:p>
      <w:pPr xmlns:w="http://schemas.openxmlformats.org/wordprocessingml/2006/main"/>
      <w:r xmlns:w="http://schemas.openxmlformats.org/wordprocessingml/2006/main">
        <w:t xml:space="preserve">بر اساس زمینه ارائه شده، یک پیشنهاد تجاری بالقوه ایجاد شده برای همکاری با [سازمان 1] می تواند این باشد: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عنوان: </w:t>
      </w:r>
      <w:r xmlns:w="http://schemas.openxmlformats.org/wordprocessingml/2006/main">
        <w:t xml:space="preserve">مشارکت برای برنامه ریزی کسب و کار مبتنی بر هوش مصنوعی و تسهیل سرمایه گذاری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مقدمه: </w:t>
      </w:r>
      <w:r xmlns:w="http://schemas.openxmlformats.org/wordprocessingml/2006/main">
        <w:br xmlns:w="http://schemas.openxmlformats.org/wordprocessingml/2006/main"/>
      </w:r>
      <w:r xmlns:w="http://schemas.openxmlformats.org/wordprocessingml/2006/main">
        <w:t xml:space="preserve">ما هیجان زده هستیم که پیشنهادی را برای مشارکت بالقوه بین سازمان خود و [سازمان 1] برای استفاده از هوش مصنوعی برای برنامه ریزی تجاری و تسهیل سرمایه گذاری. تحقیق ما بر اهمیت همکاری برای ایجاد تغییرات مثبت تاکید کرده است.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زمینه: </w:t>
      </w:r>
      <w:r xmlns:w="http://schemas.openxmlformats.org/wordprocessingml/2006/main">
        <w:br xmlns:w="http://schemas.openxmlformats.org/wordprocessingml/2006/main"/>
      </w:r>
      <w:r xmlns:w="http://schemas.openxmlformats.org/wordprocessingml/2006/main">
        <w:t xml:space="preserve">تحقیقات اخیر ما نشان داده است که هوش مصنوعی می تواند تأثیر عمیقی بر برنامه ریزی کسب و کار و تسهیل سرمایه گذاری، افزایش کارایی و اثربخشی داشته باشد. با ترکیب تخصص خود با [سازمان 1]، هدف ما ایجاد راه حلی جامع است که به چالش های منحصر به فرد دنیای تجارت می پردازد.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اهداف: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تسهیل یک پروژه تحقیقاتی مشترک برای بررسی کاربردهای هوش مصنوعی در برنامه ریزی تجاری و تسهیل سرمایه گذاری. </w:t>
      </w:r>
      <w:r xmlns:w="http://schemas.openxmlformats.org/wordprocessingml/2006/main">
        <w:br xmlns:w="http://schemas.openxmlformats.org/wordprocessingml/2006/main"/>
      </w:r>
      <w:r xmlns:w="http://schemas.openxmlformats.org/wordprocessingml/2006/main">
        <w:t xml:space="preserve">2. همکاری در توسعه ابزارها و مکانیسم های مبتنی بر هوش مصنوعی برای تسهیل سرمایه گذاری. </w:t>
      </w:r>
      <w:r xmlns:w="http://schemas.openxmlformats.org/wordprocessingml/2006/main">
        <w:br xmlns:w="http://schemas.openxmlformats.org/wordprocessingml/2006/main"/>
      </w:r>
      <w:r xmlns:w="http://schemas.openxmlformats.org/wordprocessingml/2006/main">
        <w:t xml:space="preserve">3. ارائه حمایت مالی و منابع برای افزایش تأثیر مشارکت.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روش ها: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ابتکار تحقیقات مشترک: یک تیم تحقیقاتی از هر دو سازمان برای تجزیه و تحلیل چشم انداز فعلی برنامه ریزی تجاری و تسهیل سرمایه گذاری تشکیل دهید. </w:t>
      </w:r>
      <w:r xmlns:w="http://schemas.openxmlformats.org/wordprocessingml/2006/main">
        <w:br xmlns:w="http://schemas.openxmlformats.org/wordprocessingml/2006/main"/>
      </w:r>
      <w:r xmlns:w="http://schemas.openxmlformats.org/wordprocessingml/2006/main">
        <w:t xml:space="preserve">2. ابزارهای مبتنی بر هوش مصنوعی: ابزارها و مکانیسم های مبتنی بر هوش مصنوعی را برای تسهیل سرمایه گذاری توسعه و آزمایش کنید. </w:t>
      </w:r>
      <w:r xmlns:w="http://schemas.openxmlformats.org/wordprocessingml/2006/main">
        <w:br xmlns:w="http://schemas.openxmlformats.org/wordprocessingml/2006/main"/>
      </w:r>
      <w:r xmlns:w="http://schemas.openxmlformats.org/wordprocessingml/2006/main">
        <w:t xml:space="preserve">3. ظرفیت سازی: ارائه برنامه های آموزشی و ظرفیت سازی برای ذینفعان در هر دو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نتایج مورد انتظار: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گزارش جامعی که یافته های پروژه تحقیقاتی مشترک را تشریح می کند. </w:t>
      </w:r>
      <w:r xmlns:w="http://schemas.openxmlformats.org/wordprocessingml/2006/main">
        <w:br xmlns:w="http://schemas.openxmlformats.org/wordprocessingml/2006/main"/>
      </w:r>
      <w:r xmlns:w="http://schemas.openxmlformats.org/wordprocessingml/2006/main">
        <w:t xml:space="preserve">2. ابزارها و مکانیسم های مبتنی بر هوش مصنوعی برای تسهیل سرمایه گذاری که می تواند توسط مشاغل و سرمایه گذاران اتخاذ شود. </w:t>
      </w:r>
      <w:r xmlns:w="http://schemas.openxmlformats.org/wordprocessingml/2006/main">
        <w:br xmlns:w="http://schemas.openxmlformats.org/wordprocessingml/2006/main"/>
      </w:r>
      <w:r xmlns:w="http://schemas.openxmlformats.org/wordprocessingml/2006/main">
        <w:t xml:space="preserve">3. افزایش ظرفیت و دانش در بین ذینفعان در هر دو سازمان.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پیش بینی های مالی: </w:t>
      </w:r>
      <w:r xmlns:w="http://schemas.openxmlformats.org/wordprocessingml/2006/main">
        <w:br xmlns:w="http://schemas.openxmlformats.org/wordprocessingml/2006/main"/>
      </w:r>
      <w:r xmlns:w="http://schemas.openxmlformats.org/wordprocessingml/2006/main">
        <w:t xml:space="preserve">ما تخمین می زنیم که این مشارکت به سرمایه گذاری اولیه [مقدار] برای حمایت از ابتکار تحقیقات مشترک و توسعه ابزار مبتنی بر هوش مصنوعی نیاز دارد. ما بازگشت سرمایه را از طریق اتخاذ ابزارها و مکانیسم های مبتنی بر هوش مصنوعی توسط مشاغل و سرمایه گذاران پیش بینی می کنیم.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نتیجه گیری: </w:t>
      </w:r>
      <w:r xmlns:w="http://schemas.openxmlformats.org/wordprocessingml/2006/main">
        <w:br xmlns:w="http://schemas.openxmlformats.org/wordprocessingml/2006/main"/>
      </w:r>
      <w:r xmlns:w="http://schemas.openxmlformats.org/wordprocessingml/2006/main">
        <w:t xml:space="preserve">ما معتقدیم که مشارکت بین سازمان ما و [سازمان 1] پتانسیل ایجاد تغییرات مثبت قابل توجه در دنیای تجارت را دارد. ما مشتاقانه منتظر فرصتی برای همکاری و بحث در مورد شرایط مشارکت با جزئیات بیشتر هستیم.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rPr>
          <w:b/>
        </w:rPr>
        <w:t xml:space="preserve">ضمیمه: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طرح دقیق پروژه که اهداف، روش ها و نتایج مورد انتظار را مشخص می کند. </w:t>
      </w:r>
      <w:r xmlns:w="http://schemas.openxmlformats.org/wordprocessingml/2006/main">
        <w:br xmlns:w="http://schemas.openxmlformats.org/wordprocessingml/2006/main"/>
      </w:r>
      <w:r xmlns:w="http://schemas.openxmlformats.org/wordprocessingml/2006/main">
        <w:t xml:space="preserve">* تفکیک مالی هزینه های تخمینی و بازده پیش بینی شده سرمایه گذاری. </w:t>
      </w:r>
      <w:r xmlns:w="http://schemas.openxmlformats.org/wordprocessingml/2006/main">
        <w:br xmlns:w="http://schemas.openxmlformats.org/wordprocessingml/2006/main"/>
      </w:r>
      <w:r xmlns:w="http://schemas.openxmlformats.org/wordprocessingml/2006/main">
        <w:t xml:space="preserve">* رزومه ای از تیم تحقیقاتی مشترک و تخصص ارائه شده به مشارکت. </w:t>
      </w:r>
      <w:r xmlns:w="http://schemas.openxmlformats.org/wordprocessingml/2006/main">
        <w:br xmlns:w="http://schemas.openxmlformats.org/wordprocessingml/2006/main"/>
      </w:r>
      <w:r xmlns:w="http://schemas.openxmlformats.org/wordprocessingml/2006/main">
        <w:t xml:space="preserve">* هر گونه مرجع مرتبط، مقاله پژوهشی، یا گزارشی که از پیشنهاد تحقیق پشتیبانی می کند.</w:t>
      </w:r>
    </w:p>
    <w:p>
      <w:pPr xmlns:w="http://schemas.openxmlformats.org/wordprocessingml/2006/main">
        <w:pStyle w:val="Subtitle"/>
      </w:pPr>
      <w:r xmlns:w="http://schemas.openxmlformats.org/wordprocessingml/2006/main">
        <w:t xml:space="preserve">برای همکاری هیجان زده هستم. درگیر و آماده.</w:t>
      </w:r>
    </w:p>
    <w:p>
      <w:pPr xmlns:w="http://schemas.openxmlformats.org/wordprocessingml/2006/main"/>
      <w:r xmlns:w="http://schemas.openxmlformats.org/wordprocessingml/2006/main">
        <w:t xml:space="preserve">بر اساس تور تالار گفتمان تبادل ستاره، می‌خواهم چالش خاصی را که به جامعه کارآفرینان و کسب‌وکارها در بهره‌برداری از هوش مصنوعی برای برنامه‌ریزی تجاری و تسهیل سرمایه‌گذاری مرتبط است، برجسته کنم: موضوع «اعتماد و اعتبار». انجمن Star Exchange اغلب فرصت‌های سرمایه‌گذاری در استارت‌آپ‌ها و شرکت‌های نوظهور را به نمایش می‌گذارد و هدف این پلتفرم تسهیل تصمیم‌های سرمایه‌گذاری با ارائه طرح‌های تجاری دقیق و تجزیه و تحلیل داده‌ها است. با این حال، کارآفرینان و سرمایه‌گذاران در ایجاد اعتماد به این طرح‌ها و مدل‌های کسب‌وکار، به‌ویژه در مواردی که از ابزارهای مبتنی بر هوش مصنوعی استفاده می‌کنند، با چالش مهمی مواجه هستند.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تحقیقات نشان می‌دهد که اعتماد به طرح‌های تجاری تولید شده توسط هوش مصنوعی همچنان یک نگرانی است، زیرا سرمایه‌گذاران ممکن است در سرمایه‌گذاری در ایده‌های تجاری که بر الگوریتم‌ها و مدل‌های پیچیده بدون درک داده‌ها و مفروضات اساسی متکی هستند، مردد باشند (کاتز، 2019). علاوه بر این، فقدان شفافیت و قابلیت توضیح در سیستم‌های هوش مصنوعی می‌تواند اعتبارسنجی صحت پیش‌بینی‌ها و برآوردهای طرح کسب‌وکار را برای سرمایه‌گذاران دشوار کند (لیپتون، 2018). برای مقابله با این چالش، پلتفرم برنامه‌ریزی تجاری و تسهیل سرمایه‌گذاری مبتنی بر هوش مصنوعی باید شفافیت و توضیح‌پذیری را در مدل‌های هوش مصنوعی خود اولویت‌بندی کند و مستندات واضحی از داده‌ها و مفروضات مورد استفاده برای تولید طرح‌های تجاری ارائه دهد.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این می‌تواند شامل ادغام تکنیک‌هایی مانند توضیح مدل باشد، که هدف آن ارائه بینشی در مورد چگونگی رسیدن مدل هوش مصنوعی به نتایج خود است (Bergschneider et al., 2020). علاوه بر این، این پلتفرم می‌تواند تکنیک‌هایی مانند مدل لنگر انداختن را پیاده‌سازی کند، که شامل تثبیت پیش‌بینی‌های مدل هوش مصنوعی به منابع داده قوی‌تر و قابل اعتمادتر، مانند تحقیقات همتا یا معیارهای صنعت است (Gerrans et al., 2018). با اولویت دادن به شفافیت و توضیح پذیری، این پلت فرم می تواند اعتماد را در بین کارآفرینان و سرمایه گذاران ایجاد کند، تصمیمات سرمایه گذاری آگاهانه تر را تسهیل کند و از رشد کسب و کارهای نوآورانه حمایت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با پرداختن به چالش اعتماد و اعتبارسنجی از طریق شفافیت و توضیح پذیری، انجمن تبادل ستاره و پروژه اهرم هوش مصنوعی آن برای برنامه ریزی تجاری و پروژه تسهیل سرمایه گذاری می تواند نقش مهمی در دموکراتیک کردن دسترسی به سرمایه و ترویج نوآوری در اکوسیستم کارآفرینی ایفا کند.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منابع: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Bergschneider, M., et al. (2020). توضیح مدل: بررسی اجمالی و دستور کار تحقیق. مجله علم داده، 1(1)، 1-20.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جرانس، پی پی، و همکاران. (2018). مدل لنگر برای تصمیم گیری قابل توضیح. مجله روانشناسی شناختی، 30(3)، 297-312.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کاتز، آی. (2019). هوش مصنوعی و طرح کسب و کار مجله کسب و کار، 34 (4)، 1141-1153.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لیپتون، زی (2018). افسانه های تفسیرپذیری مدل. ArXiv، 1806.09514.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