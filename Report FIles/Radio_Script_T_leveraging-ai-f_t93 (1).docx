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اسکریپت رادیویی برای: در اینجا عنوان دوره وجود دارد: برنامه‌ریزی کسب‌وکار مبتنی بر هوش مصنوعی: تسریع فرصت‌های سرمایه‌گذاری در چشم‌انداز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نویسنده فیلمنامه و مدیر پروژه برای این نمایش رادیویی، می‌توانم محتوای جذابی ایجاد کنم که مزایای استفاده از هوش مصنوعی را در برنامه‌ریزی کسب‌وکار بررسی کند. تسهیل سرمایه گذاری و اینکه چگونه شرکت ها می توانند از این فناوری برای رشد و موفقیت استفاده کنند.</w:t>
      </w:r>
    </w:p>
    <w:p>
      <w:pPr/>
      <w:r/>
    </w:p>
    <w:p>
      <w:pPr xmlns:w="http://schemas.openxmlformats.org/wordprocessingml/2006/main">
        <w:pStyle w:val="Subtitle"/>
      </w:pPr>
      <w:r xmlns:w="http://schemas.openxmlformats.org/wordprocessingml/2006/main">
        <w:t xml:space="preserve">1-1. مبانی تاب آوری جامعه، تعریف مفاهیم کلیدی.</w:t>
      </w:r>
    </w:p>
    <w:p>
      <w:pPr xmlns:w="http://schemas.openxmlformats.org/wordprocessingml/2006/main"/>
      <w:r xmlns:w="http://schemas.openxmlformats.org/wordprocessingml/2006/main">
        <w:rPr>
          <w:b/>
        </w:rPr>
        <w:t xml:space="preserve">بخش 1: تاب آوری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w:t>
      </w:r>
      <w:r xmlns:w="http://schemas.openxmlformats.org/wordprocessingml/2006/main">
        <w:t xml:space="preserve">دکتر سامانتا تامپسون،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حرفه ای تغییرات آب و هوا 2: </w:t>
      </w:r>
      <w:r xmlns:w="http://schemas.openxmlformats.org/wordprocessingml/2006/main">
        <w:t xml:space="preserve">روهان پاتل،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35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سامانتا: صبح بخیر، من دکتر سامانتا تامپسون هستم. تغییر اقلیم در حال دگرگونی جهان ما است. امروز ما در مورد تاب آوری جامعه و ارتباط آن در مواجهه با تغییرات آب و هوایی بحث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روهان: هی، من روهان پاتل هستم. از طرف شرکت‌ها، بینشی در مورد تاب‌آوری جامعه با استفاده از هوش مصنوعی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[تعریف تاب آوری جامعه 50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سامتا: تاب آوری جامعه به توانایی جامعه برای مقاومت، بازیابی و سازگاری با شوک ها، تقویت انسجام اجتماعی، ثبات اقتصادی و پایداری محیطی اشاره دارد. در پرداختن به تغییرات آب و هوایی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روهان: نقطه شروع عالی. تاب آوری جامعه شامل چهار عنصر اصلی است: اجتماعی، اقتصادی، زیست محیطی و زیرساختی. استفاده از هوش مصنوعی به ما کمک می کند تا این اجزای حیاتی را تحلیل و بهینه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[مفاهیم و اصول کلیدی 20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سامتا: اصول کلیدی شامل سازگاری، تنوع و فراگیری است. ما همچنین باید عدالت، عدالت و مشارکت جامعه را در اولویت قرار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روهان: دقیقا. با گنجاندن این اصول در استراتژی تاب آوری جامعه، می توانیم از پایداری بلندمدت و توسعه پایدار حمایت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[55 کلمه تاب آوری جامعه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روهان: همانطور که هوش مصنوعی را ادغام می کنیم، بینش ها و ابزارهای ما امکان برنامه ریزی تاب آوری جامعه را فراهم می کند و نظارت و ارزیابی را افزایش می دهد. تجزیه و تحلیل داده ها به ما کمک می کند تا خطرات در حال ظهور را شناسایی کنیم، تخصیص منابع را بهینه کنیم و مداخلات هدفمند را اطلاع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سامتا: علاوه بر این، هوش مصنوعی به اشتراک گذاری سریع اطلاعات اقلیمی و بلایای طبیعی را تسهیل می کند، واکنش در برابر بلایا و تلاش های بازیابی را ساده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20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سامتا: در پیگیری تاب آوری جامعه، اجازه دهید پتانسیل هوش مصنوعی را برای پر کردن شکاف بین آسیب پذیری و انعطاف پذیری بشناسیم.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روهان: ممنون. استفاده از هوش مصنوعی می‌تواند توانایی‌های ما را در رسیدگی به پیچیدگی‌های تغییرات آب و هوایی و ایجاد آینده‌ای انعطاف‌پذیرتر برای همه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175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بخش]</w:t>
      </w:r>
    </w:p>
    <w:p>
      <w:pPr xmlns:w="http://schemas.openxmlformats.org/wordprocessingml/2006/main">
        <w:pStyle w:val="Subtitle"/>
      </w:pPr>
      <w:r xmlns:w="http://schemas.openxmlformats.org/wordprocessingml/2006/main">
        <w:t xml:space="preserve">1-2. نمونه های زندگی واقعی از جوامع تاب آور.</w:t>
      </w:r>
    </w:p>
    <w:p>
      <w:pPr xmlns:w="http://schemas.openxmlformats.org/wordprocessingml/2006/main"/>
      <w:r xmlns:w="http://schemas.openxmlformats.org/wordprocessingml/2006/main">
        <w:rPr>
          <w:b/>
        </w:rPr>
        <w:t xml:space="preserve">بخش 2: نمونه‌های واقعی انعطاف‌پذیری با کمک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دنیایی که به سرعت در حال تغییر است، استفاده از هوش مصنوعی می‌تواند جوامع را برای پیشرفت در مواجهه با مشکلات توانمند کند. برای نشان دادن این موضوع، اجازه دهید از دکتر ماریا رودریگز، پزشک برجسته و متخصص تغییرات آب و هوا بشنویم.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"در سال های اخیر، من شاهد سازگاری جوامع متعدد با چالش های مرتبط با آب و هوا، مانند بالا آمدن سطح آب دریا و رویدادهای شدید آب و هوایی بوده ام. با این حال، با کمک هوش مصنوعی، این جوامع نه تنها زنده مانده اند، بلکه در حال حاضر نیز هستند. به عنوان مثال، در یک کشور جزیره ای کوچک، از سیستم های نظارتی مبتنی بر هوش مصنوعی برای شناسایی علائم هشدار دهنده اولیه طوفان ها استفاده می شود که امکان تخلیه و به حداقل رساندن آسیب را فراهم می کند. به زیرساخت."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احمد گوینده رادیو: </w:t>
      </w:r>
      <w:r xmlns:w="http://schemas.openxmlformats.org/wordprocessingml/2006/main">
        <w:t xml:space="preserve">"این یک مثال عالی از این است که چگونه هوش مصنوعی می تواند فرآیندهای تصمیم گیری را بهبود بخشد. در کارمان با روستاهای محلی، ما شاهد استفاده از ابزارهای مبتنی بر هوش مصنوعی برای پیش بینی خرابی محصولات به دلیل خشکسالی و سیل بوده ایم. این پیش بینی ها را قادر می سازد. کشاورزان برای تنظیم استراتژی‌های کشت، کاهش تلفات و افزایش انعطاف‌پذیری در برخی موارد، سیستم‌های مشاوره مبتنی بر هوش مصنوعی حتی شروع به حمایت از کشاورزان در مقیاس کوچک کرده‌اند اتخاذ شیوه های کشاورزی مقاوم در برابر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"این جوامع با پذیرش هوش مصنوعی، انعطاف پذیری و سازگاری قابل توجهی از خود نشان می دهند. برای کسب و کارها بسیار مهم است که پتانسیل هوش مصنوعی در تقویت این ویژگی ها را بشناسند و در طرح هایی سرمایه گذاری کنند که از توسعه پایدار و کاهش تغییرات آب و هوایی حمایت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گزیده پتانسیل هوش مصنوعی را برای قادر ساختن جوامع به نشان دادن انعطاف پذیری در برابر تغییرات آب و هوایی برجسته می کند. با نشان دادن مثال‌های واقعی، بهتر می‌توانیم درک کنیم که هوش مصنوعی چگونه می‌تواند از برنامه‌ریزی تجاری و فرصت‌های سرمایه‌گذاری در این زمینه پشتیبانی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135</w:t>
      </w:r>
    </w:p>
    <w:p>
      <w:pPr xmlns:w="http://schemas.openxmlformats.org/wordprocessingml/2006/main">
        <w:pStyle w:val="Subtitle"/>
      </w:pPr>
      <w:r xmlns:w="http://schemas.openxmlformats.org/wordprocessingml/2006/main">
        <w:t xml:space="preserve">1-3. نکات عملی برای افراد برای ایجاد انعطاف پذیری.</w:t>
      </w:r>
    </w:p>
    <w:p>
      <w:pPr xmlns:w="http://schemas.openxmlformats.org/wordprocessingml/2006/main"/>
      <w:r xmlns:w="http://schemas.openxmlformats.org/wordprocessingml/2006/main">
        <w:rPr>
          <w:b/>
        </w:rPr>
        <w:t xml:space="preserve">بخش 3: استفاده از هوش مصنوعی برای انعطاف پذیری آب و هوا در جوامع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ماریا رودریگز، پزشک پزشکی و متخصص تغییرات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و به این قسمت ویژه در زمینه ایجاد انعطاف پذیری در مواجهه با تغییرات آب و هوا خوش آمدید. من به عنوان یک پزشک و متخصص تغییرات آب و هوایی، تأثیر مخرب رویدادهای شدید آب و هوایی را بر جوامع خود دیده‌ام. ضروری است که گام‌های پیشگیرانه برداریم تا اطمینان حاصل کنیم که جوامع ما می‌توانند در سال‌های آتی سازگار شوند و رشد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روهان پاتل، مجری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بنابراین، دکتر رودریگز، آیا می توانید نکات عملی را با شنوندگان ما درمورد نحوه کمک به ایجاد انعطاف پذیری در جوامع خود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از راه های ساده و در عین حال موثر ایجاد یک طرح محلی برای واکنش به بلایا با جامعه خود است. آسیب‌پذیری‌های احتمالی را شناسایی کنید و یک طرح اضطراری که شامل اقداماتی مانند ذخیره‌سازی آب اضطراری، مسیرهای تخلیه ایمن و شبکه‌های ارتباطی باشد، تهیه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روهان پاتل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توصیه فوق العاده ای است، دکتر رودریگز! افراد برای حمایت از تاب آوری جامعه چه کارهای دیگری می توانند انجام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دیگر از استراتژی های کلیدی حمایت از کشاورزان در مقیاس کوچک و سیستم های غذایی محلی است. با سرمایه گذاری در تولید مواد غذایی محلی، می توانیم وابستگی خود را به کشاورزی صنعتی کاهش دهیم و سیستم های غذایی پایدارتر و مقاوم تر در برابر آب و هوا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روهان پاتل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نکته بسیار عالی، دکتر رودریگز! به عنوان یک مجری رادیویی، مطمئن خواهم شد که این پیام ها را برای شنوندگان خود تقویت می کنم و آنها را تشویق می کنم که اقدام کنند. با تشکر از تخصص و بینش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آینده انعطاف پذیری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یکدیگر، می توانیم از فناوری هوش مصنوعی برای ایجاد طرح های تجاری مناسب استفاده کنیم و جوامع را با سرمایه گذاران بالقوه مرتبط کنیم. بیایید راه هایی را برای استفاده از قدرت هوش مصنوعی در ایجاد جوامع مقاوم در برابر آب و هوا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تعداد کلمات این اسکریپت تقریباً 570 کلمه است، به استثنای مقدمه و برون.)</w:t>
      </w:r>
    </w:p>
    <w:p>
      <w:pPr xmlns:w="http://schemas.openxmlformats.org/wordprocessingml/2006/main">
        <w:pStyle w:val="Subtitle"/>
      </w:pPr>
      <w:r xmlns:w="http://schemas.openxmlformats.org/wordprocessingml/2006/main">
        <w:t xml:space="preserve">2-1. اهمیت ابتکارات محلی در تاب آوری</w:t>
      </w:r>
    </w:p>
    <w:p>
      <w:pPr xmlns:w="http://schemas.openxmlformats.org/wordprocessingml/2006/main"/>
      <w:r xmlns:w="http://schemas.openxmlformats.org/wordprocessingml/2006/main">
        <w:rPr>
          <w:b/>
        </w:rPr>
        <w:t xml:space="preserve">بخش 1: "ایجاد تاب آوری از طریق ابتکارات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(مجری رادیو)] </w:t>
      </w:r>
      <w:r xmlns:w="http://schemas.openxmlformats.org/wordprocessingml/2006/main">
        <w:br xmlns:w="http://schemas.openxmlformats.org/wordprocessingml/2006/main"/>
      </w:r>
      <w:r xmlns:w="http://schemas.openxmlformats.org/wordprocessingml/2006/main">
        <w:t xml:space="preserve">سلام و خوش آمدید به "Futerra"، بخش ویژه ای با تمرکز بر نقش ابتکارات محلی در تاب آوری جامعه. امروز، دکتر ماریا رودریگز، پزشک مشهور و متخصص تغییرات آب و هوا، و همچنین مهمان ویژه ما، جکس لی، گوینده رادیو، به ما ملحق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ماریا رودریگز] </w:t>
      </w:r>
      <w:r xmlns:w="http://schemas.openxmlformats.org/wordprocessingml/2006/main">
        <w:br xmlns:w="http://schemas.openxmlformats.org/wordprocessingml/2006/main"/>
      </w:r>
      <w:r xmlns:w="http://schemas.openxmlformats.org/wordprocessingml/2006/main">
        <w:t xml:space="preserve">متشکرم، جکس. همانطور که همه ما می دانیم، تغییرات آب و هوا تأثیر مخربی بر جوامع ما دارد. اما امیدی هست. ابتکارات محلی می‌تواند نقش مهمی در ارتقای تاب‌آوری جامعه و انطباق با تغییرات جوی داشته باشد. این ابتکارات می تواند از پروژه های انرژی تجدیدپذیر تا برنامه های کشاورزی پایدار را شامل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[جکس لی] </w:t>
      </w:r>
      <w:r xmlns:w="http://schemas.openxmlformats.org/wordprocessingml/2006/main">
        <w:br xmlns:w="http://schemas.openxmlformats.org/wordprocessingml/2006/main"/>
      </w:r>
      <w:r xmlns:w="http://schemas.openxmlformats.org/wordprocessingml/2006/main">
        <w:t xml:space="preserve">دقیقاً، دکتر رودریگز. ابتکارات محلی اغلب مقیاس پذیر هستند و می توانند موثرتر از برنامه های دولتی در مقیاس بزرگ باشند. به عنوان مثال، ابتکارات تحت رهبری جامعه می تواند فضاهای سبز ایجاد کند، بازیافت را ترویج کند، و آموزش هایی را در مورد سازگاری با تغییرات آب و هوایی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ماریا رودریگز] </w:t>
      </w:r>
      <w:r xmlns:w="http://schemas.openxmlformats.org/wordprocessingml/2006/main">
        <w:br xmlns:w="http://schemas.openxmlformats.org/wordprocessingml/2006/main"/>
      </w:r>
      <w:r xmlns:w="http://schemas.openxmlformats.org/wordprocessingml/2006/main">
        <w:t xml:space="preserve">درست است، جکس. و فناوری هوش مصنوعی می‌تواند با کمک به تجزیه و تحلیل داده‌ها، شناسایی مناطق مورد نیاز و توسعه استراتژی‌های مؤثر برای مشارکت و مشارکت، از این ابتکارات تا حد زیادی حمایت کند. با استفاده از هوش مصنوعی، جوامع محلی می توانند تصمیمات مبتنی بر داده را برای ایجاد زیرساخت های انعطاف پذیرتر و کاهش اثرات تغییرات آب و هوایی اتخاذ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[جکس لی] </w:t>
      </w:r>
      <w:r xmlns:w="http://schemas.openxmlformats.org/wordprocessingml/2006/main">
        <w:br xmlns:w="http://schemas.openxmlformats.org/wordprocessingml/2006/main"/>
      </w:r>
      <w:r xmlns:w="http://schemas.openxmlformats.org/wordprocessingml/2006/main">
        <w:t xml:space="preserve">ضروری است به یاد داشته باشید که هوش مصنوعی جایگزینی برای قضاوت انسان و مشارکت جامعه نیست. بلکه ابزاری است که می تواند تأثیر ابتکارات محلی را تقویت کند و آنها را برای سرمایه گذاران و شرکای بالقوه قابل مشاهده و قابل دسترس تر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ماریا رودریگز] </w:t>
      </w:r>
      <w:r xmlns:w="http://schemas.openxmlformats.org/wordprocessingml/2006/main">
        <w:br xmlns:w="http://schemas.openxmlformats.org/wordprocessingml/2006/main"/>
      </w:r>
      <w:r xmlns:w="http://schemas.openxmlformats.org/wordprocessingml/2006/main">
        <w:t xml:space="preserve">برای کسب‌وکارهایی که به دنبال سرمایه‌گذاری در انعطاف‌پذیری جامعه هستند، ابتکارات محلی فرصتی منحصربه‌فرد برای حمایت از شیوه‌های زیست‌محیطی پایدار ارائه می‌دهد، بلکه به توسعه اقتصادی عادلانه کمک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[جکس لی] </w:t>
      </w:r>
      <w:r xmlns:w="http://schemas.openxmlformats.org/wordprocessingml/2006/main">
        <w:br xmlns:w="http://schemas.openxmlformats.org/wordprocessingml/2006/main"/>
      </w:r>
      <w:r xmlns:w="http://schemas.openxmlformats.org/wordprocessingml/2006/main">
        <w:t xml:space="preserve">متشکرم، دکتر رودریگز. با همکاری یکدیگر، می‌توانیم از قدرت ابتکارات محلی، فناوری هوش مصنوعی و برنامه‌ریزی هوشمند تجاری برای ایجاد جوامع انعطاف‌پذیرتر و پر رونق استفاده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w:t>
      </w:r>
      <w:r xmlns:w="http://schemas.openxmlformats.org/wordprocessingml/2006/main">
        <w:br xmlns:w="http://schemas.openxmlformats.org/wordprocessingml/2006/main"/>
      </w:r>
      <w:r xmlns:w="http://schemas.openxmlformats.org/wordprocessingml/2006/main">
        <w:t xml:space="preserve">از شما، دکتر رودریگز و جکس لی، برای به اشتراک گذاشتن بینش خود در مورد اهمیت ابتکارات محلی در تاب آوری جامعه متشکریم. دفعه بعد در "Futerra"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w:t>
      </w:r>
      <w:r xmlns:w="http://schemas.openxmlformats.org/wordprocessingml/2006/main">
        <w:t xml:space="preserve">270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برنامه ریزی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و مقیاس ابتکارات آب و هوایی محلی با استفاده از فناوری هوش مصنوعی برای تجزیه و تحلیل داده ها و شناسایی مناطق مورد نیاز. </w:t>
      </w:r>
      <w:r xmlns:w="http://schemas.openxmlformats.org/wordprocessingml/2006/main">
        <w:br xmlns:w="http://schemas.openxmlformats.org/wordprocessingml/2006/main"/>
      </w:r>
      <w:r xmlns:w="http://schemas.openxmlformats.org/wordprocessingml/2006/main">
        <w:t xml:space="preserve">- ایجاد مشارکت با مشاغل، سرمایه گذاران و سازمان های اجتماعی برای حمایت از پروژه های جامعه محور. </w:t>
      </w:r>
      <w:r xmlns:w="http://schemas.openxmlformats.org/wordprocessingml/2006/main">
        <w:br xmlns:w="http://schemas.openxmlformats.org/wordprocessingml/2006/main"/>
      </w:r>
      <w:r xmlns:w="http://schemas.openxmlformats.org/wordprocessingml/2006/main">
        <w:t xml:space="preserve">- ایجاد زیرساخت های پایدار و کاهش اثرات تغییرات آب و هوایی از طریق ابتکارات تحت رهبری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سرمایه گذاری در پروژه های جامعه محور که انرژی های تجدید پذیر و زیرساخت های پایدار را ترویج می کنند. </w:t>
      </w:r>
      <w:r xmlns:w="http://schemas.openxmlformats.org/wordprocessingml/2006/main">
        <w:br xmlns:w="http://schemas.openxmlformats.org/wordprocessingml/2006/main"/>
      </w:r>
      <w:r xmlns:w="http://schemas.openxmlformats.org/wordprocessingml/2006/main">
        <w:t xml:space="preserve">- حمایت از طرح های محلی که آموزش، آموزش شغلی و فرصت های اقتصادی را برای جوامع محروم فراهم می کند. </w:t>
      </w:r>
      <w:r xmlns:w="http://schemas.openxmlformats.org/wordprocessingml/2006/main">
        <w:br xmlns:w="http://schemas.openxmlformats.org/wordprocessingml/2006/main"/>
      </w:r>
      <w:r xmlns:w="http://schemas.openxmlformats.org/wordprocessingml/2006/main">
        <w:t xml:space="preserve">- مشارکت با مشاغل برای سرمایه گذاری در استراتژی های داده محور برای سازگاری و انعطاف پذیری با تغییرات آب و هوا.</w:t>
      </w:r>
    </w:p>
    <w:p>
      <w:pPr xmlns:w="http://schemas.openxmlformats.org/wordprocessingml/2006/main">
        <w:pStyle w:val="Subtitle"/>
      </w:pPr>
      <w:r xmlns:w="http://schemas.openxmlformats.org/wordprocessingml/2006/main">
        <w:t xml:space="preserve">2-2. داستان های موفق ابتکارات محلی را به نمایش بگذارید.</w:t>
      </w:r>
    </w:p>
    <w:p>
      <w:pPr xmlns:w="http://schemas.openxmlformats.org/wordprocessingml/2006/main"/>
      <w:r xmlns:w="http://schemas.openxmlformats.org/wordprocessingml/2006/main">
        <w:t xml:space="preserve">در اینجا یک 5/3 بخش 2 از فیلمنامه بخش رادیویی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1: دکتر ماریا رودریگز، دکتر پزشکی و متخصص تغییرات آب و هوا] </w:t>
      </w:r>
      <w:r xmlns:w="http://schemas.openxmlformats.org/wordprocessingml/2006/main">
        <w:br xmlns:w="http://schemas.openxmlformats.org/wordprocessingml/2006/main"/>
      </w:r>
      <w:r xmlns:w="http://schemas.openxmlformats.org/wordprocessingml/2006/main">
        <w:t xml:space="preserve">"صبح بخیر، شنوندگان. همانطور که ما در مورد تلاقی سلامت و محیط زیست بحث می کنیم، ضروری است که ابتکارات تاثیرگذاری که جوامع برای کاهش اثرات تغییرات آب و هوایی انجام می دهند را برجسته کنید تسهیل این تغییر، مدل هوش مصنوعی ما، که با کسب‌وکارها و سرمایه‌گذاران محلی توسعه یافته است، به جوامع در ایجاد طرح‌های تجاری متناسب با نیازها و اهداف منحصربه‌فرد آنها کمک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2: آنتونیو لوپز، سخنران رادیو] </w:t>
      </w:r>
      <w:r xmlns:w="http://schemas.openxmlformats.org/wordprocessingml/2006/main">
        <w:br xmlns:w="http://schemas.openxmlformats.org/wordprocessingml/2006/main"/>
      </w:r>
      <w:r xmlns:w="http://schemas.openxmlformats.org/wordprocessingml/2006/main">
        <w:t xml:space="preserve">"من می خواهم یک مثال قابل توجه از جامعه خود در روستاهای مکزیک را به اشتراک بگذارم. شهر سیرا آزول به دلیل افزایش دما خشکسالی های مکرری را تجربه می کند. با این حال، به لطف سیستم مجهز به هوش مصنوعی ما کشاورزان محلی توانستند سیستم‌های آبیاری مبتنی بر هوش مصنوعی را طراحی و پیاده‌سازی کنند و بازده محصول خود را تا 30 درصد افزایش دهند و مصرف آب را کاهش دهند. این راه حل ابتکاری نه تنها معیشت آنها را بهبود بخشید، بلکه به حفظ منابع آب شهر کمک کرد و از اکوسیستم برای نسل های آینده محافظت کرد.</w:t>
      </w:r>
    </w:p>
    <w:p>
      <w:pPr xmlns:w="http://schemas.openxmlformats.org/wordprocessingml/2006/main">
        <w:pStyle w:val="Subtitle"/>
      </w:pPr>
      <w:r xmlns:w="http://schemas.openxmlformats.org/wordprocessingml/2006/main">
        <w:t xml:space="preserve">2-3. راه هایی که افراد می توانند از ابتکارات محلی حمایت کنند.</w:t>
      </w:r>
    </w:p>
    <w:p>
      <w:pPr xmlns:w="http://schemas.openxmlformats.org/wordprocessingml/2006/main"/>
      <w:r xmlns:w="http://schemas.openxmlformats.org/wordprocessingml/2006/main">
        <w:rPr>
          <w:b/>
        </w:rPr>
        <w:t xml:space="preserve">عنوان: "اهم سازی هوش مصنوعی برای تاب آوری جامعه: نقش افراد در حمایت از ابتکارات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ماریا رودریگز - سخنران حرفه ای و پزشکی تغییر اقلیم </w:t>
      </w:r>
      <w:r xmlns:w="http://schemas.openxmlformats.org/wordprocessingml/2006/main">
        <w:br xmlns:w="http://schemas.openxmlformats.org/wordprocessingml/2006/main"/>
      </w:r>
      <w:r xmlns:w="http://schemas.openxmlformats.org/wordprocessingml/2006/main">
        <w:rPr>
          <w:b/>
        </w:rPr>
        <w:t xml:space="preserve">2: رایان تامپسون، سخنران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باز کردن موضوع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رودریگز) Dr. "سلام و به بحث ما در مورد تاب آوری جامعه خوش آمدید دکتر و متخصص تغییرات اقلیمی، مایلم بر اهمیت این موضوع تاکید کنم، تغییر آب و هوا بر همه ما تأثیر می‌گذارد و همکاری با یکدیگر برای کاهش اثرات آن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رایان تامپسون: "از شما متشکرم، دکتر رودریگز. همانطور که در مورد راه هایی که افراد می توانند مشارکت کنند و از ابتکارات محلی حمایت کنند، صحبت می کنیم، می خواهم اهمیت مشارکت جامعه را برجسته کنم. با همکاری یکدیگر، می توانیم آینده انعطاف پذیرتری را برای خود و ایجاد کنیم. نسل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درک نقش افراد در تاب آوری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"بنابراین، چگونه افراد می توانند به تاب آوری جامعه کمک کنند؟ اولا، ما باید آگاهی را در مورد تغییرات آب و هوا و تأثیر آن بر جوامع محلی افزایش دهیم. این را می توان از طریق رسانه های اجتماعی انجام داد. ، رویدادهای جامعه یا با مشارکت در فرآیندهای تصمیم گیری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رایان تامپسون: "و علاوه بر افزایش آگاهی، افراد همچنین می توانند با داوطلب شدن، اهدای منابع، یا حتی شروع پروژه های اجتماعی خود در طرح های محلی مشارکت کنند. به عنوان مثال، باغ های اجتماعی یا طرح های پاکسازی می توانند به ایجاد پیوندهای اجتماعی قوی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استفاده از هوش مصنوعی در حمایت از ابتکارات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"اکنون، بیایید در مورد استفاده از فناوری هوش مصنوعی در حمایت از ابتکارات محلی صحبت کنیم. هوش مصنوعی می تواند به ساده سازی برنامه ریزی پروژه، تخصیص منابع و گسترش جامعه کمک کند. به عنوان مثال، پلتفرم های مبتنی بر هوش مصنوعی می توانند مطابقت داشته باشند. کسب‌وکارهای محلی با داوطلبان ماهر، یا جوامع را با سرمایه‌گذاران بالقوه مرتبط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رایان تامپسون: "درست است، دکتر رودریگز. با استفاده از هوش مصنوعی، ما می توانیم راه کارآمدتر و موثرتری برای همکاری با یکدیگر برای حمایت از ابتکارات محلی و ایجاد انعطاف پذیری در جوامع خود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دعوت به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رایان تامپسون: "در پایان، افراد می توانند با مشارکت در ابتکارات محلی، افزایش آگاهی در مورد تغییرات آب و هوا، و استفاده از فناوری هوش مصنوعی برای حمایت از پروژه های اجتماعی، تفاوت ایجاد کنند. بیایید با هم کار کنیم تا آینده ای انعطاف پذیرتر بسازیم. خودمان و نسل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"از اینکه امروز به ما ملحق شدید متشکرم، رایان. به یاد داشته باشید که هر اقدام کوچک مهم است و با هم می توانیم به تغییرات مثبت قابل توجهی دست یابیم."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(موزیک تم بسته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هدف: 216 (5.33/3)</w:t>
      </w:r>
    </w:p>
    <w:p>
      <w:pPr xmlns:w="http://schemas.openxmlformats.org/wordprocessingml/2006/main">
        <w:pStyle w:val="Subtitle"/>
      </w:pPr>
      <w:r xmlns:w="http://schemas.openxmlformats.org/wordprocessingml/2006/main">
        <w:t xml:space="preserve">3-1. بر ارتباطات اجتماعی در تاب آوری تاکید کنید.</w:t>
      </w:r>
    </w:p>
    <w:p>
      <w:pPr xmlns:w="http://schemas.openxmlformats.org/wordprocessingml/2006/main"/>
      <w:r xmlns:w="http://schemas.openxmlformats.org/wordprocessingml/2006/main">
        <w:t xml:space="preserve">در اینجا یک بخش 5-1 برای اسکریپت رادیویی شما،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استفاده از هوش مصنوعی برای برنامه ریزی کسب و کار شخصی (تقریباً 60 تا 80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اول: دکتر ماریا رودریگز، پزشک پزشکی و متخصص تغییرات آب و هوایی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«به عنوان یک پزشک و متخصص تغییرات آب و هوا، تأثیر انزوای اجتماعی را از نزدیک دیدم. سلامتی در مواجهه با تغییرات اقلیمی، ضروری است که ارتباطات اجتماعی را برای ایجاد انعطاف‌پذیری در جوامع خود در اولویت قرار دهیم.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[سخنران دوم: روهان پاتل، سخنران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روهان: "بینش های تجاری روهان": "در قلب این پروژه تاکید بر ارتباطات اجتماعی در انعطاف پذیری جامعه است. با استفاده از فناوری هوش مصنوعی، ما نه تنها به کارآفرینان کمک می کنیم تا برای یک برنامه ریزی برنامه ریزی کنند. آینده پایدار، اما همچنین با تقویت فرهنگ حمایت و همکاری، می‌توانیم از قدرت ارتباطات اجتماعی استفاده کنیم رشد کسب و کار و ایجاد یک جامعه انعطاف پذیرتر."</w:t>
      </w:r>
    </w:p>
    <w:p>
      <w:pPr xmlns:w="http://schemas.openxmlformats.org/wordprocessingml/2006/main">
        <w:pStyle w:val="Subtitle"/>
      </w:pPr>
      <w:r xmlns:w="http://schemas.openxmlformats.org/wordprocessingml/2006/main">
        <w:t xml:space="preserve">3-2. نمونه هایی از جوامعی که روابط اجتماعی را تقویت می کنند را به اشتراک بگذارید.</w:t>
      </w:r>
    </w:p>
    <w:p>
      <w:pPr xmlns:w="http://schemas.openxmlformats.org/wordprocessingml/2006/main"/>
      <w:r xmlns:w="http://schemas.openxmlformats.org/wordprocessingml/2006/main">
        <w:rPr>
          <w:b/>
        </w:rPr>
        <w:t xml:space="preserve">پیشنهاد پروژه: استفاده از هوش مصنوعی برای برنامه‌ریزی تجاری و تسهیل سرمایه‌گذاری در جوامع روستایی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موضوع: </w:t>
      </w:r>
      <w:r xmlns:w="http://schemas.openxmlformats.org/wordprocessingml/2006/main">
        <w:br xmlns:w="http://schemas.openxmlformats.org/wordprocessingml/2006/main"/>
      </w:r>
      <w:r xmlns:w="http://schemas.openxmlformats.org/wordprocessingml/2006/main">
        <w:t xml:space="preserve">تقویت پیوندهای اجتماعی قوی در جوامع روستایی: بهره‌برداری از هوش مصنوعی و بینش‌های متخصص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مصاحبه‌کننده 1: دکتر [نام] </w:t>
      </w:r>
      <w:r xmlns:w="http://schemas.openxmlformats.org/wordprocessingml/2006/main">
        <w:t xml:space="preserve">(پزشک پزشکی و متخصص تغییرات آب و هوایی) </w:t>
      </w:r>
      <w:r xmlns:w="http://schemas.openxmlformats.org/wordprocessingml/2006/main">
        <w:br xmlns:w="http://schemas.openxmlformats.org/wordprocessingml/2006/main"/>
      </w:r>
      <w:r xmlns:w="http://schemas.openxmlformats.org/wordprocessingml/2006/main">
        <w:t xml:space="preserve">Dr. [نام]، اجازه دهید با دیدگاه شما در مورد وضعیت فعلی روستا شروع کنیم جوامع و ساختارهای اجتماعی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[نام]: </w:t>
      </w:r>
      <w:r xmlns:w="http://schemas.openxmlformats.org/wordprocessingml/2006/main">
        <w:t xml:space="preserve">من به عنوان یک پزشک، از نزدیک تأثیر انزوای اجتماعی را بر جوامع روستایی دیده‌ام. پیوندهای اجتماعی قوی برای رفاه ذهنی و جسمی بسیار مهم است، با این حال بسیاری از جوامع روستایی برای حفظ این پیوندها تلاش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مصاحبه کننده 2: گوینده رادیو </w:t>
      </w:r>
      <w:r xmlns:w="http://schemas.openxmlformats.org/wordprocessingml/2006/main">
        <w:br xmlns:w="http://schemas.openxmlformats.org/wordprocessingml/2006/main"/>
      </w:r>
      <w:r xmlns:w="http://schemas.openxmlformats.org/wordprocessingml/2006/main">
        <w:t xml:space="preserve">بیایید به نمونه هایی از جوامعی بپردازیم که با موفقیت روابط اجتماعی را تقویت می کنند. دکتر [نام] چه رویکردهای نوآورانه ای می بینید؟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[نام]: </w:t>
      </w:r>
      <w:r xmlns:w="http://schemas.openxmlformats.org/wordprocessingml/2006/main">
        <w:t xml:space="preserve">یک مثال قابل توجه استفاده از ابزارهای مبتنی بر هوش مصنوعی در پلتفرم های پزشکی از راه دور روستایی است. این پلتفرم‌ها امکان مشاوره از راه دور، افزایش دسترسی به خدمات مراقبت‌های بهداشتی و تقویت ارتباطات میان جوامع روستایی را فراهم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رادیو: </w:t>
      </w:r>
      <w:r xmlns:w="http://schemas.openxmlformats.org/wordprocessingml/2006/main">
        <w:t xml:space="preserve">جالب است! نمونه قابل توجه دیگر، ایجاد طرح‌های تحت رهبری جامعه است که از پخش رادیویی برای گرد هم آوردن مردم استفاده می‌کنند. در این مورد بیشتر توضیح می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[نام]: </w:t>
      </w:r>
      <w:r xmlns:w="http://schemas.openxmlformats.org/wordprocessingml/2006/main">
        <w:t xml:space="preserve">آه، بله! در یکی از جوامع روستایی، یک برنامه رادیویی برای بحث در مورد مسائل محلی، اشتراک دانش و ارتقای انسجام اجتماعی راه اندازی شد. با استفاده از ایجاد محتوای مبتنی بر هوش مصنوعی، این برنامه به یک کاتالیزور برای مشارکت جامعه تبدیل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این گفتگو پتانسیل راه‌حل‌های مبتنی بر هوش مصنوعی را در تقویت پیوندهای اجتماعی قوی در جوامع روستایی برجسته می‌کند. با استفاده از بینش های متخصص، مانند تخصص دکتر [Name] در پزشکی و تغییرات آب و هوایی، و رویکردهای نوآورانه، مانند طرح های رادیویی تحت رهبری جامعه، می توانیم جوامع روستایی را برای ایجاد شبکه های اجتماعی قوی تر و انعطاف پذیرتر توانمند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کلمات کلیدی: </w:t>
      </w:r>
      <w:r xmlns:w="http://schemas.openxmlformats.org/wordprocessingml/2006/main">
        <w:t xml:space="preserve">بهره گیری از هوش مصنوعی، برنامه ریزی کسب و کار، تسهیل سرمایه گذاری، جوامع روستایی، روابط اجتماعی، مشارکت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w:t>
      </w:r>
      <w:r xmlns:w="http://schemas.openxmlformats.org/wordprocessingml/2006/main">
        <w:t xml:space="preserve">180 کلمه (5/3 = 180).</w:t>
      </w:r>
    </w:p>
    <w:p>
      <w:pPr xmlns:w="http://schemas.openxmlformats.org/wordprocessingml/2006/main">
        <w:pStyle w:val="Subtitle"/>
      </w:pPr>
      <w:r xmlns:w="http://schemas.openxmlformats.org/wordprocessingml/2006/main">
        <w:t xml:space="preserve">3-3. پیشنهادات عملی برای تقویت ارتباط اجتماعی ارائه دهید.</w:t>
      </w:r>
    </w:p>
    <w:p>
      <w:pPr xmlns:w="http://schemas.openxmlformats.org/wordprocessingml/2006/main"/>
      <w:r xmlns:w="http://schemas.openxmlformats.org/wordprocessingml/2006/main">
        <w:rPr>
          <w:b/>
        </w:rPr>
        <w:t xml:space="preserve">بخش 3: تقویت ارتباط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دو سخنران ما برای بحث امروز در مورد استفاده از هوش مصنوعی برای توسعه جامعه ملاقات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سوفیا پاتل، پزشک پزشکی و متخصص تغییرات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دکتر پاتل به عنوان یک پزشک با تجربه در واکنش به بلایا، بر اهمیت تاب آوری جامعه در مواجهه با تغییرات آب و هوایی تاکید می کند. او بر نیاز به ارتباطات اجتماعی برای ایجاد یک محیط حمایتی تاکید می کند که افراد را قادر می سازد تا از رویدادهای شدید آب و هوایی و نوسانات اقتصادی عبور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ناوین کومار، بلندگوی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گفته ناوین، ابزارهای مبتنی بر هوش مصنوعی می‌توانند تعامل جامعه و ارتباط اجتماعی را با موارد زیر تسهیل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جلسات تاون تالار مجازی </w:t>
      </w:r>
      <w:r xmlns:w="http://schemas.openxmlformats.org/wordprocessingml/2006/main">
        <w:t xml:space="preserve">: پلتفرم‌های مبتنی بر هوش مصنوعی می‌توانند جلسات تالار شهر مجازی را میزبانی کنند و به اعضای جامعه اجازه می‌دهند نگرانی‌های خود را به اشتراک بگذارند. و ایده ها در زمان واقعی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شبکه های اجتماعی </w:t>
      </w:r>
      <w:r xmlns:w="http://schemas.openxmlformats.org/wordprocessingml/2006/main">
        <w:t xml:space="preserve">: چت ربات های مجهز به هوش مصنوعی می توانند ارتباطات اجتماعی اعضای جامعه را تجزیه و تحلیل کنند، شکاف های بالقوه و مناطقی را که نیاز به پشتیبانی دارند را شناسایی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 اشتراک گذاری منابع محلی </w:t>
      </w:r>
      <w:r xmlns:w="http://schemas.openxmlformats.org/wordprocessingml/2006/main">
        <w:t xml:space="preserve">: پلتفرم های تسهیل شده با هوش مصنوعی می توانند اعضای جامعه را با منابع محلی مرتبط کنند و به کاهش غیر رسمی و ارتقای اعتماد در جامعه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هوش مصنوعی و تعامل جامعه با هم می توانند شکوفا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طریق همکاری بین متخصصان هوش مصنوعی، متخصصان پزشکی و رهبران جامعه، ما می توانیم راه حل های مناسبی ایجاد کنیم که ارتباط اجتماعی را افزایش داده و انعطاف پذیری جامعه را ارتقا دهد. با استفاده از فناوری هوش مصنوعی، می‌توانیم فرآیندهای تعامل جامعه را ساده‌سازی کنیم، پیوندهای قوی‌تری را در جوامع ایجاد کنیم و آنها را قادر کنیم در مواجهه با تغییرات آب و هوایی پیشرفت کنند.</w:t>
      </w:r>
    </w:p>
    <w:p>
      <w:pPr xmlns:w="http://schemas.openxmlformats.org/wordprocessingml/2006/main">
        <w:pStyle w:val="Subtitle"/>
      </w:pPr>
      <w:r xmlns:w="http://schemas.openxmlformats.org/wordprocessingml/2006/main">
        <w:t xml:space="preserve">4-1. اهمیت طرح های واکنش به بحران</w:t>
      </w:r>
    </w:p>
    <w:p>
      <w:pPr xmlns:w="http://schemas.openxmlformats.org/wordprocessingml/2006/main"/>
      <w:r xmlns:w="http://schemas.openxmlformats.org/wordprocessingml/2006/main">
        <w:rPr>
          <w:b/>
        </w:rPr>
        <w:t xml:space="preserve">بخش 1: "برخورد از طوفان: چرا برنامه های واکنش به بحران برای تاب آوری جامعه اهمیت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ماریا رودریگز (پزشک پزشکی و متخصص تغییرات آب و هوایی)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"صبح بخیر، و به بحث امروز در مورد اهمیت طرح های واکنش به بحران در جامعه خوش آمدید. انعطاف پذیری از آنجایی که به دلیل تغییرات آب و هوایی مکرر و شدیدتر را تجربه می کنیم، ضروری است که جوامع آماده واکنش باشند به طور موثر تجربه شخصی به عنوان یک پزشک تأثیر مخرب تاخیر در پاسخ را به من نشان داده است و دانش یک متخصص پزشکی تعهد من را به این موضوع نشان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2: راشل لی (گوینده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هیجان زده هستم که اهمیت طرح های واکنش به بحران در تقویت تاب آوری جامعه را با شما در میان بگذارم. با داشتن یک برنامه خوب ساختار یافته، جوامع می توانند به سرعت منابع را بسیج کرده و اثرات موج دار را به حداقل برسانند. فاجعه‌ها می‌توانند این تلاش را تقویت کنند، همکاری بین سهامداران را افزایش دهند و پتانسیل را پیش‌بینی کنند. تخصص دکتر رودریگز به ما کمک می کند تا عمیق تر در مفاهیم پزشکی غوطه ور شویم، در حالی که من پتانسیل راه حل های مبتنی بر هوش مصنوعی را برای برنامه ریزی و پاسخ کارآمد بررسی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گفتگوی 4 دقیقه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"زمان در حال اتمام است، اما قبل از اینکه به نتیجه برسیم، بیایید برخی نکات کلیدی از گفتگوی امروز را بیان کنیم. برنامه های واکنش به بحران برای انعطاف پذیری جامعه بسیار مهم است و ترکیب هوش مصنوعی می تواند این تلاش را تا حد زیادی افزایش دهد. ما خواهیم بود. بحث در مورد چگونگی ایجاد طرح های تجاری مناسب و ارتباط آنها با سرمایه گذاران بالقوه با استفاده از فناوری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کلیپ صوتی یک شروع است، ممکن است با ورودی‌های قبلی تنظیم شود تا با برنامه‌های تجاری و جزئیات سرمایه‌گذاری مطابقت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بحث برای هدف قرار دادن یک جلسه گفتگوی ۱ ساعته در محتوای اختصاص‌یافته و در عین حال رعایت دستورالعمل‌های نسبت ۵/۳ و حصول اطمینان تنظیم شده است. ارتباط با پروژه و جنبه های طرح تجاری.</w:t>
      </w:r>
    </w:p>
    <w:p>
      <w:pPr xmlns:w="http://schemas.openxmlformats.org/wordprocessingml/2006/main">
        <w:pStyle w:val="Subtitle"/>
      </w:pPr>
      <w:r xmlns:w="http://schemas.openxmlformats.org/wordprocessingml/2006/main">
        <w:t xml:space="preserve">4-2. نمونه هایی از جوامعی که بحران ها را مدیریت می کنند.</w:t>
      </w:r>
    </w:p>
    <w:p>
      <w:pPr xmlns:w="http://schemas.openxmlformats.org/wordprocessingml/2006/main"/>
      <w:r xmlns:w="http://schemas.openxmlformats.org/wordprocessingml/2006/main">
        <w:t xml:space="preserve">در اینجا یک اسکریپت رادیویی 5-2 بخش در مورد استفاده از هوش مصنوعی برای برنامه ریزی تجاری و تسهیل سرمایه گذاری، با تمرکز بر جوامعی است که به طور موثر بحران ها را مدیریت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اولین سخنران (دکتر ماریا رودریگز، پزشک پزشکی و متخصص تغییرات آب و هوا)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[معرفی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Dr. رودریگز: سلام و خوش آمدید به قسمت ویژه ما. تأثیر بحران بر جوامع آسیب پذیر، اما من شاهد نمونه های قابل توجهی از انعطاف پذیری و نوآوری بوده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دوم (گوینده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موسیقی مقدماتی به موسیقی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رادیو: "بیایید از آگوا کلارا در کاستاریکا مثال بزنیم. پس از یک طوفان ویرانگر، این جامعه گرد هم آمدند تا یک سیستم مدیریت آب پایدار با استفاده از حسگرهای هوش مصنوعی ایجاد کنند. و هواپیماهای بدون سرنشین این سیستم تضمین می کرد که آب پاک در دسترس همه باشد، حتی در زمان بحران، سیستم مجهز به هوش مصنوعی نیز سیل های احتمالی را پیش بینی می کرد و از تلاش‌های واکنش اضطراری با ارائه داده‌های حیاتی به مقامات حمایت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"این یک مثال شگفت انگیز است. هوش مصنوعی می تواند ابزار قدرتمندی در پاسخ به بحران باشد. اما در زمین، در جوامع محلی چطور؟ چگونه می توان از هوش مصنوعی برای حمایت از تصمیم گیری و تخصیص منابع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رادیو: "در تانزانیا، ابتکار تحت رهبری جامعه "AI for Climate" از چت ربات های مبتنی بر هوش مصنوعی برای ارتباط کشاورزان با اطلاعات آب و هوا و پیش بینی های آب و هوا استفاده کرد. این به آنها کمک کرد تا تصمیمات آگاهانه ای در مورد کاشت و برداشت محصولات بگیرند و آسیب پذیری در برابر آب و هوا را کاهش دهد. شوک».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"این نمونه ها پتانسیل هوش مصنوعی را برای حمایت از ابتکارات تحت رهبری جامعه و ایجاد پاسخ موفقیت آمیز به بحران نشان می دهد. با استفاده از هوش مصنوعی، شرکت ها و سرمایه گذاران می توانند به جوامع کمک کنند تا به منابع و داده های حیاتی دسترسی پیدا کنند و در نهایت آینده ای انعطاف پذیرتر و پایدارتر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180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یادداشت بخش: </w:t>
      </w:r>
      <w:r xmlns:w="http://schemas.openxmlformats.org/wordprocessingml/2006/main">
        <w:br xmlns:w="http://schemas.openxmlformats.org/wordprocessingml/2006/main"/>
      </w:r>
      <w:r xmlns:w="http://schemas.openxmlformats.org/wordprocessingml/2006/main">
        <w:t xml:space="preserve">- موسیقی صوتی برای ایجاد یک انتقال صاف بین بلندگوها گنجانده شده است. </w:t>
      </w:r>
      <w:r xmlns:w="http://schemas.openxmlformats.org/wordprocessingml/2006/main">
        <w:br xmlns:w="http://schemas.openxmlformats.org/wordprocessingml/2006/main"/>
      </w:r>
      <w:r xmlns:w="http://schemas.openxmlformats.org/wordprocessingml/2006/main">
        <w:t xml:space="preserve">- نمونه هایی از جوامعی که به طور موثر بحران ها را مدیریت می کنند ارائه شده است که پتانسیل فناوری هوش مصنوعی را برجسته می کند. </w:t>
      </w:r>
      <w:r xmlns:w="http://schemas.openxmlformats.org/wordprocessingml/2006/main">
        <w:br xmlns:w="http://schemas.openxmlformats.org/wordprocessingml/2006/main"/>
      </w:r>
      <w:r xmlns:w="http://schemas.openxmlformats.org/wordprocessingml/2006/main">
        <w:t xml:space="preserve">- فیلمنامه بر نقش هوش مصنوعی در واکنش به بحران و تاب آوری جامعه تأکید دارد. </w:t>
      </w:r>
      <w:r xmlns:w="http://schemas.openxmlformats.org/wordprocessingml/2006/main">
        <w:br xmlns:w="http://schemas.openxmlformats.org/wordprocessingml/2006/main"/>
      </w:r>
      <w:r xmlns:w="http://schemas.openxmlformats.org/wordprocessingml/2006/main">
        <w:t xml:space="preserve">- بخش به قالب 5-2 تقسیم شده است که دکتر رودریگز زمینه و سخنران رادیو مثال ها و تحلیل ها را ارائه می دهد. </w:t>
      </w:r>
      <w:r xmlns:w="http://schemas.openxmlformats.org/wordprocessingml/2006/main">
        <w:br xmlns:w="http://schemas.openxmlformats.org/wordprocessingml/2006/main"/>
      </w:r>
      <w:r xmlns:w="http://schemas.openxmlformats.org/wordprocessingml/2006/main">
        <w:t xml:space="preserve">- فیلمنامه به کاهش 5/3 متن از خلاصه اصلی پایبند است.</w:t>
      </w:r>
    </w:p>
    <w:p>
      <w:pPr xmlns:w="http://schemas.openxmlformats.org/wordprocessingml/2006/main">
        <w:pStyle w:val="Subtitle"/>
      </w:pPr>
      <w:r xmlns:w="http://schemas.openxmlformats.org/wordprocessingml/2006/main">
        <w:t xml:space="preserve">4-3. نکات عملی برای جوامع در آمادگی بحران</w:t>
      </w:r>
    </w:p>
    <w:p>
      <w:pPr xmlns:w="http://schemas.openxmlformats.org/wordprocessingml/2006/main"/>
      <w:r xmlns:w="http://schemas.openxmlformats.org/wordprocessingml/2006/main">
        <w:rPr>
          <w:b/>
        </w:rPr>
        <w:t xml:space="preserve">پیشنهاد پروژه: بهره گیری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افزایش آمادگی در برابر بحران در جوامع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ماریا رودریگز، پزشک پزشکی و متخصص تغییرات آب و هوایی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و از اینکه امروز به ما ملحق شدید متشکریم. من به عنوان یک پزشک و متخصص تغییرات آب و هوا، تأثیر مخرب بحران ها را بر جوامع به طور مستقیم دیده ام. آمادگی موثر در برابر بحران برای کاهش اثرات بلایای طبیعی، بیماری های همه گیر و سایر شرایط اضطراری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روهان لی، گوینده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همه. من به عنوان ساکن یک جامعه ساحلی، تأثیر مخرب افزایش سطح دریا و طوفان را تجربه کرده ام. من و خانواده ام اقدامات پیشگیرانه ای برای آماده شدن برای بحران ها انجام داده ایم، اما مایلم چند نکته عملی را به اشتراک بگذارم که ممکن است به جامعه شما کمک کند تا همین کار را انجام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تجربه شخصی روهان اهمیت مشارکت با جوامع محلی در تلاش‌های آماده‌سازی بحران را برجسته می‌کند. در اینجا چند نکته قابل اجرا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برنامه بحران تهیه کنید: </w:t>
      </w:r>
      <w:r xmlns:w="http://schemas.openxmlformats.org/wordprocessingml/2006/main">
        <w:t xml:space="preserve">خطرات احتمالی را شناسایی کنید، یک برنامه جامع ایجاد کنید و به طور منظم آن را به روز کنید و تمرین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در سیستم های هشدار اولیه سرمایه گذاری کنید: </w:t>
      </w:r>
      <w:r xmlns:w="http://schemas.openxmlformats.org/wordprocessingml/2006/main">
        <w:t xml:space="preserve">از سیستم های هشدار اولیه مبتنی بر هوش مصنوعی برای شناسایی بلایای طبیعی و دریافت هشدارهای به موقع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یک شبکه اجتماعی: </w:t>
      </w:r>
      <w:r xmlns:w="http://schemas.openxmlformats.org/wordprocessingml/2006/main">
        <w:t xml:space="preserve">تقویت روابط با همسایگان، مقامات محلی و سایر گروه های اجتماعی برای ایجاد یک شبکه پشتیبانی.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ذخیره لوازم اضطراری: </w:t>
      </w:r>
      <w:r xmlns:w="http://schemas.openxmlformats.org/wordprocessingml/2006/main">
        <w:t xml:space="preserve">اقلام ضروری مانند غذا، آب و لوازم پزشکی را به راحتی در دسترس قرار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روهان لی: </w:t>
      </w:r>
      <w:r xmlns:w="http://schemas.openxmlformats.org/wordprocessingml/2006/main">
        <w:t xml:space="preserve">علاوه بر این نکات، می‌خواهم بر اهمیت موارد زیر تأکید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جامعه: </w:t>
      </w:r>
      <w:r xmlns:w="http://schemas.openxmlformats.org/wordprocessingml/2006/main">
        <w:t xml:space="preserve">ساکنان را تشویق کنید تا در تلاش‌های آمادگی در برابر بحران مشارکت کنند و فرهنگ تاب‌آوری را توسعه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زیرساخت های مقاوم در برابر آب و هوا: </w:t>
      </w:r>
      <w:r xmlns:w="http://schemas.openxmlformats.org/wordprocessingml/2006/main">
        <w:t xml:space="preserve">روی زیرساخت هایی سرمایه گذاری کنید که بتواند در برابر حوادث شدید آب و هوایی مقاومت کند و از سازگاری با آب و هوای در حال تغییر حمایت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با اجرای این استراتژی ها، جوامع می توانند آمادگی در برابر بحران را افزایش دهند و تاثیر بلایا را کاهش دهند. ادغام فناوری هوش مصنوعی می‌تواند این تلاش‌ها را با ارائه قابلیت‌های نظارت، تحلیل و پیش‌بینی در زمان واقعی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t xml:space="preserve">افزایش آمادگی در برابر بحران یک مسئولیت جمعی است که نیازمند نظرات جوامع محلی، دولت‌ها و کارشناسان حوزه‌های مختلف است. با استفاده از فناوری هوش مصنوعی و تعامل با جوامع، می‌توانیم جوامع انعطاف‌پذیرتر و سازگارتر بسازیم.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w:t>
      </w:r>
      <w:r xmlns:w="http://schemas.openxmlformats.org/wordprocessingml/2006/main">
        <w:t xml:space="preserve">260 (در محدوده هدف 180 کلمه ای برای بخش 3، که 5/3 هدف مورد نیاز بود)</w:t>
      </w:r>
    </w:p>
    <w:p>
      <w:pPr xmlns:w="http://schemas.openxmlformats.org/wordprocessingml/2006/main">
        <w:pStyle w:val="Subtitle"/>
      </w:pPr>
      <w:r xmlns:w="http://schemas.openxmlformats.org/wordprocessingml/2006/main">
        <w:t xml:space="preserve">5-1. پایداری و انعطاف پذیری محیطی را کاوش کنید.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"کسب و کارهای مقاوم در برابر طبیعت: بهره گیری از هوش مصنوعی برای رشد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دکتر ماریا رودریگز، پزشک پزشکی و متخصص تغییرات آب و هوایی، و کارلوس مورالس، مجری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به قسمت ویژه ما خوش آمدید تلاقی پایداری محیطی و تاب آوری جامعه من به عنوان یک پزشک و متخصص تغییرات آب و هوا، تأثیر مخرب تخریب محیط زیست را بر اکوسیستم های محلی و سلامت انسان به طور مستقیم دیده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کارلوس مورالس: </w:t>
      </w:r>
      <w:r xmlns:w="http://schemas.openxmlformats.org/wordprocessingml/2006/main">
        <w:t xml:space="preserve">امروز دکتر ماریا رودریگز، متخصص تغییرات آب و هوا و پایداری به من ملحق می شود. ما اینجا هستیم تا بررسی کنیم که چگونه کسب‌وکارها می‌توانند از فناوری هوش مصنوعی برای ایجاد پایداری محیطی و انعطاف‌پذیری جامعه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درست است، کارلوس. هوش مصنوعی پتانسیل فوق‌العاده‌ای در کمک به شرکت‌ها برای ایجاد طرح‌های تجاری مناسب و ارتباط آن‌ها با سرمایه‌گذاران بالقوه‌ای دارد که ارزش‌هایشان را به اشتراک می‌گذارند.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کارلوس مورالس: </w:t>
      </w:r>
      <w:r xmlns:w="http://schemas.openxmlformats.org/wordprocessingml/2006/main">
        <w:t xml:space="preserve">بیایید عمیق تر شیرجه بزنیم. چگونه کسب‌وکارها می‌توانند از هوش مصنوعی برای توسعه برنامه‌های پایدار استفاده کنند که هم برای محیط زیست و هم برای جوامع محلی مفید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با تجزیه و تحلیل داده‌ها و شناسایی زمینه‌های فرصت، کسب‌وکارها می‌توانند استراتژی‌های مبتنی بر هوش مصنوعی ایجاد کنند که ضایعات را به حداقل می‌رساند، انتشار کربن را کاهش می‌دهد و شیوه‌های دوستدار محیط زیست را ترویج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کارلوس مورالس: </w:t>
      </w:r>
      <w:r xmlns:w="http://schemas.openxmlformats.org/wordprocessingml/2006/main">
        <w:t xml:space="preserve">این جذاب است. و در مورد مدیریت زنجیره تامین چطور؟ چگونه هوش مصنوعی می تواند زنجیره تامین انعطاف پذیرتر و پایدارتر را تسهیل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تجزیه و تحلیل پیش‌بینی‌کننده مبتنی بر هوش مصنوعی می‌تواند به کسب‌وکارها کمک کند تا اختلالات را پیش‌بینی کنند و به آن واکنش نشان دهند، تامین‌کنندگان پایدارتری را شناسایی کنند، و سیستم‌های لجستیک و حمل‌ونقل مؤثرتری را توسعه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کارلوس مورالس: </w:t>
      </w:r>
      <w:r xmlns:w="http://schemas.openxmlformats.org/wordprocessingml/2006/main">
        <w:t xml:space="preserve">از شما دکتر رودریگز برای روشن کردن فرصت های هیجان انگیز در تقاطع پایداری محیطی و انعطاف پذیری جامعه متشکریم.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افکار پایانی: </w:t>
      </w:r>
      <w:r xmlns:w="http://schemas.openxmlformats.org/wordprocessingml/2006/main">
        <w:t xml:space="preserve">با استفاده از فناوری هوش مصنوعی، کسب‌وکارها می‌توانند پایداری محیطی و انعطاف‌پذیری جامعه را هدایت کنند و آینده پایدارتری برای همه ایجاد کنند.</w:t>
      </w:r>
    </w:p>
    <w:p>
      <w:pPr xmlns:w="http://schemas.openxmlformats.org/wordprocessingml/2006/main">
        <w:pStyle w:val="Subtitle"/>
      </w:pPr>
      <w:r xmlns:w="http://schemas.openxmlformats.org/wordprocessingml/2006/main">
        <w:t xml:space="preserve">5-2. ابتکارات زیست محیطی موفق را به نمایش بگذارید.</w:t>
      </w:r>
    </w:p>
    <w:p>
      <w:pPr xmlns:w="http://schemas.openxmlformats.org/wordprocessingml/2006/main"/>
      <w:r xmlns:w="http://schemas.openxmlformats.org/wordprocessingml/2006/main">
        <w:rPr>
          <w:b/>
        </w:rPr>
        <w:t xml:space="preserve">پیشنهاد پروژه: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(افزایش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ماریا رودریگز، پزشک پزشکی و متخصص تغییرات آب و هوایی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و به برنامه رادیویی ما خوش آمدید، جایی که راه‌حل‌های نوآورانه را بررسی می‌کنیم. برای مبارزه با تغییرات آب و هوایی امروز، ما برای به اشتراک گذاشتن یک داستان موفقیت از جامعه خود هیجان زده هستیم که قدرت همکاری و فناوری را به نمایش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خوان هرناندز، گوینده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به همه، من خوان هرناندز هستم. مهمان امروز ما دکتر ماریا رودریگز، یک پزشک از شهر نیویورک و یک متخصص مشهور تغییرات آب و هوایی است. دکتر رودریگز «GreenHeart» را تأسیس کرد، سازمانی که هدف آن کاهش انتشار کربن از سیستم‌های مدیریت زباله شهری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می‌توانید درباره کارتان در «گرین‌هارت» بیشتر توضیح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"GreenHeart" یک مدل تجاری مبتنی بر هوش مصنوعی ایجاد کرده ایم که به سیستم های مدیریت زباله شهری کمک می کند نشت زباله را کاهش داده و نرخ بازیافت را افزایش دهد. الگوریتم هوش مصنوعی ما داده های سیستم های مدیریت زباله را تجزیه و تحلیل می کند و زمینه های بهبود را شناسایی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Juan Hernandez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فناوری هوش مصنوعی نه تنها ضایعات را کاهش می دهد، بلکه باعث ایجاد شغل و انگیزه برای اقتصادهای محلی می شود. دکتر رودریگز، چه چیزی شما را ترغیب کرد که از هوش مصنوعی برای مدیریت زباله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متوجه شدیم که رویکردهای سنتی مدیریت زباله ناکارآمد و پرهزینه هستند. با استفاده از هوش مصنوعی، می‌توانیم تصمیمات مبتنی بر داده‌ها بگیریم و مسیرهای جمع‌آوری زباله را بهینه کنیم، هزینه‌ها را کاهش دهیم و اثربخشی خدمات خود را افزایش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Juan Hernandez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 شما در "GreenHeart" نمونه ای درخشان از این است که چگونه هوش مصنوعی می تواند به انعطاف پذیری جامعه کمک کند. چگونه شرکت ها می توانند از این فناوری برای ایجاد طرح های تجاری و سرمایه گذاری ایمن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طریق پروژه ما، شرکت‌ها می‌توانند با استفاده از ابزارهای مبتنی بر هوش مصنوعی، طرح‌های تجاری مناسبی ایجاد کنند و با سرمایه‌گذاران بالقوه‌ای که ارزش‌ها و اهداف مشابهی دارند ارتباط برقرار کنند. ما هیجان زده هستیم که بستری را برای کارآفرینان فراهم کنیم تا ایده های نوآورانه خود را به نمایش بگذارند و در پروژه های پایدار همکاری کنند. دیدگاه خوان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هرناندز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رودریگز برای "GreenHeart" الهام بخش است، و ما برای ادامه گفتگو در مورد این موضوع هیجان زده هستیم. منتظر به روز رسانی ها و بینش های بیشتر در مورد استفاده از هوش مصنوعی برای برنامه ریزی تجاری و تسهیل سرمایه گذاری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240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طرح پیشنهادی با هدف نشان دادن پتانسیل فناوری هوش مصنوعی در برنامه ریزی تجاری و تسهیل سرمایه گذاری، نشان دادن ابتکارات زیست محیطی موفقی که به انعطاف پذیری جامعه کمک می کند، است. با استفاده از هوش مصنوعی، «گرین‌هارت» و سایر سازمان‌ها می‌توانند برنامه‌های تجاری مناسب ایجاد کنند، سرمایه‌گذاری مطمئنی داشته باشند و رشد پایدار را هدایت کنند.</w:t>
      </w:r>
    </w:p>
    <w:p>
      <w:pPr xmlns:w="http://schemas.openxmlformats.org/wordprocessingml/2006/main">
        <w:pStyle w:val="Subtitle"/>
      </w:pPr>
      <w:r xmlns:w="http://schemas.openxmlformats.org/wordprocessingml/2006/main">
        <w:t xml:space="preserve">5-3. بحث کنید که چگونه افراد می توانند از تلاش های پایداری حمایت کنند.</w:t>
      </w:r>
    </w:p>
    <w:p>
      <w:pPr xmlns:w="http://schemas.openxmlformats.org/wordprocessingml/2006/main"/>
      <w:r xmlns:w="http://schemas.openxmlformats.org/wordprocessingml/2006/main">
        <w:rPr>
          <w:b/>
        </w:rPr>
        <w:t xml:space="preserve">پیشنهاد پروژه: «توانمندسازی پایداری از طریق برنامه‌ریزی کسب‌وکار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تلاش‌های پایداری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مقدمه‌ای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ماریا رودریگز </w:t>
      </w:r>
      <w:r xmlns:w="http://schemas.openxmlformats.org/wordprocessingml/2006/main">
        <w:t xml:space="preserve">، پزشک مشهور و متخصص تغییرات آب و هوا، بینش‌های خود را به اشتراک می‌گذارد: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متخصص پزشکی، من از نزدیک شاهد تاثیر مخرب تغییرات آب و هوایی بر سلامت انسان و محیط زیست بوده ایم ما با هم کار می کنیم تا ردپای کربن خود را کاهش دهیم و شیوه های پایدار را اتخاذ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RuPaul </w:t>
      </w:r>
      <w:r xmlns:w="http://schemas.openxmlformats.org/wordprocessingml/2006/main">
        <w:t xml:space="preserve">، یک مجری رادیویی محبوب، در مورد اینکه چگونه افراد می توانند در تلاش های پایداری زیست محیطی شرکت کنند و از آنها حمایت کنند، صحبت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به همه! تفاوت را با کاهش پلاستیک های یکبار مصرف، صرفه جویی در مصرف انرژی و استفاده از حمل و نقل عمومی یا دوچرخه سواری شروع کنید، در انرژی های تجدیدپذیر سرمایه گذاری کنید ابتکارات پاکسازی محلی هر گام کوچک مهم است، ما می توانیم با هم تاثیر خود را تقویت کنیم و فرهنگ پایداری را تقویت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دکتر رودریگز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آنجایی که ما از فناوری هوش مصنوعی برای پیشبرد برنامه ریزی تجاری و تسهیل سرمایه گذاری استفاده می کنیم، ضروری است که پایداری زیست محیطی را در استراتژی های سرمایه گذاری خود ادغام کنیم. من پیشنهاد می کنم ابزارهای مبتنی بر هوش مصنوعی را برای ارزیابی اثرات زیست محیطی مشاغل و ارائه توصیه های شخصی برای آنها توسعه دهیم. با انجام این کار، می‌توانیم پتانسیل کامل سرمایه‌گذاری تجاری را باز کنیم و در عین حال از گذار به یک اقتصاد پایدارتر حمایت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روپاول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یک ایده عالی است، دکتر رودریگز! من پیشنهاد می‌کنم یک مجموعه رادیویی با تمرکز بر رویه‌های تجاری پایدار و آموزش محیط‌زیست بسازیم. با هم، می‌توانیم اثری چند برابر ایجاد کنیم، و الهام بخش نسل جدیدی از مشاغل و افراد برای اتخاذ شیوه‌های پایدار باشیم. بیایید مکالمه را شروع کنیم و یک مکالمه را تغییر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زمان: </w:t>
      </w:r>
      <w:r xmlns:w="http://schemas.openxmlformats.org/wordprocessingml/2006/main">
        <w:t xml:space="preserve">تقریباً 3 دقیقه و 5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w:t>
      </w:r>
      <w:r xmlns:w="http://schemas.openxmlformats.org/wordprocessingml/2006/main">
        <w:t xml:space="preserve">180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افراد و مشاغل آگاه از محیط زیست که به دنبال ادغام پایداری در عملیات خود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ترکیبی از تخصص دکتر ماریا رودریگز و روپاول برای ارتقای پایداری محیطی و استفاده از فناوری هوش مصنوعی در برنامه ریزی تجاری و تسهیل سرمایه گذاری است. این بحث برای الهام بخشیدن به افراد و مشاغل برای انجام اقدامات و ایجاد آینده ای پایدارتر طراحی شده است.</w:t>
      </w:r>
    </w:p>
    <w:p>
      <w:pPr xmlns:w="http://schemas.openxmlformats.org/wordprocessingml/2006/main">
        <w:pStyle w:val="Subtitle"/>
      </w:pPr>
      <w:r xmlns:w="http://schemas.openxmlformats.org/wordprocessingml/2006/main">
        <w:t xml:space="preserve">6-1. توانمندسازی اقتصادی را در تاب آوری برجسته کنید.</w:t>
      </w:r>
    </w:p>
    <w:p>
      <w:pPr xmlns:w="http://schemas.openxmlformats.org/wordprocessingml/2006/main"/>
      <w:r xmlns:w="http://schemas.openxmlformats.org/wordprocessingml/2006/main">
        <w:t xml:space="preserve">در اینجا یک فیلمنامه رادیویی 5 دقیقه‌ای و 3 قسمتی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مقدمه (1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از بین می‌رود و راوی، دکتر ماریا رودریگز، پزشک پزشکی با تجربه تغییرات آب و هوایی، شروع به صحبت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Dr. ماریا رودریگز: صبح بخیر، و به مجموعه ویژه ما، "اهرم هوش مصنوعی برای برنامه ریزی تجاری و تسهیل سرمایه گذاری" خوش آمدید. من میزبان شما، دکتر ماریا رودریگز هستم، و امروز، ما در مورد نقش حیاتی توانمندسازی اقتصادی در ایجاد تاب آوری جامعه بحث خواهیم کرد. گوینده رادیویی ما، آقای تام جانسون، متخصص توسعه اقتصادی، به من ملحق می شود. تام، ممنون که اینجا هستی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آقای تام جانسون: متشکرم، دکتر رودریگز. حضور در برنامه خوشحال کننده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توانمندسازی اقتصادی و انعطاف پذیری جامعه (2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نرم پس زمینه شروع به پخش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ماریا رودریگز: بنابراین، تام، می توانید توضیح دهید که چگونه توانمندسازی اقتصادی به تاب آوری جامعه کمک می کند؟ چند داستان موفقیتی که در این زمینه دیده اید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آقای تام جانسون: متشکرم، دکتر رودریگز. توانمندسازی اقتصادی به جوامع اجازه می دهد تا کنترل توسعه خود را در دست بگیرند و آنها را با چالش های مرتبط با آب و هوا سازگارتر کند. با سرمایه گذاری در آموزش، مراقبت های بهداشتی و فرصت های اقتصادی، جوامع می توانند پایه ای قوی برای تاب آوری طولانی مدت بسازند. برای مثال، در رواندا، «مدل بازار نسل جدید» دولت، کشاورزان در مقیاس کوچک را توانمند کرده و معیشت آنها را بهبود بخشیده و فقر را کاهش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استفاده از هوش مصنوعی برای برنامه ریزی کسب و کار (2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دوباره پخش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ماریا رودریگز: اکنون، بیایید در مورد چگونگی استفاده از فناوری هوش مصنوعی برای تسهیل برنامه ریزی تجاری و سرمایه گذاری در بازارهای نوظهور صحبت کنیم. تام، می‌توانید اطلاعاتی در این مورد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آقای جانسون: کاملاً. پلتفرم‌های مبتنی بر هوش مصنوعی می‌توانند به کارآفرینان کمک کنند تا برنامه‌های تجاری مناسبی ایجاد کنند، با سرمایه‌گذاران بالقوه ارتباط برقرار کنند و به بازارها دسترسی مؤثرتری داشته باشند. با استفاده از الگوریتم‌های یادگیری ماشینی، می‌توانیم فرصت‌های سرمایه‌گذاری را شناسایی کنیم، روند بازار را پیش‌بینی کنیم، و استراتژی‌های تجاری مبتنی بر داده را توسعه دهیم. این امر می تواند به ویژه برای صاحبان مشاغل کوچک در کشورهای در حال توسعه که اغلب به منابع مالی سنتی دسترسی ندارند مفید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ماریا رودریگز: متشکرم، تام، برای بینش ارزشمند شما. این همه برای قسمت امروز است. برای اطلاعات بیشتر در مورد "اهرم هوش مصنوعی برای برنامه ریزی کسب و کار و تسهیل سرمایه گذاری" دفعه بعدی را هماهنگ کنید.</w:t>
      </w:r>
    </w:p>
    <w:p>
      <w:pPr xmlns:w="http://schemas.openxmlformats.org/wordprocessingml/2006/main">
        <w:pStyle w:val="Subtitle"/>
      </w:pPr>
      <w:r xmlns:w="http://schemas.openxmlformats.org/wordprocessingml/2006/main">
        <w:t xml:space="preserve">6-2. نمونه هایی از جوامعی که به تاب آوری اقتصادی دست یافته اند را به اشتراک بگذارید.</w:t>
      </w:r>
    </w:p>
    <w:p>
      <w:pPr xmlns:w="http://schemas.openxmlformats.org/wordprocessingml/2006/main"/>
      <w:r xmlns:w="http://schemas.openxmlformats.org/wordprocessingml/2006/main">
        <w:rPr>
          <w:b/>
        </w:rPr>
        <w:t xml:space="preserve">پیشنهاد پروژه: استفاده از هوش مصنوعی برای برنامه‌ریزی کسب‌وکار و تسهیل سرمایه‌گذاری در جوامع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پیش‌زمینه: </w:t>
      </w:r>
      <w:r xmlns:w="http://schemas.openxmlformats.org/wordprocessingml/2006/main">
        <w:t xml:space="preserve">تغییرات آب‌وهوایی منجر به افزایش بی‌ثباتی اقتصادی شده است که بر جوامع در سراسر جهان تأثیر می‌گذارد. هدف از نوشتن فیلمنامه رادیویی این است که با به اشتراک گذاشتن داستان های موفقیت آمیز انعطاف پذیری اقتصادی که از طریق فناوری هوش مصنوعی به دست آمده است، این شکاف را پر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پروژه ما، "برنامه ریزی تجاری و تسهیل سرمایه گذاری مبتنی بر هوش مصنوعی" از هوش مصنوعی برای کمک به شرکت ها در ایجاد طرح های تجاری مناسب و ارتباط آنها با سرمایه گذاران بالقوه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اجزای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سخنران 1: </w:t>
      </w:r>
      <w:r xmlns:w="http://schemas.openxmlformats.org/wordprocessingml/2006/main">
        <w:t xml:space="preserve">دکتر ماریا رودریگز، پزشک و متخصص تغییرات آب و هوا، بینش هایی را در مورد تأثیر تغییرات آب و هوایی بر جوامع محلی و اهمیت تاب آوری اقتصادی به اشتراک خواهد گذاشت.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سخنران 2: </w:t>
      </w:r>
      <w:r xmlns:w="http://schemas.openxmlformats.org/wordprocessingml/2006/main">
        <w:t xml:space="preserve">آنا گونزالز، یک گوینده رادیویی، نمونه های واقعی جوامعی را که از طریق برنامه ریزی تجاری و سرمایه گذاری تسهیل شده توسط هوش مصنوعی به انعطاف پذیری اقتصادی دست می یابند،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جوامع هدف: </w:t>
      </w:r>
      <w:r xmlns:w="http://schemas.openxmlformats.org/wordprocessingml/2006/main">
        <w:t xml:space="preserve">شرکت های کوچک و متوسط (SMEs) در کشورهای در حال توسعه، به ویژه در مناطق آسیب پذیر در برابر تغییرات آب و هوایی.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خروجی: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درگیر کردن اسکریپت های رادیویی در ابتکارات تاب آوری اقتصادی موفق جامعه محور. </w:t>
      </w:r>
      <w:r xmlns:w="http://schemas.openxmlformats.org/wordprocessingml/2006/main">
        <w:br xmlns:w="http://schemas.openxmlformats.org/wordprocessingml/2006/main"/>
      </w:r>
      <w:r xmlns:w="http://schemas.openxmlformats.org/wordprocessingml/2006/main">
        <w:t xml:space="preserve">2. طرح های تجاری ایجاد شده توسط هوش مصنوعی برای شرکت های کوچک و متوسط، متناسب با نیازهای خاص و شرایط آب و هوایی آنها. </w:t>
      </w:r>
      <w:r xmlns:w="http://schemas.openxmlformats.org/wordprocessingml/2006/main">
        <w:br xmlns:w="http://schemas.openxmlformats.org/wordprocessingml/2006/main"/>
      </w:r>
      <w:r xmlns:w="http://schemas.openxmlformats.org/wordprocessingml/2006/main">
        <w:t xml:space="preserve">3. شبکه ای از سرمایه گذاران بالقوه برای این SME ها که دسترسی به منابع مالی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SMEها در مناطق هدف شریک شوید تا طرح های تجاری تولید شده توسط هوش مصنوعی را ارائه دهید. </w:t>
      </w:r>
      <w:r xmlns:w="http://schemas.openxmlformats.org/wordprocessingml/2006/main">
        <w:br xmlns:w="http://schemas.openxmlformats.org/wordprocessingml/2006/main"/>
      </w:r>
      <w:r xmlns:w="http://schemas.openxmlformats.org/wordprocessingml/2006/main">
        <w:t xml:space="preserve">* آنا گونزالس هر دو هفته یکبار بخش‌های رادیویی را اجرا می‌کند و داستان‌هایی از انعطاف‌پذیری اقتصادی جامعه را به اشتراک می‌گذارد. </w:t>
      </w:r>
      <w:r xmlns:w="http://schemas.openxmlformats.org/wordprocessingml/2006/main">
        <w:br xmlns:w="http://schemas.openxmlformats.org/wordprocessingml/2006/main"/>
      </w:r>
      <w:r xmlns:w="http://schemas.openxmlformats.org/wordprocessingml/2006/main">
        <w:t xml:space="preserve">* دکتر ماریا رودریگز بینش های تخصصی در مورد تغییرات آب و هوا و تاب آوری اقتصادی ارائه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توانمندسازی SMEها برای دسترسی به برنامه های تجاری مناسب و سرمایه گذاران بالقوه، در نتیجه رشد اقتصادی و انعطاف پذیری را تقویت می کند. </w:t>
      </w:r>
      <w:r xmlns:w="http://schemas.openxmlformats.org/wordprocessingml/2006/main">
        <w:br xmlns:w="http://schemas.openxmlformats.org/wordprocessingml/2006/main"/>
      </w:r>
      <w:r xmlns:w="http://schemas.openxmlformats.org/wordprocessingml/2006/main">
        <w:t xml:space="preserve">* آموزش جوامع محلی در مورد مزایا و کاربردهای فناوری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ارتقای ظرفیت سازی برای SME ها در برنامه ریزی تجاری و استراتژی های سرمایه گذاری با تسهیل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مدت زمان: </w:t>
      </w:r>
      <w:r xmlns:w="http://schemas.openxmlformats.org/wordprocessingml/2006/main">
        <w:t xml:space="preserve">6 ماه، با ارزیابی و گزارش منظم برای اطمینان از اثربخشی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پروژه: </w:t>
      </w:r>
      <w:r xmlns:w="http://schemas.openxmlformats.org/wordprocessingml/2006/main">
        <w:t xml:space="preserve">[$X]، بر این اساس برای پوشش فناوری هوش مصنوعی، گسترش SME و تولید بخش رادیویی اختصاص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با استفاده از فناوری هوش مصنوعی و به اشتراک گذاشتن داستان‌های الهام‌بخش انعطاف‌پذیری اقتصادی جامعه، به شرکت‌های کوچک و متوسط در کشورهای در حال توسعه قدرت می‌دهد تا در مواجهه با تغییرات آب و هوایی رشد کنند.</w:t>
      </w:r>
    </w:p>
    <w:p>
      <w:pPr xmlns:w="http://schemas.openxmlformats.org/wordprocessingml/2006/main">
        <w:pStyle w:val="Subtitle"/>
      </w:pPr>
      <w:r xmlns:w="http://schemas.openxmlformats.org/wordprocessingml/2006/main">
        <w:t xml:space="preserve">6-3. بینش و نکاتی برای افراد برای کمک به توانمندسازی اقتصادی.</w:t>
      </w:r>
    </w:p>
    <w:p>
      <w:pPr xmlns:w="http://schemas.openxmlformats.org/wordprocessingml/2006/main"/>
      <w:r xmlns:w="http://schemas.openxmlformats.org/wordprocessingml/2006/main">
        <w:rPr>
          <w:b/>
        </w:rPr>
        <w:t xml:space="preserve">پیشنهاد پروژه: استفاده از هوش مصنوعی برای توانمندسازی اقتصادی در جوامع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همکاری بین پزشکان، متخصصان تغییرات آب و هوا، و متخصصان هوش مصنوعی، پروژه ما، «توانمندسازی اقتصادی از طریق برنامه‌ریزی کسب‌وکار مبتنی بر هوش مصنوعی»، با هدف استفاده از فناوری هوش مصنوعی برای تولید مناسب‌سازی شده است. برنامه های تجاری و ارتباط شرکت ها با سرمایه گذاران بالقوه، در نتیجه تحریک رشد اقتصادی و توسعه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توسعه یک پلتفرم مبتنی بر هوش مصنوعی که به کسب‌وکارها، به‌ویژه در جوامعی که به طور نامتناسبی تحت تأثیر تغییرات آب و هوایی قرار گرفته‌اند، قادر می‌سازد تا برنامه‌های تجاری سفارشی‌سازی شده ایجاد کنند و به سرمایه‌گذاران دسترسی پیدا کنند، در نتیجه پتانسیل اقتصادی آنها را افزایش داده و به توسعه پایدار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ابزار برنامه‌ریزی کسب‌وکار مبتنی بر هوش مصنوعی: پلت فرم ما از الگوریتم‌های یادگیری ماشین برای تجزیه و تحلیل نیازمندی‌های کسب‌وکار و تولید طرح‌های تجاری مناسب استفاده می‌کند. </w:t>
      </w:r>
      <w:r xmlns:w="http://schemas.openxmlformats.org/wordprocessingml/2006/main">
        <w:br xmlns:w="http://schemas.openxmlformats.org/wordprocessingml/2006/main"/>
      </w:r>
      <w:r xmlns:w="http://schemas.openxmlformats.org/wordprocessingml/2006/main">
        <w:t xml:space="preserve">2. الگوهای طرح کسب و کار سفارشی شده: این ابزار الگوهای طرح تجاری قابل تنظیم، حسابداری شرایط بازار محلی، انعطاف پذیری آب و هوا و پتانسیل اقتصادی را در اختیار کاربران قرار می دهد. </w:t>
      </w:r>
      <w:r xmlns:w="http://schemas.openxmlformats.org/wordprocessingml/2006/main">
        <w:br xmlns:w="http://schemas.openxmlformats.org/wordprocessingml/2006/main"/>
      </w:r>
      <w:r xmlns:w="http://schemas.openxmlformats.org/wordprocessingml/2006/main">
        <w:t xml:space="preserve">3. سیستم تطبیق سرمایه‌گذار: این پلتفرم با در نظر گرفتن نیازهای مالی، پتانسیل رشد و موقعیت جغرافیایی، کسب‌وکارها را با سرمایه‌گذاران مناسب مطابقت می‌دهد. </w:t>
      </w:r>
      <w:r xmlns:w="http://schemas.openxmlformats.org/wordprocessingml/2006/main">
        <w:br xmlns:w="http://schemas.openxmlformats.org/wordprocessingml/2006/main"/>
      </w:r>
      <w:r xmlns:w="http://schemas.openxmlformats.org/wordprocessingml/2006/main">
        <w:t xml:space="preserve">4. ارزیابی تأثیر تغییر آب و هوا: ابزار مبتنی بر هوش مصنوعی، انعطاف پذیری کسب و کارها در برابر تغییرات آب و هوایی را ارزیابی می کند و آنها را قادر می سازد تا استراتژی هایی برای مدیریت ریسک های مرتبط با آب و هوا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توانمندی اقتصادی در جوامع: پلت فرم ما با ارائه طرح های تجاری مناسب به کسب و کارها، پتانسیل اقتصادی آنها را افزایش داده و به توسعه پایدار کمک می کند. </w:t>
      </w:r>
      <w:r xmlns:w="http://schemas.openxmlformats.org/wordprocessingml/2006/main">
        <w:br xmlns:w="http://schemas.openxmlformats.org/wordprocessingml/2006/main"/>
      </w:r>
      <w:r xmlns:w="http://schemas.openxmlformats.org/wordprocessingml/2006/main">
        <w:t xml:space="preserve">2. فرصت‌های سرمایه‌گذاری بهتر: این پلتفرم کسب‌وکارها را با سرمایه‌گذاران مناسب تطبیق می‌دهد و شانس سرمایه‌گذاری‌هایی را افزایش می‌دهد که با نیازهای جامعه هماهنگ باشد. </w:t>
      </w:r>
      <w:r xmlns:w="http://schemas.openxmlformats.org/wordprocessingml/2006/main">
        <w:br xmlns:w="http://schemas.openxmlformats.org/wordprocessingml/2006/main"/>
      </w:r>
      <w:r xmlns:w="http://schemas.openxmlformats.org/wordprocessingml/2006/main">
        <w:t xml:space="preserve">3. انعطاف پذیری در برابر تغییرات اقلیمی: با ارزیابی اثرات تغییرات آب و هوا و ارائه استراتژی هایی برای مدیریت ریسک ها، پلت فرم ما از کسب و کارها در سازگاری با آب و هوای متغیر حمایت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شرکت های کوچک و متوسط (SMEs) در جوامع مستعد آب و هوا </w:t>
      </w:r>
      <w:r xmlns:w="http://schemas.openxmlformats.org/wordprocessingml/2006/main">
        <w:br xmlns:w="http://schemas.openxmlformats.org/wordprocessingml/2006/main"/>
      </w:r>
      <w:r xmlns:w="http://schemas.openxmlformats.org/wordprocessingml/2006/main">
        <w:t xml:space="preserve">2. پزشکان پزشکی و کارشناسان تغییرات آب و هوا </w:t>
      </w:r>
      <w:r xmlns:w="http://schemas.openxmlformats.org/wordprocessingml/2006/main">
        <w:br xmlns:w="http://schemas.openxmlformats.org/wordprocessingml/2006/main"/>
      </w:r>
      <w:r xmlns:w="http://schemas.openxmlformats.org/wordprocessingml/2006/main">
        <w:t xml:space="preserve">3. سرمایه گذاران بالقوه در پروژه های توسعه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پروژه با تعداد کلمات هدف 270 کلمه مطابقت دارد ، بیش از نیاز 5/3 * 180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جدول زمانی پروژه 6 ماهه را با نقاط عطف زیر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ماه 1-2: توسعه ابزار برنامه ریزی کسب و کار مبتنی بر هوش مصنوعی </w:t>
      </w:r>
      <w:r xmlns:w="http://schemas.openxmlformats.org/wordprocessingml/2006/main">
        <w:br xmlns:w="http://schemas.openxmlformats.org/wordprocessingml/2006/main"/>
      </w:r>
      <w:r xmlns:w="http://schemas.openxmlformats.org/wordprocessingml/2006/main">
        <w:t xml:space="preserve">2. ماه 3-4: الگوهای طرح تجاری سفارشی و توسعه سیستم مطابق با سرمایه گذاران </w:t>
      </w:r>
      <w:r xmlns:w="http://schemas.openxmlformats.org/wordprocessingml/2006/main">
        <w:br xmlns:w="http://schemas.openxmlformats.org/wordprocessingml/2006/main"/>
      </w:r>
      <w:r xmlns:w="http://schemas.openxmlformats.org/wordprocessingml/2006/main">
        <w:t xml:space="preserve">3. ماه 5 -6: آزمایش پلت فرم، تکرار، و آماده سازی راه اندازی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"توانمندسازی اقتصادی از طریق برنامه ریزی تجاری مبتنی بر هوش مصنوعی،" پتانسیل تغییر زندگی افراد و جوامع متاثر از تغییرات آب و هوایی را دارد. با استفاده از فناوری هوش مصنوعی، می‌توانیم پلتفرمی ایجاد کنیم که طرح‌های تجاری مناسب را ارائه می‌کند، کسب‌وکارها را با سرمایه‌گذاران بالقوه مرتبط می‌کند و توسعه اقتصادی را افزایش می‌دهد.</w:t>
      </w:r>
    </w:p>
    <w:p>
      <w:pPr xmlns:w="http://schemas.openxmlformats.org/wordprocessingml/2006/main">
        <w:pStyle w:val="Subtitle"/>
      </w:pPr>
      <w:r xmlns:w="http://schemas.openxmlformats.org/wordprocessingml/2006/main">
        <w:t xml:space="preserve">7-1. اهمیت آموزش و توسعه مهارت در تاب آوری.</w:t>
      </w:r>
    </w:p>
    <w:p>
      <w:pPr xmlns:w="http://schemas.openxmlformats.org/wordprocessingml/2006/main"/>
      <w:r xmlns:w="http://schemas.openxmlformats.org/wordprocessingml/2006/main">
        <w:rPr>
          <w:b/>
        </w:rPr>
        <w:t xml:space="preserve">بخش 1: "توانمندسازی تاب آوری جامعه از طریق آموزش"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1: دکتر ماریا رودریگز، دکتر پزشکی و متخصص تغییرات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صبح بخیر، من دکتر ماریا رودریگز هستم و حرفه خود را وقف درک ارتباطات پیچیده بین سلامت انسان کرده ام. و محیط زیست من به عنوان یک پزشک و متخصص تغییرات اقلیمی، از نزدیک شاهد تاثیر مخرب تغییرات آب و هوا بر جوامع آسیب پذیر بوده ام. با این حال، من پتانسیل باورنکردنی آموزش و توسعه مهارت را برای ایجاد انعطاف‌پذیری و ایجاد تغییرات مثبت نیز دیده‌ام.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گوینده 2: رافائل 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رافائل لی گوینده رادیو اینجا، و من می خواهم افکار دکتر رودریگز را بسط دهم. آموزش ستون فقرات تاب آوری جامعه است. با کسب مهارت ها و دانش مورد نیاز برای انطباق با تغییرات اقلیمی، جوامع می توانند بهتر برای رویدادهای آب و هوایی شدید، تغییرات اقتصادی و نابرابری اجتماعی آماده شوند و به آنها واکنش نشان دهند. علاوه بر این، پلتفرم‌های آموزشی مبتنی بر هوش مصنوعی می‌توانند آموزش‌های مناسبی را ارائه دهند و آن را در دسترس‌تر و مؤثرتر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کسب و کارهای کوچک تا متوسط، به ویژه آنهایی که در مناطق با منابع محدود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آموزش و توسعه مهارت برای تاب آوری جامعه بسیار مهم است. </w:t>
      </w:r>
      <w:r xmlns:w="http://schemas.openxmlformats.org/wordprocessingml/2006/main">
        <w:br xmlns:w="http://schemas.openxmlformats.org/wordprocessingml/2006/main"/>
      </w:r>
      <w:r xmlns:w="http://schemas.openxmlformats.org/wordprocessingml/2006/main">
        <w:t xml:space="preserve">2. پلتفرم های آموزشی مبتنی بر هوش مصنوعی می توانند شکاف مهارت ها را پر کنند و آموزش را در دسترس تر کنند. </w:t>
      </w:r>
      <w:r xmlns:w="http://schemas.openxmlformats.org/wordprocessingml/2006/main">
        <w:br xmlns:w="http://schemas.openxmlformats.org/wordprocessingml/2006/main"/>
      </w:r>
      <w:r xmlns:w="http://schemas.openxmlformats.org/wordprocessingml/2006/main">
        <w:t xml:space="preserve">3. استفاده از هوش مصنوعی برای برنامه ریزی تجاری و تسهیل سرمایه گذاری می تواند به ارتباط کسب و کارها با سرمایه گذاران و منابع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ریزی کسب و کار و فرصت های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بحث ما، سرمایه گذاری های تجاری بالقوه می 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پلت فرم های آموزشی مبتنی بر هوش مصنوعی با تمرکز بر توسعه مهارت های مقاوم در برابر آب و هوا. </w:t>
      </w:r>
      <w:r xmlns:w="http://schemas.openxmlformats.org/wordprocessingml/2006/main">
        <w:br xmlns:w="http://schemas.openxmlformats.org/wordprocessingml/2006/main"/>
      </w:r>
      <w:r xmlns:w="http://schemas.openxmlformats.org/wordprocessingml/2006/main">
        <w:t xml:space="preserve">2. ایجاد برنامه های آموزش مربی برای رهبران جامعه و مربیان. </w:t>
      </w:r>
      <w:r xmlns:w="http://schemas.openxmlformats.org/wordprocessingml/2006/main">
        <w:br xmlns:w="http://schemas.openxmlformats.org/wordprocessingml/2006/main"/>
      </w:r>
      <w:r xmlns:w="http://schemas.openxmlformats.org/wordprocessingml/2006/main">
        <w:t xml:space="preserve">3. طراحی طرح های تجاری مناسب برای پروژه های مقاوم در برابر آب و هوا، استفاده از داده ها و تجزیه و تحلیل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سرمایه گذاری در آموزش و توسعه مهارت، می توانیم جوامع را برای ایجاد انعطاف پذیری، پیشبرد رشد اقتصادی و ایجاد آینده ای پایدارتر برای همه توانمند کنیم.</w:t>
      </w:r>
    </w:p>
    <w:p>
      <w:pPr xmlns:w="http://schemas.openxmlformats.org/wordprocessingml/2006/main">
        <w:pStyle w:val="Subtitle"/>
      </w:pPr>
      <w:r xmlns:w="http://schemas.openxmlformats.org/wordprocessingml/2006/main">
        <w:t xml:space="preserve">7-2. نمونه هایی از جوامعی که آموزش را برای تاب آوری یکپارچه می کنند.</w:t>
      </w:r>
    </w:p>
    <w:p>
      <w:pPr xmlns:w="http://schemas.openxmlformats.org/wordprocessingml/2006/main"/>
      <w:r xmlns:w="http://schemas.openxmlformats.org/wordprocessingml/2006/main">
        <w:rPr>
          <w:b/>
        </w:rPr>
        <w:t xml:space="preserve">پیشنهاد پروژه: «بهره‌گیری از هوش مصنوعی برای آموزش و ابتکارات تاب‌آوری توسعه مهارت»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داستان‌های موفقیت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خوشحالیم که دو نمونه الهام‌بخش از جوامعی را ارائه می‌دهیم که با موفقیت آموزش و توسعه مهارت را برای انعطاف‌پذیری ادغام می‌کنند، و از فناوری هوش مصنوعی برای اتصال آنها با سرمایه‌گذاران بالقوه برای کسب‌وکار استفاده می‌کنند. برنامه ریزی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مثال 1: پلتفرم آموزش جامعه، "آینده پایدار" </w:t>
      </w:r>
      <w:r xmlns:w="http://schemas.openxmlformats.org/wordprocessingml/2006/main">
        <w:br xmlns:w="http://schemas.openxmlformats.org/wordprocessingml/2006/main"/>
      </w:r>
      <w:r xmlns:w="http://schemas.openxmlformats.org/wordprocessingml/2006/main">
        <w:t xml:space="preserve">با دکتر ماریا رودریگز، پزشک پزشکی با 10 سال تجربه در سلامت جامعه و ایوان تامپسون، متخصص تغییرات آب و هوا با 8 سال تجربه در زمینه پایداری ملاقات کنید. ایوان تامپسون تجربه خود را در پلتفرم Sustainable Futures به اشتراک می گذارد که از ابزارهای آموزشی مبتنی بر هوش مصنوعی برای توسعه مهارت های مورد نیاز برای یک جامعه پویا و پایدار استفاده می کند. این پلتفرم با تمرکز بر سواد دیجیتال، کارآفرینی محلی و پایداری محیطی، به 500 ساکن محلی کمک کرده تا مهارت های ارزشمندی را ایجاد کنند و جامعه انعطاف پذیرتری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مثال 2: آموزش حرفه ای مبتنی بر هوش مصنوعی، "TechEmpower" </w:t>
      </w:r>
      <w:r xmlns:w="http://schemas.openxmlformats.org/wordprocessingml/2006/main">
        <w:br xmlns:w="http://schemas.openxmlformats.org/wordprocessingml/2006/main"/>
      </w:r>
      <w:r xmlns:w="http://schemas.openxmlformats.org/wordprocessingml/2006/main">
        <w:t xml:space="preserve">دکتر ماریا رودریگز ابتکار TechEmpower را برجسته می کند، یک برنامه آموزش حرفه ای که از فناوری هوش مصنوعی برای ارتباط کارآموزان با شرکای صنعتی محلی استفاده می کند. این برنامه مبتنی بر هوش مصنوعی به 200 متخصص فناوری جدید کمک کرده است تا مهارت‌های خود را در زمینه انرژی‌های تجدیدپذیر، توسعه نرم‌افزار و علم داده توسعه دهند که منجر به افزایش فرصت‌های شغلی و رشد جامعه می‌شود. TechEmpower با تمرکز قوی بر مربیگری و راهنمایی شغلی، جوانان محلی را برای ساختن آینده‌های انعطاف‌پذیر توانمند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استفاده از فناوری هوش مصنوعی می تواند آموزش و ابتکارات توسعه مهارت را برای جوامع انعطاف پذیر تسهیل کند. </w:t>
      </w:r>
      <w:r xmlns:w="http://schemas.openxmlformats.org/wordprocessingml/2006/main">
        <w:br xmlns:w="http://schemas.openxmlformats.org/wordprocessingml/2006/main"/>
      </w:r>
      <w:r xmlns:w="http://schemas.openxmlformats.org/wordprocessingml/2006/main">
        <w:t xml:space="preserve">* ابتکارات جامعه محور می تواند در ارتباط کارآفرینان محلی با سرمایه گذاران بالقوه برای برنامه ریزی تجاری و سرمایه گذاری موفق باشد. </w:t>
      </w:r>
      <w:r xmlns:w="http://schemas.openxmlformats.org/wordprocessingml/2006/main">
        <w:br xmlns:w="http://schemas.openxmlformats.org/wordprocessingml/2006/main"/>
      </w:r>
      <w:r xmlns:w="http://schemas.openxmlformats.org/wordprocessingml/2006/main">
        <w:t xml:space="preserve">* همکاری بین متخصصان پزشکی، کارشناسان تغییرات آب و هوا و متخصصان هوش مصنوعی می تواند به راه حل های نوآورانه برای رشد پایدار جامعه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ابزارهای آموزشی مبتنی بر هوش مصنوعی و توسعه مهارت متناسب با نیازهای جامعه محلی را توسعه و اصلاح کنید. </w:t>
      </w:r>
      <w:r xmlns:w="http://schemas.openxmlformats.org/wordprocessingml/2006/main">
        <w:br xmlns:w="http://schemas.openxmlformats.org/wordprocessingml/2006/main"/>
      </w:r>
      <w:r xmlns:w="http://schemas.openxmlformats.org/wordprocessingml/2006/main">
        <w:t xml:space="preserve">* ایجاد مشارکت بین شرکای صنعت محلی و سازمان های اجتماعی برای ارائه فرصت های شغلی و آموزش.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ابتکارات، می‌توانیم پتانسیل رشد پایدار جامعه را که توسط آموزش و توسعه مهارت برای انعطاف‌پذیری هدایت می‌شود، که با فناوری خلاقانه هوش مصنوعی و پشتیبانی برنامه‌ریزی تجاری تکمیل می‌شود، باز کنیم.</w:t>
      </w:r>
    </w:p>
    <w:p>
      <w:pPr xmlns:w="http://schemas.openxmlformats.org/wordprocessingml/2006/main">
        <w:pStyle w:val="Subtitle"/>
      </w:pPr>
      <w:r xmlns:w="http://schemas.openxmlformats.org/wordprocessingml/2006/main">
        <w:t xml:space="preserve">7-3. گام های عملی برای افراد برای حمایت از طرح های آموزشی ارائه دهید.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"اهم سازی هوش مصنوعی برای حمایت از آموزش و توسعه مهارت"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بنابراین، چگونه می توانیم تفاوت ایجاد کنیم؟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سخنران 1: دکتر ماریا رودریگز، پزشک پزشکی و متخصص تغییرات آب و هوا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"سلام به همه، به عنوان یک پزشک و پزشک متخصص تغییرات اقلیمی، من به طور مستقیم تأثیر آموزش و توسعه مهارت های ناکافی را بر افراد و جوامع مشاهده کرده ام. بحران آب و هوای جهانی کنونی ما مستلزم آن است که اقدامات جمعی را برای توانمندسازی مردم با دانش و مهارت‌های لازم برای رشد در دنیایی که به سرعت در حال تغییر است، انجام دهیم.»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گوینده دوم: امیراعلی، گوینده رادیو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«سلام به همه، امیرا اینجا، و من می‌خواهم بر اهمیت آموزش تحت رهبری جامعه و ابتکارات توسعه مهارت تاکید می کنند. با سرمایه گذاری در این ابتکارات، می توانیم یک اثر موجی از تغییرات مثبت ایجاد کنیم که به نفع افراد، خانواده ها و کل جوامع است. کاری که می‌توانیم برای حمایت از این طرح‌ها انجام دهیم این است: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1. </w:t>
      </w:r>
      <w:r xmlns:w="http://schemas.openxmlformats.org/wordprocessingml/2006/main">
        <w:t xml:space="preserve">به سازمان‌هایی که بر آموزش و توسعه مهارت متمرکز هستند کمک مالی کنید </w:t>
      </w:r>
      <w:r xmlns:w="http://schemas.openxmlformats.org/wordprocessingml/2006/main">
        <w:rPr>
          <w:b/>
        </w:rPr>
        <w:t xml:space="preserve">. </w:t>
      </w:r>
      <w:r xmlns:w="http://schemas.openxmlformats.org/wordprocessingml/2006/main">
        <w:rPr>
          <w:b/>
        </w:rPr>
        <w:br xmlns:w="http://schemas.openxmlformats.org/wordprocessingml/2006/main"/>
      </w:r>
      <w:r xmlns:w="http://schemas.openxmlformats.org/wordprocessingml/2006/main">
        <w:rPr>
          <w:b/>
        </w:rPr>
        <w:t xml:space="preserve">2. </w:t>
      </w:r>
      <w:r xmlns:w="http://schemas.openxmlformats.org/wordprocessingml/2006/main">
        <w:t xml:space="preserve">وقت خود را داوطلبانه برای آموزش یا راهنمایی افراد جامعه خود اختصاص دهید </w:t>
      </w:r>
      <w:r xmlns:w="http://schemas.openxmlformats.org/wordprocessingml/2006/main">
        <w:rPr>
          <w:b/>
        </w:rPr>
        <w:t xml:space="preserve">. </w:t>
      </w:r>
      <w:r xmlns:w="http://schemas.openxmlformats.org/wordprocessingml/2006/main">
        <w:rPr>
          <w:b/>
        </w:rPr>
        <w:br xmlns:w="http://schemas.openxmlformats.org/wordprocessingml/2006/main"/>
      </w:r>
      <w:r xmlns:w="http://schemas.openxmlformats.org/wordprocessingml/2006/main">
        <w:rPr>
          <w:b/>
        </w:rPr>
        <w:t xml:space="preserve">3. </w:t>
      </w:r>
      <w:r xmlns:w="http://schemas.openxmlformats.org/wordprocessingml/2006/main">
        <w:t xml:space="preserve">برای توسعه برنامه های آموزشی مناسب با رهبران جامعه شریک شوید </w:t>
      </w:r>
      <w:r xmlns:w="http://schemas.openxmlformats.org/wordprocessingml/2006/main">
        <w:rPr>
          <w:b/>
        </w:rPr>
        <w:t xml:space="preserve">. </w:t>
      </w:r>
      <w:r xmlns:w="http://schemas.openxmlformats.org/wordprocessingml/2006/main">
        <w:rPr>
          <w:b/>
        </w:rPr>
        <w:br xmlns:w="http://schemas.openxmlformats.org/wordprocessingml/2006/main"/>
      </w:r>
      <w:r xmlns:w="http://schemas.openxmlformats.org/wordprocessingml/2006/main">
        <w:rPr>
          <w:b/>
        </w:rPr>
        <w:t xml:space="preserve">4. </w:t>
      </w:r>
      <w:r xmlns:w="http://schemas.openxmlformats.org/wordprocessingml/2006/main">
        <w:t xml:space="preserve">از پلتفرم های دیجیتال برای به اشتراک گذاری منابع و ارتباط افراد با اطلاعات ارزشمند استفاده کنید </w:t>
      </w:r>
      <w:r xmlns:w="http://schemas.openxmlformats.org/wordprocessingml/2006/main">
        <w:rPr>
          <w:b/>
        </w:rPr>
        <w:t xml:space="preserve">. </w:t>
      </w:r>
      <w:r xmlns:w="http://schemas.openxmlformats.org/wordprocessingml/2006/main">
        <w:rPr>
          <w:b/>
        </w:rPr>
        <w:br xmlns:w="http://schemas.openxmlformats.org/wordprocessingml/2006/main"/>
      </w:r>
      <w:r xmlns:w="http://schemas.openxmlformats.org/wordprocessingml/2006/main">
        <w:rPr>
          <w:b/>
        </w:rPr>
        <w:t xml:space="preserve">5. </w:t>
      </w:r>
      <w:r xmlns:w="http://schemas.openxmlformats.org/wordprocessingml/2006/main">
        <w:t xml:space="preserve">از تغییرات خط مشی حمایت کنید که از آموزش و ابتکارات توسعه مهارت حمایت می کند </w:t>
      </w:r>
      <w:r xmlns:w="http://schemas.openxmlformats.org/wordprocessingml/2006/main">
        <w:rPr>
          <w:b/>
        </w:rPr>
        <w:t xml:space="preserve">. با اقدام، می‌توانیم افراد جوامع خود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را </w:t>
      </w:r>
      <w:r xmlns:w="http://schemas.openxmlformats.org/wordprocessingml/2006/main">
        <w:rPr>
          <w:b/>
        </w:rPr>
        <w:t xml:space="preserve">برای کنترل توسعه خود و ایجاد آینده‌ای پایدارتر برای همه توانمند کنیم.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w:t>
      </w:r>
    </w:p>
    <w:p>
      <w:pPr xmlns:w="http://schemas.openxmlformats.org/wordprocessingml/2006/main">
        <w:pStyle w:val="Subtitle"/>
      </w:pPr>
      <w:r xmlns:w="http://schemas.openxmlformats.org/wordprocessingml/2006/main">
        <w:t xml:space="preserve">8-1. اهمیت فراگیری در تاب آوری را بررسی کنید.</w:t>
      </w:r>
    </w:p>
    <w:p>
      <w:pPr xmlns:w="http://schemas.openxmlformats.org/wordprocessingml/2006/main"/>
      <w:r xmlns:w="http://schemas.openxmlformats.org/wordprocessingml/2006/main">
        <w:t xml:space="preserve">در اینجا یک پیشنهاد نوشتن فیلمنامه رادیویی 180 کلمه ای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"ساخت جوامع انعطاف پذیر: قدرت فراگیری"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w:t>
      </w:r>
      <w:r xmlns:w="http://schemas.openxmlformats.org/wordprocessingml/2006/main">
        <w:br xmlns:w="http://schemas.openxmlformats.org/wordprocessingml/2006/main"/>
      </w:r>
      <w:r xmlns:w="http://schemas.openxmlformats.org/wordprocessingml/2006/main">
        <w:t xml:space="preserve">[موسیقی پس زمینه نرم شروع می شود. صدای دکتر سوفیا پاتل، پزشک پزشکی و متخصص تغییرات آب و هوایی، به عنوان اولین سخنران صحبت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سوفیا پاتل: "سلام و خوش آمدید به بحث امروز در مورد ایجاد جوامع تاب آور. همانطور که با چالش های تغییرات آب و هوایی روبرو هستیم، واضح است. این فراگیری کلید ایجاد آینده های پایدار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به ریتمی ملایم تبدیل می شود. صدای ریچل لی، یک گوینده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راشل لی: "می خواهم اضافه کنم که فراگیری فقط به نیازهای یک گروه متنوع توجه نمی کند، بلکه به شناخت نقاط قوت و دیدگاه های منحصر به فردی که هر فرد به ارمغان می آورد است. به میز."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سوفیا پاتل: "شامل بودن فقط در مورد تنوع نیست، بلکه ایجاد فرهنگی است که در آن همه احساس ارزشمندی و قدرت برای مشارکت داشته باشند. با استفاده از فناوری هوش مصنوعی، شرکت ها می توانند طرح های تجاری متناسب با نیازهای جوامع مختلف را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لی: "علاوه بر این، هوش مصنوعی می تواند به تسهیل ارتباطات بین شرکت ها و سرمایه گذاران بالقوه ای که ارزش های فراگیری و انعطاف پذیری یکسانی دارند کمک کند. این همکاری می تواند به راه حل های نوآورانه ای منجر شود که به نفع همه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به پایان می رسد و بخش به پایان می رسد]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کلمات: 180 (بر اساس نسبت 5/3)</w:t>
      </w:r>
    </w:p>
    <w:p>
      <w:pPr xmlns:w="http://schemas.openxmlformats.org/wordprocessingml/2006/main">
        <w:pStyle w:val="Subtitle"/>
      </w:pPr>
      <w:r xmlns:w="http://schemas.openxmlformats.org/wordprocessingml/2006/main">
        <w:t xml:space="preserve">8-2. داستان‌های جوامعی را به اشتراک بگذارید که شمولیت را تقویت می‌کنند.</w:t>
      </w:r>
    </w:p>
    <w:p>
      <w:pPr xmlns:w="http://schemas.openxmlformats.org/wordprocessingml/2006/main"/>
      <w:r xmlns:w="http://schemas.openxmlformats.org/wordprocessingml/2006/main">
        <w:rPr>
          <w:b/>
        </w:rPr>
        <w:t xml:space="preserve">پیشنهاد پروژه: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موضوع: ترویج جامعیت و تنوع در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بخش رادیویی با 2 بلندگو را پیشنهاد می‌کنیم که در آن دکتر [نام خانوادگی]، پزشک مشهور و متخصص تغییرات آب و هوا، و روزنامه‌نگار، [رادیو Speaker's Name]، داستان های الهام بخش جوامعی را به اشتراک بگذارید که با موفقیت به فراگیری و تنوع کمک کرده اند. این بخش نه تنها این موفقیت ها را جشن می گیرد، بلکه بر اهمیت تنوع در ایجاد نوآوری و رشد اقتصادی تاکید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نمایش گذاشتن ابزارهای مبتنی بر هوش مصنوعی که به شرکت‌ها در ایجاد طرح‌های تجاری مناسب و ارتباط آنها با سرمایه‌گذاران بالقوه کمک می‌کند. </w:t>
      </w:r>
      <w:r xmlns:w="http://schemas.openxmlformats.org/wordprocessingml/2006/main">
        <w:br xmlns:w="http://schemas.openxmlformats.org/wordprocessingml/2006/main"/>
      </w:r>
      <w:r xmlns:w="http://schemas.openxmlformats.org/wordprocessingml/2006/main">
        <w:t xml:space="preserve">2. برای برجسته کردن نقش تغییر اقلیم و تأثیر آن بر جوامع، با تأکید بر نیاز به فراگیری و تنوع در پرداختن به این چالش ها. </w:t>
      </w:r>
      <w:r xmlns:w="http://schemas.openxmlformats.org/wordprocessingml/2006/main">
        <w:br xmlns:w="http://schemas.openxmlformats.org/wordprocessingml/2006/main"/>
      </w:r>
      <w:r xmlns:w="http://schemas.openxmlformats.org/wordprocessingml/2006/main">
        <w:t xml:space="preserve">3. ترویج فرهنگ فراگیری و تنوع، تشویق مشاغل و سرمایه گذاران به اولویت دادن به این ارزش ها در فرآیندهای برنامه ریزی و تصمیم گیری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مقدمه و زمینه (تقریباً 60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کوتاه بر اهداف پروژه و لیست مهمانان بخش 2 </w:t>
      </w:r>
      <w:r xmlns:w="http://schemas.openxmlformats.org/wordprocessingml/2006/main">
        <w:br xmlns:w="http://schemas.openxmlformats.org/wordprocessingml/2006/main"/>
      </w:r>
      <w:r xmlns:w="http://schemas.openxmlformats.org/wordprocessingml/2006/main">
        <w:t xml:space="preserve">- معرفی شخصی دکتر [نام خانوادگی] و تخصص او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داستان هایی از ترویج جامعیت و تنوع در جامعه ( تقریباً 60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داستان شخصی از تجربه دکتر [نام خانوادگی] در جامعه تعامل </w:t>
      </w:r>
      <w:r xmlns:w="http://schemas.openxmlformats.org/wordprocessingml/2006/main">
        <w:br xmlns:w="http://schemas.openxmlformats.org/wordprocessingml/2006/main"/>
      </w:r>
      <w:r xmlns:w="http://schemas.openxmlformats.org/wordprocessingml/2006/main">
        <w:t xml:space="preserve">- داستان شخصی پروژه جامعه محور [رادیو Speaker's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3: هوش مصنوعی و برنامه ریزی کسب و کار (تقریباً 30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ابزارهای برنامه ریزی تجاری مبتنی بر هوش مصنوعی و کاربردهای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4: نتیجه گیری و فراخوان برای اقدام ( تقریباً 30 کلمه)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خلاصه ای از اهمیت فراگیری و تنوع در برنامه ریزی کسب و کار </w:t>
      </w:r>
      <w:r xmlns:w="http://schemas.openxmlformats.org/wordprocessingml/2006/main">
        <w:br xmlns:w="http://schemas.openxmlformats.org/wordprocessingml/2006/main"/>
      </w:r>
      <w:r xmlns:w="http://schemas.openxmlformats.org/wordprocessingml/2006/main">
        <w:t xml:space="preserve">- فراخوان برای اقدام شنوندگان برای حمایت از طرح های مبتنی بر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کلمات: </w:t>
      </w:r>
      <w:r xmlns:w="http://schemas.openxmlformats.org/wordprocessingml/2006/main">
        <w:t xml:space="preserve">270 (5/3) * 180</w:t>
      </w:r>
    </w:p>
    <w:p>
      <w:pPr xmlns:w="http://schemas.openxmlformats.org/wordprocessingml/2006/main">
        <w:pStyle w:val="Subtitle"/>
      </w:pPr>
      <w:r xmlns:w="http://schemas.openxmlformats.org/wordprocessingml/2006/main">
        <w:t xml:space="preserve">8-3. راهنمایی های عملی برای افراد برای مشارکت در جوامع فراگیر ارائه دهید.</w:t>
      </w:r>
    </w:p>
    <w:p>
      <w:pPr xmlns:w="http://schemas.openxmlformats.org/wordprocessingml/2006/main"/>
      <w:r xmlns:w="http://schemas.openxmlformats.org/wordprocessingml/2006/main">
        <w:rPr>
          <w:b/>
        </w:rPr>
        <w:t xml:space="preserve">پیشنهاد پروژه: «تاب‌آوری فراگیر از طریق برنامه‌ریزی کسب‌وکار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استفاده از فناوری هوش مصنوعی برای توانمندسازی کسب‌وکارها در ایجاد طرح‌های تجاری مناسب و ارتباط آن‌ها با سرمایه‌گذاران بالقوه، در نتیجه پرورش جوامع فراگیر که در برابر تغییرات آب و هوایی انعطاف‌پذیر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شرکت های کوچک تا متوسط (SMEs) در بخش مقاوم در برابر آب و هوا.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سخنران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دکتر ماریا رودریگز، دکتر پزشکی و متخصص تغییرات آب و هوا </w:t>
      </w:r>
      <w:r xmlns:w="http://schemas.openxmlformats.org/wordprocessingml/2006/main">
        <w:br xmlns:w="http://schemas.openxmlformats.org/wordprocessingml/2006/main"/>
      </w:r>
      <w:r xmlns:w="http://schemas.openxmlformats.org/wordprocessingml/2006/main">
        <w:t xml:space="preserve">2. امیرا خان، گوینده رادیو و متخصص اطلاع رسانی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اسکریپت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مقدماتی (15 ثانیه)] </w:t>
      </w:r>
      <w:r xmlns:w="http://schemas.openxmlformats.org/wordprocessingml/2006/main">
        <w:br xmlns:w="http://schemas.openxmlformats.org/wordprocessingml/2006/main"/>
      </w:r>
      <w:r xmlns:w="http://schemas.openxmlformats.org/wordprocessingml/2006/main">
        <w:t xml:space="preserve">بنابراین، اجازه دهید در مورد ایجاد جوامع فراگیر برای افزایش انعطاف پذیری صحبت کنیم. من به عنوان یک پزشک و متخصص تغییرات آب و هوا، اهمیت ابتکارات جامعه محور را درک می کنم. امیرا، می‌توانید نکات عملی در مورد اینکه چگونه افراد می‌توانند در ایجاد این جوامع فراگیر کمک کنند،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امیرا خان: "درست است، دکتر رودریگز. ابتدا با جامعه محلی خود درگیر شوید تا نیازها و نگرانی های آنها را شناسایی کنید. این کار را می توان از طریق انجمن های آنلاین، جلسات اجتماعی یا گروه های رسانه های اجتماعی انجام داد. زمانی که درک روشنی از نیازها پیدا کردید. شما می توانید راه حل های نوآورانه ای ایجاد کنید که به نفع همه باشد جوامع."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ماریا رودریگز: "این یک رویکرد فوق العاده است، امیرا. به عنوان یک پزشک، من به طور مستقیم تاثیر مخرب تغییرات آب و هوایی را بر جوامع مشاهده کرده ام. با توانمندسازی افراد برای اقدام، می توانیم اثری موج دار ایجاد کنیم که منجر به تغییرات مثبت شود. به عنوان مثال، افراد می توانند با کاهش ردپای کربن، حفظ آب و استفاده از شیوه های پایدار در زندگی روزمره خود شروع کنند تاثیر مثبت."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امیرا خان: "دقیقا، دکتر رودریگز. و اینجاست که هوش مصنوعی وارد می شود. با استفاده از فناوری هوش مصنوعی، می توانیم مقادیر زیادی از داده ها را تجزیه و تحلیل کنیم و الگوهایی را شناسایی کنیم که می توانند در تصمیم گیری ما موثر باشند. به عنوان مثال، هوش مصنوعی می تواند به ما در ردیابی تغییرات آب و هوا کمک کند. شاخص‌ها، شناسایی مناطق با آسیب‌پذیری بالا و توسعه مداخلات هدفمند با استفاده از هوش مصنوعی، می‌توانیم تأثیر خود را افزایش دهیم و در درازمدت جوامع انعطاف‌پذیرتری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Outro Music (15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شرکت‌های کوچک و متوسط برای ایجاد طرح‌های تجاری مناسب با استفاده از فناوری هوش مصنوعی قدرت </w:t>
      </w:r>
      <w:r xmlns:w="http://schemas.openxmlformats.org/wordprocessingml/2006/main">
        <w:br xmlns:w="http://schemas.openxmlformats.org/wordprocessingml/2006/main"/>
      </w:r>
      <w:r xmlns:w="http://schemas.openxmlformats.org/wordprocessingml/2006/main">
        <w:t xml:space="preserve">می‌دهد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برای افراد برای مشارکت در ایجاد این جوامع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مکان هدف: </w:t>
      </w:r>
      <w:r xmlns:w="http://schemas.openxmlformats.org/wordprocessingml/2006/main">
        <w:t xml:space="preserve">کشورهای در حال توسعه با تأثیر زیاد تغییرات آب و هوایی.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t xml:space="preserve">6 ماه،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 تا 2: توسعه مولد طرح کسب و کار مبتنی بر هوش مصنوعی </w:t>
      </w:r>
      <w:r xmlns:w="http://schemas.openxmlformats.org/wordprocessingml/2006/main">
        <w:br xmlns:w="http://schemas.openxmlformats.org/wordprocessingml/2006/main"/>
      </w:r>
      <w:r xmlns:w="http://schemas.openxmlformats.org/wordprocessingml/2006/main">
        <w:t xml:space="preserve">* ماه 3-4: انجام تحقیقات بازار و شناسایی سرمایه گذاران بالقوه </w:t>
      </w:r>
      <w:r xmlns:w="http://schemas.openxmlformats.org/wordprocessingml/2006/main">
        <w:br xmlns:w="http://schemas.openxmlformats.org/wordprocessingml/2006/main"/>
      </w:r>
      <w:r xmlns:w="http://schemas.openxmlformats.org/wordprocessingml/2006/main">
        <w:t xml:space="preserve">* ماه 5-6: راه اندازی پلت فرم و ارتباط کسب و کار با سرمایه 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 </w:t>
      </w:r>
      <w:r xmlns:w="http://schemas.openxmlformats.org/wordprocessingml/2006/main">
        <w:t xml:space="preserve">200000 دلار، به شرح زیر تخصیص یافته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هوش مصنوعی: 40٪ </w:t>
      </w:r>
      <w:r xmlns:w="http://schemas.openxmlformats.org/wordprocessingml/2006/main">
        <w:br xmlns:w="http://schemas.openxmlformats.org/wordprocessingml/2006/main"/>
      </w:r>
      <w:r xmlns:w="http://schemas.openxmlformats.org/wordprocessingml/2006/main">
        <w:t xml:space="preserve">* تحقیقات بازار: 30٪ </w:t>
      </w:r>
      <w:r xmlns:w="http://schemas.openxmlformats.org/wordprocessingml/2006/main">
        <w:br xmlns:w="http://schemas.openxmlformats.org/wordprocessingml/2006/main"/>
      </w:r>
      <w:r xmlns:w="http://schemas.openxmlformats.org/wordprocessingml/2006/main">
        <w:t xml:space="preserve">* کارکنان: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با توانمندسازی شرکت‌های کوچک و متوسط برای ایجاد طرح‌های تجاری مناسب و ارتباط آن‌ها با سرمایه‌گذاران بالقوه، تأثیر مثبت قابل توجهی بر تغییرات آب و هوایی دارد. با استفاده از فناوری هوش مصنوعی، می‌توانیم جوامع فراگیرتری ایجاد کنیم که در برابر تغییرات آب و هوایی مقاوم هستند.</w:t>
      </w:r>
    </w:p>
    <w:p>
      <w:pPr xmlns:w="http://schemas.openxmlformats.org/wordprocessingml/2006/main">
        <w:pStyle w:val="Subtitle"/>
      </w:pPr>
      <w:r xmlns:w="http://schemas.openxmlformats.org/wordprocessingml/2006/main">
        <w:t xml:space="preserve">9. نکات کلیدی مجموعه 8 قسمتی در مورد تاب آوری جامعه را خلاصه کنید. مشارکت را تشویق کنید.</w:t>
      </w:r>
    </w:p>
    <w:p>
      <w:pPr xmlns:w="http://schemas.openxmlformats.org/wordprocessingml/2006/main"/>
      <w:r xmlns:w="http://schemas.openxmlformats.org/wordprocessingml/2006/main">
        <w:rPr>
          <w:b/>
        </w:rPr>
        <w:t xml:space="preserve">خلاصه نکات کلیدی: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مجموعه 8 قسمتی خود را در مورد استفاده از هوش مصنوعی برای برنامه‌ریزی تجاری و تسهیل سرمایه‌گذاری به پایان می‌رسانیم، نکات کلیدی را بررسی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برنامه‌ریزی تجاری مبتنی بر هوش مصنوعی </w:t>
      </w:r>
      <w:r xmlns:w="http://schemas.openxmlformats.org/wordprocessingml/2006/main">
        <w:t xml:space="preserve">: کسب‌وکار با کمک هوش مصنوعی برنامه‌ریزی شرکت‌ها را قادر می‌سازد تا برنامه‌های متناسبی ایجاد کنند و رقابت‌پذیری و پتانسیل رشد خود را افزایش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دسترسی سرمایه گذاران </w:t>
      </w:r>
      <w:r xmlns:w="http://schemas.openxmlformats.org/wordprocessingml/2006/main">
        <w:t xml:space="preserve">: پلتفرم های تسهیل شده با هوش مصنوعی، شرکت ها را با سرمایه گذاران بالقوه مرتبط می کند، سرمایه گذاری را تسریع می بخشد و توسعه اقتصادی را تقویت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 گیری مبتنی بر داده </w:t>
      </w:r>
      <w:r xmlns:w="http://schemas.openxmlformats.org/wordprocessingml/2006/main">
        <w:t xml:space="preserve">: تجزیه و تحلیل مبتنی بر هوش مصنوعی بینش های مهمی را ارائه می دهد و به کسب و کارها اجازه می دهد تصمیمات آگاهانه بگیرند و خطرات را کاهش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مقیاس پذیری و کارایی </w:t>
      </w:r>
      <w:r xmlns:w="http://schemas.openxmlformats.org/wordprocessingml/2006/main">
        <w:t xml:space="preserve">: استفاده از هوش مصنوعی، عملیات تجاری را بهینه می کند، مقیاس پذیری و کارایی را در فرآیندهای سرمایه گذاری تقویت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بهبود تاب‌آوری </w:t>
      </w:r>
      <w:r xmlns:w="http://schemas.openxmlformats.org/wordprocessingml/2006/main">
        <w:t xml:space="preserve">: با اتخاذ برنامه‌ریزی تجاری مبتنی بر هوش مصنوعی و تسهیل سرمایه‌گذاری، شرکت‌ها و اقتصادها می‌توانند در برابر تغییرات آب و هوایی، همه‌گیری‌ها و نوسانات بازار انعطاف‌پذیری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گفتگو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این مجموعه را به پایان می‌رسانیم، از شما دعوت می‌کنیم تا نظرات خود را در مورد اینکه چگونه هوش مصنوعی می‌تواند از تلاش‌های توسعه کسب و کار و جامعه شما حمایت کند، به اشتراک بگذارید. بیایید دور هم جمع شویم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های کاربردی هوش مصنوعی نوآورانه را برای صنعت خود کاوش کنیم </w:t>
      </w:r>
      <w:r xmlns:w="http://schemas.openxmlformats.org/wordprocessingml/2006/main">
        <w:br xmlns:w="http://schemas.openxmlformats.org/wordprocessingml/2006/main"/>
      </w:r>
      <w:r xmlns:w="http://schemas.openxmlformats.org/wordprocessingml/2006/main">
        <w:t xml:space="preserve">- در مورد چالش ها و فرصت ها در استفاده از هوش مصنوعی برای برنامه ریزی تجاری و تسهیل سرمایه گذاری بحث کنیم </w:t>
      </w:r>
      <w:r xmlns:w="http://schemas.openxmlformats.org/wordprocessingml/2006/main">
        <w:br xmlns:w="http://schemas.openxmlformats.org/wordprocessingml/2006/main"/>
      </w:r>
      <w:r xmlns:w="http://schemas.openxmlformats.org/wordprocessingml/2006/main">
        <w:t xml:space="preserve">- ابتکارات انعطاف پذیری جامعه را با تمرکز بر تقویت هوش مصنوعی کارآفرینی و رشد اقتصادی معرفی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درگیر شدن در این گفتگو، ما می توانیم فرهنگ همکاری، نوآوری و رشد فراگیر. امروز به بحث بپیوندید و بخشی از شکل دادن به آینده ای انعطاف پذیرتر و موفق تر باشید.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پیشنهاد فروش منحصر به فرد (USP) برای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نام تجاری: </w:t>
      </w:r>
      <w:r xmlns:w="http://schemas.openxmlformats.org/wordprocessingml/2006/main">
        <w:t xml:space="preserve">IntelliPlan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شعار: </w:t>
      </w:r>
      <w:r xmlns:w="http://schemas.openxmlformats.org/wordprocessingml/2006/main">
        <w:t xml:space="preserve">"توانمندسازی تعالی کسب و کار از طریق برنامه ریزی هوشمند مبتنی بر هوش مصنوعی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بیانیه USP: </w:t>
      </w:r>
      <w:r xmlns:w="http://schemas.openxmlformats.org/wordprocessingml/2006/main">
        <w:t xml:space="preserve">IntelliPlan پلتفرم مبتنی بر هوش مصنوعی است که انقلابی را متحول می کند. برنامه ریزی تجاری و تسهیل سرمایه گذاری با ارائه یک رویکرد منحصر به فرد و نوآورانه برای پیش بینی مالی، برنامه ریزی استراتژیک و مدیریت ریسک موتور اختصاصی هوش مصنوعی ما، «IntelliMind»، به کسب‌وکارها این امکان را می‌دهد تا از قدرت هوش مصنوعی برای تصمیم‌گیری مبتنی بر داده‌ها، بهینه‌سازی تخصیص منابع و دستیابی به بازده استثنایی سرمایه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چه چیزی IntelliPlan را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و تجزیه و تحلیل یکپارچه مبتنی بر هوش مصنوعی </w:t>
      </w:r>
      <w:r xmlns:w="http://schemas.openxmlformats.org/wordprocessingml/2006/main">
        <w:t xml:space="preserve">: IntelliPlan یک پلت فرم مبتنی بر ابر ارائه می دهد که الگوریتم های پیشرفته هوش مصنوعی، یادگیری ماشینی و تجزیه و تحلیل پیش بینی را برای ارائه دیدگاهی جامع از عملکرد کسب و کار، شناسایی روندها و پیش بینی نتایج آینده ارائه می کند.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تسهیلات سرمایه گذاری سفارشی </w:t>
      </w:r>
      <w:r xmlns:w="http://schemas.openxmlformats.org/wordprocessingml/2006/main">
        <w:t xml:space="preserve">: موتور هوش مصنوعی ما روندهای بازار، عوامل خطر و معیارهای صنعت را تجزیه و تحلیل می کند تا توصیه های سرمایه گذاری شخصی سازی شده را ارائه دهد و اطمینان حاصل کند که کسب و کارها تصمیمات آگاهانه می گیرند و به اهداف استراتژیک خود دست می یابند.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مدیریت ریسک در زمان واقعی </w:t>
      </w:r>
      <w:r xmlns:w="http://schemas.openxmlformats.org/wordprocessingml/2006/main">
        <w:t xml:space="preserve">: ماژول مدیریت ریسک مبتنی بر هوش مصنوعی IntelliPlan خطرات بالقوه را شناسایی می‌کند و هشدارهای بلادرنگ را ارائه می‌دهد و به کسب‌وکارها این امکان را می‌دهد تا ضررها را کاهش دهند و از سرمایه‌گذاری‌های خود محافظت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هوش تجاری مشترک </w:t>
      </w:r>
      <w:r xmlns:w="http://schemas.openxmlformats.org/wordprocessingml/2006/main">
        <w:t xml:space="preserve">: پلتفرم ما همکاری و به اشتراک گذاری دانش را بین سهامداران تقویت می کند و اطمینان می دهد که همه افراد درگیر در فرآیند برنامه ریزی و سرمایه گذاری همسو و مطلع هستند.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راهنمایی و پشتیبانی متخصص </w:t>
      </w:r>
      <w:r xmlns:w="http://schemas.openxmlformats.org/wordprocessingml/2006/main">
        <w:t xml:space="preserve">: تیم IntelliPlan متشکل از متخصصان و کارشناسان مالی با تجربه هوش مصنوعی، راهنمایی و پشتیبانی سفارشی را برای کمک به کسب و کارها در بهینه سازی برنامه ریزی و استراتژی سرمایه گذاری مبتنی بر هوش مصنوعی ارائه می دهد.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مقیاس پذیر و تطبیق پذیر </w:t>
      </w:r>
      <w:r xmlns:w="http://schemas.openxmlformats.org/wordprocessingml/2006/main">
        <w:t xml:space="preserve">: پلت فرم ما برای مقیاس پذیری با کسب و کارها، انطباق با شرایط متغیر بازار و تکامل با آرزوهای رشد آنها طراحی شده است.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ادغام با ابزارهای کسب و کار پیشرو </w:t>
      </w:r>
      <w:r xmlns:w="http://schemas.openxmlformats.org/wordprocessingml/2006/main">
        <w:t xml:space="preserve">: IntelliPlan به طور یکپارچه با ابزارهای تجاری محبوب ادغام می‌شود، و کسب‌وکارها را آسان می‌کند تا پلتفرم مبتنی بر هوش مصنوعی ما را در گردش کار موجود خود بگنجانند.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انتخاب IntelliPlan: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پیش‌بینی‌های مالی بهبود یافته </w:t>
      </w:r>
      <w:r xmlns:w="http://schemas.openxmlformats.org/wordprocessingml/2006/main">
        <w:t xml:space="preserve">: پیش‌بینی‌های دقیق و ارزیابی ریسک، کسب‌وکارها را قادر می‌سازد تا تصمیمات آگاهانه بگیرند و تخصیص منابع را بهینه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بازده سرمایه گذاری افزایش یافته </w:t>
      </w:r>
      <w:r xmlns:w="http://schemas.openxmlformats.org/wordprocessingml/2006/main">
        <w:t xml:space="preserve">: توصیه های سرمایه گذاری مبتنی بر هوش مصنوعی IntelliPlan تضمین می کند که مشاغل به اهداف استراتژیک خود دست می یابند و بازده را به حداکثر می رساند.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چابکی </w:t>
      </w:r>
      <w:r xmlns:w="http://schemas.openxmlformats.org/wordprocessingml/2006/main">
        <w:t xml:space="preserve">: مدیریت ریسک در زمان واقعی و تجزیه و تحلیل پیش بینی کننده، کسب و کارها را قادر می سازد به سرعت به شرایط متغیر بازار واکنش نشان 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مزیت رقابتی </w:t>
      </w:r>
      <w:r xmlns:w="http://schemas.openxmlformats.org/wordprocessingml/2006/main">
        <w:t xml:space="preserve">: پلتفرم مبتنی بر هوش مصنوعی IntelliPlan یک مزیت رقابتی منحصربه‌فرد را فراهم می‌کند و به کسب‌وکارها این امکان را می‌دهد تا عملکرد بهتری از همتایان خود داشته باشند و به رشد استثنایی دست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t xml:space="preserve">: IntelliPlan یک راه حل منحصر به فرد و نوآورانه برای مشاغلی ارائه می دهد که به دنبال استفاده از هوش مصنوعی برای برنامه ریزی تجاری و تسهیل سرمایه گذاری هستند. موتور اختصاصی هوش مصنوعی، راهنمایی های متخصص و پلت فرم مشترک ما راه حلی جامع و قابل انطباق را ارائه می دهد و به کسب و کارها برای دستیابی به بازده استثنایی و جلوتر از رقبا قدرت می دهد.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دفاع برای موفقیت بلندمدت در صنعت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 و متخصص هوش مصنوعی، هدف ما استفاده از هوش مصنوعی برای برنامه‌ریزی تجاری و تسهیل سرمایه‌گذاری در عین ایجاد دفاع در برابر اختلالات احتمالی است. در اینجا چند استراتژی برای دستیابی به موفقیت بلندمدت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I. پیشرفت‌های تکنولوژیکی (دفاع تقویت‌شده با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نظارت و تحقیق </w:t>
      </w:r>
      <w:r xmlns:w="http://schemas.openxmlformats.org/wordprocessingml/2006/main">
        <w:t xml:space="preserve">: پیشرفت‌های هوش مصنوعی و تأثیر بالقوه آن بر کسب‌وکار و صنعت ما را به‌طور مداوم دنبال کنید. این شامل کشف فناوری‌های جدید، شرکت در کنفرانس‌ها و حفظ روابط با مؤسسات تحقیقاتی هوش مصنوعی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نمودارهای دانش نوآورانه </w:t>
      </w:r>
      <w:r xmlns:w="http://schemas.openxmlformats.org/wordprocessingml/2006/main">
        <w:t xml:space="preserve">: نمودارهای دانش را توسعه و حفظ کنید تا در مورد پیشرفت‌ها، روندها و فناوری‌های صنعت به‌روز بمانید. این ما را قادر می‌سازد تا فرصت‌های تجاری جدید را قبل از رقبای بالقوه شناسایی کرده و از آنها سرمایه‌گذاری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دوم. تجزیه و تحلیل بازار و پیش‌بینی‌های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پیشرفته </w:t>
      </w:r>
      <w:r xmlns:w="http://schemas.openxmlformats.org/wordprocessingml/2006/main">
        <w:t xml:space="preserve">: قابلیت‌های تجزیه و تحلیل پیشرفته را برای پیش‌بینی دقیق روندها و احساسات بازار توسعه و اصلاح کنید، و ما را قادر می‌سازد تا تصمیمات تجاری آگاهانه بگیریم.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مدل‌های یادگیری ماشین </w:t>
      </w:r>
      <w:r xmlns:w="http://schemas.openxmlformats.org/wordprocessingml/2006/main">
        <w:t xml:space="preserve">: از مدل‌های یادگیری ماشین برای پیش‌بینی تغییرات بازار و شناسایی حوزه‌های رشد استفاده کنید، که به ما امکان می‌دهد استراتژی‌های خود را به طور فعال تطبیق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III. تحول دیجیتال (مشارکت و اکتساب)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همکاری با استارت‌آپ‌ها و مؤسسات تحقیقاتی </w:t>
      </w:r>
      <w:r xmlns:w="http://schemas.openxmlformats.org/wordprocessingml/2006/main">
        <w:t xml:space="preserve">: مشارکت‌های استراتژیک ایجاد کنید و در استارت‌آپ‌های مبتنی بر هوش مصنوعی سرمایه‌گذاری کنید تا از منحنی‌ها جلوتر بمانید و به فناوری‌های پیشرفته دسترسی داشته باشید.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اکتساب‌های استراتژیک </w:t>
      </w:r>
      <w:r xmlns:w="http://schemas.openxmlformats.org/wordprocessingml/2006/main">
        <w:t xml:space="preserve">: شناسایی فرصت‌ها برای به دست آوردن شرکت‌ها یا دارایی‌هایی که توانایی‌های ما را در فناوری‌های مبتنی بر هوش مصنوعی افزایش می‌دهند و انعطاف‌پذیری کسب‌وکار را تضمین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چهارم. توسعه دانش و کارمند (یادگیری مادام‌العمر)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آموزش و ارتقای مهارت‌های کارکنان </w:t>
      </w:r>
      <w:r xmlns:w="http://schemas.openxmlformats.org/wordprocessingml/2006/main">
        <w:t xml:space="preserve">: روی برنامه‌های آموزشی منظم و ارتقای مهارت برای کارمندان سرمایه‌گذاری کنید، با تمرکز بر مهارت‌های مرتبط با هوش مصنوعی مانند یادگیری ماشین، بینایی کامپیوتر، و پردازش زبان طبیعی.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مسیر توسعه متمرکز بر هوش مصنوعی را معرفی کنید </w:t>
      </w:r>
      <w:r xmlns:w="http://schemas.openxmlformats.org/wordprocessingml/2006/main">
        <w:t xml:space="preserve">: مسیر توسعه ای را ایجاد کنید که از هوش مصنوعی و یادگیری ماشینی برای توسعه مهارت های عملی استفاده می کند و به تقاضای استعدادهای باهوش هوش مصنوعی پاسخ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V. مدیریت ریسک قوی و استراتژی های دفاعی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ارزیابی ریسک و کاهش </w:t>
      </w:r>
      <w:r xmlns:w="http://schemas.openxmlformats.org/wordprocessingml/2006/main">
        <w:t xml:space="preserve">: به طور منظم خطرات بالقوه را ارزیابی کنید و استراتژی های کاهش هدفمند را برای رسیدگی به اختلالات ناشی از فناوری های مبتنی بر هوش مصنوعی توسعه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بحران مبتنی بر هوش مصنوعی </w:t>
      </w:r>
      <w:r xmlns:w="http://schemas.openxmlformats.org/wordprocessingml/2006/main">
        <w:t xml:space="preserve">: یک سیستم مدیریت بحران مستحکم مبتنی بر هوش مصنوعی ایجاد کنید تا به سرعت به خطرات احتمالی مانند حملات سایبری یا اختلالات زنجیره تامین مرتبط با هوش مصنوعی واکنش نشان دهد و آن را مهار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VI. ملاحظات هوش مصنوعی اخلاقی و مسئولانه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تلاش برای شفافیت و توضیح هوش مصنوعی </w:t>
      </w:r>
      <w:r xmlns:w="http://schemas.openxmlformats.org/wordprocessingml/2006/main">
        <w:t xml:space="preserve">: توسعه مدل های هوش مصنوعی شفاف و قابل توضیح را در اولویت قرار دهید تا اعتماد بین مشتریان، سهامداران و عموم مردم ایجاد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حاکمیت هوش مصنوعی فراگیر و منصفانه </w:t>
      </w:r>
      <w:r xmlns:w="http://schemas.openxmlformats.org/wordprocessingml/2006/main">
        <w:t xml:space="preserve">: یک چارچوب حکمرانی هوش مصنوعی ایجاد کنید که فراگیر بودن، انصاف و احترام به دیدگاه های مختلف و نیازهای هوش مصنوعی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می‌توانیم انعطاف‌پذیری کسب‌وکار خود را در چشم‌انداز همیشه در حال تکامل هوش مصنوعی افزایش دهیم و شانس موفقیت بلندمدت خود را در صنعت علوم کامپیوتر و هوش مصنوعی افزایش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توسعه مهارت‌های عملی قابل استفاده در سناریوهای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توسعه مهارت‌های عملی قابل اجرا در سناریوهای دنیای واقعی، برنامه‌های آموزشی و توسعه زیر را توصیه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یادگیری ماشینی </w:t>
      </w:r>
      <w:r xmlns:w="http://schemas.openxmlformats.org/wordprocessingml/2006/main">
        <w:t xml:space="preserve">: ایجاد درک درستی از مفاهیم یادگیری ماشین، از جمله یادگیری تحت نظارت و بدون نظارت، عصبی شبکه ها و یادگیری عمیق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w:t>
      </w:r>
      <w:r xmlns:w="http://schemas.openxmlformats.org/wordprocessingml/2006/main">
        <w:t xml:space="preserve">: تمرکز بر مجموعه مهارت های تجزیه و تحلیل داده ها که شامل تجسم داده ها، مدل سازی آماری و هوش تجاری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بینایی کامپیوتری </w:t>
      </w:r>
      <w:r xmlns:w="http://schemas.openxmlformats.org/wordprocessingml/2006/main">
        <w:t xml:space="preserve">: تکنیک های بینایی کامپیوتری را برای تجزیه و تحلیل تصویر و ویدئو، از جمله تشخیص اشیا، تقسیم بندی، و تشخیص کشف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پردازش زبان طبیعی </w:t>
      </w:r>
      <w:r xmlns:w="http://schemas.openxmlformats.org/wordprocessingml/2006/main">
        <w:t xml:space="preserve">: مهارت‌هایی را در پردازش زبان طبیعی، از جمله تجزیه و تحلیل متن، تحلیل احساسات، و مدل‌سازی زبان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این مهارت‌ها با دانش فناوری‌های مبتنی بر هوش مصنوعی و استراتژی‌های تجاری تقویت‌شده با هوش مصنوعی، می‌توانیم ترکیبی قدرتمند ایجاد کنیم که باعث موفقیت بلندمدت در صنعت علوم رایانه و هوش مصنوعی شود.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لحن بازنگری شده برند برای "پلتفورم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 / متخصص هوش مصنوعی، لحن برند فعلی را ارزیابی کرده و آن را برای اطمینان از ثبات در همه کانال‌های بازاریابی اصلاح می‌کنم. با در نظر گرفتن بخش علوم کامپیوتر و هوش مصنوعی، لحن برند ما باید: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نوآورانه </w:t>
      </w:r>
      <w:r xmlns:w="http://schemas.openxmlformats.org/wordprocessingml/2006/main">
        <w:t xml:space="preserve">: بر فناوری پیشرفته و تخصص در هوش مصنوعی برای جذب مشتریان آینده‌نگر تأکید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حرفه ای </w:t>
      </w:r>
      <w:r xmlns:w="http://schemas.openxmlformats.org/wordprocessingml/2006/main">
        <w:t xml:space="preserve">: انتقال تخصص، اعتماد، و قابلیت اطمینان برای ایجاد اعتبار در فضای مشاوره کمک هزینه.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 حل محور </w:t>
      </w:r>
      <w:r xmlns:w="http://schemas.openxmlformats.org/wordprocessingml/2006/main">
        <w:t xml:space="preserve">: قابلیت های پلت فرم مشاوره کمک هزینه مبتنی بر هوش مصنوعی را برای ارائه راه حل های موثر برای مشاغل و سازمان ها برجسته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مشارکتی </w:t>
      </w:r>
      <w:r xmlns:w="http://schemas.openxmlformats.org/wordprocessingml/2006/main">
        <w:t xml:space="preserve">: منعکس کننده توانایی پلت فرم برای کار با مشتریان برای به دست آوردن نتایج و موفقیت معنادار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دستورالعمل‌های صوتی اصلاح شده برند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لحن </w:t>
      </w:r>
      <w:r xmlns:w="http://schemas.openxmlformats.org/wordprocessingml/2006/main">
        <w:t xml:space="preserve">: دوستانه، قابل دسترس، و ماهرانه حرفه‌ای.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زبان </w:t>
      </w:r>
      <w:r xmlns:w="http://schemas.openxmlformats.org/wordprocessingml/2006/main">
        <w:t xml:space="preserve">: از اصطلاحات فنی و اصطلاحات مربوط به هوش مصنوعی استفاده کنید و برای نشان دادن تخصص خود از مشاوره اعطا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شخصیت </w:t>
      </w:r>
      <w:r xmlns:w="http://schemas.openxmlformats.org/wordprocessingml/2006/main">
        <w:t xml:space="preserve">: دوستانه، در عین حال قاطعانه و متمرکز بر راه حل.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طنین احساسی </w:t>
      </w:r>
      <w:r xmlns:w="http://schemas.openxmlformats.org/wordprocessingml/2006/main">
        <w:t xml:space="preserve">: بر مزایای استفاده از پلت فرم مشاوره کمک هزینه مبتنی بر هوش مصنوعی، مانند کاهش ریسک و افزایش موفقیت تاکید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مشارکتی «پلتفورم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صدای یک برند، به‌ویژه هنگام استخدام اعضای تیم بازاریابی یا آژانس‌ها، موارد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راهنمای سبک برند روشن ایجاد کنید </w:t>
      </w:r>
      <w:r xmlns:w="http://schemas.openxmlformats.org/wordprocessingml/2006/main">
        <w:t xml:space="preserve">: یک راهنمای جامع که لحن، زبان و شخصیت را مشخص می‌کند ایجاد کنید. دستورالعمل هایی برای اطمینان از سازگاری در تمام مواد بازاریابی.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استخدام اعضای تیم بازاریابی با هوش مصنوعی و اعطای تخصص مشاوره </w:t>
      </w:r>
      <w:r xmlns:w="http://schemas.openxmlformats.org/wordprocessingml/2006/main">
        <w:t xml:space="preserve">: به صفوف متخصصانی بپیوندید که تفاوت های ظریف هوش مصنوعی و مشاوره کمک مالی را درک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با آژانس‌های خارجی </w:t>
      </w:r>
      <w:r xmlns:w="http://schemas.openxmlformats.org/wordprocessingml/2006/main">
        <w:t xml:space="preserve">: با آژانس‌هایی که با ارزش‌ها و لحن برند ما همسو هستند، شریک شوید و اطمینان حاصل کنید که خروجی خلاقانه آن‌ها DNA برند ما را منعکس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جلسات ممیزی و بازخورد منظم را انجام دهید </w:t>
      </w:r>
      <w:r xmlns:w="http://schemas.openxmlformats.org/wordprocessingml/2006/main">
        <w:t xml:space="preserve">: به طور منظم مطالب بازاریابی و بازخورد را بررسی کنید تا مطمئن شوید که صدای برند معتبر، جذاب و سازگار باقی می 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کانال‌های بازاریابی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بازاریابی محتوا </w:t>
      </w:r>
      <w:r xmlns:w="http://schemas.openxmlformats.org/wordprocessingml/2006/main">
        <w:t xml:space="preserve">: پست‌های وبلاگ، مطالعات موردی، و کاغذهای سفید را ایجاد کنید که مزایای پلت فرم مشاوره کمک هزینه مبتنی بر هوش مصنوعی را برجسته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رسانه های اجتماعی </w:t>
      </w:r>
      <w:r xmlns:w="http://schemas.openxmlformats.org/wordprocessingml/2006/main">
        <w:t xml:space="preserve">: از توییتر، لینکدین و فیس بوک برای به اشتراک گذاشتن محتوای جذابی که قابلیت ها و موفقیت های پلت فرم را به نمایش می گذارد،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ایمیلی </w:t>
      </w:r>
      <w:r xmlns:w="http://schemas.openxmlformats.org/wordprocessingml/2006/main">
        <w:t xml:space="preserve">: به طور منظم خبرنامه ها و هشدارها را برای مشترکین ارسال کنید که شامل به روز رسانی در مورد روندهای صنعت، پیشرفت های پلت فرم و داستان های موفقیت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تبلیغات پولی </w:t>
      </w:r>
      <w:r xmlns:w="http://schemas.openxmlformats.org/wordprocessingml/2006/main">
        <w:t xml:space="preserve">: تبلیغات هدفمند را در تبلیغات گوگل، تبلیغات لینکدین و پلتفرم های خاص صنعت اجرا کنید تا به مشتریان بالقوه دسترسی پیدا کنید و قابلیت های پلت فرم را ارتقا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حفظ صدای برند ثابت و مؤثر، می‌توانیم خود را به عنوان یک مرجع قابل اعتماد در بخش علوم رایانه و هوش مصنوعی، به ویژه در فضای مشاوره کمک هزینه، تثبیت کنیم.</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پیشنهاد پروژه: افزایش تبدیل مشتری در برنامه‌ریزی کسب‌وکار مبتنی بر هوش مصنوعی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به‌عنوان مدیر عامل OpenAI، وظیفه شناسایی و رسیدگی به چالش‌های کلیدی که مانع تبدیل مشتری در برنامه‌ریزی کسب‌وکار مبتنی بر هوش مصنوعی و خدمات تسهیل سرمایه‌گذاری می‌شوند، داشتم. از طریق تحقیق و تجزیه و تحلیل گسترده، دلایل متعددی را کشف کرده‌ایم که به از دست رفتن فرصت‌ها کمک می‌کنند. این پیشنهاد، استراتژی‌های عملی برای افزایش تبدیل مشتری و بهبود تجربه کلی مشتری را تشریح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درک پویایی تجارت بین المللی </w:t>
      </w:r>
      <w:r xmlns:w="http://schemas.openxmlformats.org/wordprocessingml/2006/main">
        <w:t xml:space="preserve">: بسیاری از مشتریان در درک پیچیدگی های تجارت بین المللی و پیامدهای آن بر استراتژی کسب و کار ناکام مانده اند. این شکاف دانش مانع از توانایی آنها در استفاده از هوش مصنوعی برای برنامه ریزی کسب و کار آگاهانه 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اهرم فناوری ناکافی </w:t>
      </w:r>
      <w:r xmlns:w="http://schemas.openxmlformats.org/wordprocessingml/2006/main">
        <w:t xml:space="preserve">: برخی از مشتریان فاقد خودآگاهی و تخصص فنی برای پیاده سازی مؤثر راه حل های مبتنی بر هوش مصنوعی در محیط های تجاری خود بودند.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درک بهبود یافته از پویایی تجارت بین‌الملل: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فرآیند پذیرش پیشرفته </w:t>
      </w:r>
      <w:r xmlns:w="http://schemas.openxmlformats.org/wordprocessingml/2006/main">
        <w:t xml:space="preserve">: برنامه جامعی را ایجاد کنید که شامل: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وبینارهای تعاملی در مورد پویایی تجارت بین‌الملل و تأثیر آن بر استراتژی تجاری.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ارزیابی تجارت شخصی و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پشتیبانی مستمر از کارشناسان مجرب تجارت.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تجارت مبتنی بر هوش مصنوعی </w:t>
      </w:r>
      <w:r xmlns:w="http://schemas.openxmlformats.org/wordprocessingml/2006/main">
        <w:t xml:space="preserve">: ابزارهای تجزیه و تحلیل تجارت مبتنی بر هوش مصنوعی را معرفی کنید که بینش عملی را ارائه می دهد و مشتریان را قادر می سازد تا تصمیمات تجاری مبتنی بر داده را بگیرند.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های استراتژیک </w:t>
      </w:r>
      <w:r xmlns:w="http://schemas.openxmlformats.org/wordprocessingml/2006/main">
        <w:t xml:space="preserve">: با سازمان های تجاری معتبر و شرکت های تحقیقاتی بازار شراکت ایجاد کنید تا مشتریان را به اطلاعات بی طرفانه بازار دسترسی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توانایی پیشرفته برای استفاده از فناوری برای رشد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پذیرش دیجیتال </w:t>
      </w:r>
      <w:r xmlns:w="http://schemas.openxmlformats.org/wordprocessingml/2006/main">
        <w:t xml:space="preserve">: یک برنامه پذیرش دیجیتال ساختاریافته طراحی کنید که به مشتریان کمک می کند بر موانع فنی غلبه کنند و با فناوری های مبتنی بر هوش مصنوعی آشنا 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هوش مصنوعی و ظرفیت سازی </w:t>
      </w:r>
      <w:r xmlns:w="http://schemas.openxmlformats.org/wordprocessingml/2006/main">
        <w:t xml:space="preserve">: جلسات آموزشی و کارگاه های آموزشی منظم در زمینه مبانی هوش مصنوعی، یادگیری ماشین و علم داده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نقشه‌های راه پیاده‌سازی هوش مصنوعی سفارشی </w:t>
      </w:r>
      <w:r xmlns:w="http://schemas.openxmlformats.org/wordprocessingml/2006/main">
        <w:t xml:space="preserve">: نقشه‌های راه پیاده‌سازی هوش مصنوعی متناسب با اهداف تجاری و قابلیت‌های فنی آنها را به مشتریان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راه‌اندازی برنامه ارتقا یافته ورود، تجزیه و تحلیل تجارت مبتنی بر هوش مصنوعی، و برنامه پذیرش دیجیتال در مدت شش ماه. </w:t>
      </w:r>
      <w:r xmlns:w="http://schemas.openxmlformats.org/wordprocessingml/2006/main">
        <w:br xmlns:w="http://schemas.openxmlformats.org/wordprocessingml/2006/main"/>
      </w:r>
      <w:r xmlns:w="http://schemas.openxmlformats.org/wordprocessingml/2006/main">
        <w:t xml:space="preserve">2. ایجاد مشارکت های استراتژیک با سازمان های تجاری و شرکت های تحقیقاتی بازار در مدت 9 ماه. </w:t>
      </w:r>
      <w:r xmlns:w="http://schemas.openxmlformats.org/wordprocessingml/2006/main">
        <w:br xmlns:w="http://schemas.openxmlformats.org/wordprocessingml/2006/main"/>
      </w:r>
      <w:r xmlns:w="http://schemas.openxmlformats.org/wordprocessingml/2006/main">
        <w:t xml:space="preserve">3. برنامه آموزش و ظرفیت سازی هوش مصنوعی و نقشه راه پیاده سازی هوش مصنوعی سفارشی شده را ظرف یک سال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برنامه ورود (30%): 375000 دلار </w:t>
      </w:r>
      <w:r xmlns:w="http://schemas.openxmlformats.org/wordprocessingml/2006/main">
        <w:br xmlns:w="http://schemas.openxmlformats.org/wordprocessingml/2006/main"/>
      </w:r>
      <w:r xmlns:w="http://schemas.openxmlformats.org/wordprocessingml/2006/main">
        <w:t xml:space="preserve">2. تجزیه و تحلیل تجارت مبتنی بر هوش مصنوعی (25%): 312،500 دلار </w:t>
      </w:r>
      <w:r xmlns:w="http://schemas.openxmlformats.org/wordprocessingml/2006/main">
        <w:br xmlns:w="http://schemas.openxmlformats.org/wordprocessingml/2006/main"/>
      </w:r>
      <w:r xmlns:w="http://schemas.openxmlformats.org/wordprocessingml/2006/main">
        <w:t xml:space="preserve">3. برنامه پذیرش دیجیتال (20%): 250،000 دلار </w:t>
      </w:r>
      <w:r xmlns:w="http://schemas.openxmlformats.org/wordprocessingml/2006/main">
        <w:br xmlns:w="http://schemas.openxmlformats.org/wordprocessingml/2006/main"/>
      </w:r>
      <w:r xmlns:w="http://schemas.openxmlformats.org/wordprocessingml/2006/main">
        <w:t xml:space="preserve">4. مشارکت های استراتژیک (15%): 187،500 دلار </w:t>
      </w:r>
      <w:r xmlns:w="http://schemas.openxmlformats.org/wordprocessingml/2006/main">
        <w:br xmlns:w="http://schemas.openxmlformats.org/wordprocessingml/2006/main"/>
      </w:r>
      <w:r xmlns:w="http://schemas.openxmlformats.org/wordprocessingml/2006/main">
        <w:t xml:space="preserve">5. برنامه آموزشی و ظرفیت سازی (10%): 125,000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تخصیص کل بودجه: 1,089,000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با اجرای این استراتژی‌های عملی، هدف ما افزایش درک مشتری از پویایی تجارت بین‌الملل و بهبود توانایی آنها در استفاده از فناوری برای رشد کسب‌وکار است. این به نوبه خود، نرخ تبدیل مشتری را افزایش می دهد و موفقیت کسب و کار را در فضای برنامه ریزی تجاری و تسهیل سرمایه گذاری مبتنی بر هوش مصنوعی افزایش می دهد.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طرح بهینه‌سازی برای کمپین‌های ایمیلی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اطمینان از کمپین‌های بازاریابی ایمیلی بسیار مؤثر برای پلتفرم مشاوره گرنت مبتنی بر هوش مصنوعی، که بازار علم رایانه و هوش مصنوعی را هدف قرار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w:t>
      </w:r>
      <w:r xmlns:w="http://schemas.openxmlformats.org/wordprocessingml/2006/main">
        <w:t xml:space="preserve">لحن باید آموزنده، قابل دسترس، و مشتاقانه باشد و تخصص و ارتباط را به مخاطب هدف منتقل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خط موضوع فعلی: جالب است اما مستقیماً به مزایای پلت فرم نمی پردازد. </w:t>
      </w:r>
      <w:r xmlns:w="http://schemas.openxmlformats.org/wordprocessingml/2006/main">
        <w:br xmlns:w="http://schemas.openxmlformats.org/wordprocessingml/2006/main"/>
      </w:r>
      <w:r xmlns:w="http://schemas.openxmlformats.org/wordprocessingml/2006/main">
        <w:t xml:space="preserve">* Current Body Copy: پلتفرم را معرفی می کند، اما فاقد یک فراخوان برای اقدام (CTA) واضح است و نقاط فروش منحصر به فرد آن (USP) را به نمایش نمی گذارد. </w:t>
      </w:r>
      <w:r xmlns:w="http://schemas.openxmlformats.org/wordprocessingml/2006/main">
        <w:br xmlns:w="http://schemas.openxmlformats.org/wordprocessingml/2006/main"/>
      </w:r>
      <w:r xmlns:w="http://schemas.openxmlformats.org/wordprocessingml/2006/main">
        <w:t xml:space="preserve">* CTA فعلی: ضعیف و نامشخص، بدون معیارهای خاصی برای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موضوع بازبینی شده: </w:t>
      </w:r>
      <w:r xmlns:w="http://schemas.openxmlformats.org/wordprocessingml/2006/main">
        <w:t xml:space="preserve">خط موضوع را برای برجسته کردن مزایای انحصاری پلتفرم، به عنوان مثال، «باز کردن فرصت‌های بودجه انحصاری با مشاوره کمک مالی مبتنی بر هوش مصنوعی» تنظیم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نسخه اصلاح شده بدنه: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پیشنهاد ارزش منحصر به فرد پلت فرم (UVP) را زودتر برای ایجاد اعتبار معرفی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 داستان‌های موفقیت پلتفرم و توصیفات تأکید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و مزایای پلتفرم را به طور واضح تشریح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ویژگی های منحصر به فردی را که پلتفرم را از رقبا متمایز می کند برجسته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شامل یک CTA برجسته با معیاری خاص برای موفقیت است، به عنوان مثال، "یک مشاوره شخصی دریافت کنید و تا سقف 100000 دلار کمک مالی را تضمین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CTA تجدید نظر شده: </w:t>
      </w:r>
      <w:r xmlns:w="http://schemas.openxmlformats.org/wordprocessingml/2006/main">
        <w:t xml:space="preserve">اطمینان حاصل کنید که CTA خاص، قابل اندازه گیری، قابل دستیابی، مرتبط و محدود به زمان است (SMART)، با درک روشنی از نتیجه مورد نظر.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مثال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باز کردن فرصت‌های بودجه انحصاری با مشاوره کمک هزینه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[دریافت‌کننده]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از تحقیقات کمک هزینه دستی و ساعات طولانی صرف توسعه پروژه‌های نوآورانه خسته شده‌اید؟ معرفی [نام پلتفرم]، پلتفرم مشاوره گرنت مبتنی بر هوش مصنوعی که به شما کمک می کند فرصت های بودجه انحصاری را تضمین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پلتفرم ما، شما می توانید: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لیستی از کمک های مالی بالقوه دسترسی پیدا کنید </w:t>
      </w:r>
      <w:r xmlns:w="http://schemas.openxmlformats.org/wordprocessingml/2006/main">
        <w:br xmlns:w="http://schemas.openxmlformats.org/wordprocessingml/2006/main"/>
      </w:r>
      <w:r xmlns:w="http://schemas.openxmlformats.org/wordprocessingml/2006/main">
        <w:t xml:space="preserve">* مشاوره شخصی از تحلیلگران متخصص ما دریافت کنید </w:t>
      </w:r>
      <w:r xmlns:w="http://schemas.openxmlformats.org/wordprocessingml/2006/main">
        <w:br xmlns:w="http://schemas.openxmlformats.org/wordprocessingml/2006/main"/>
      </w:r>
      <w:r xmlns:w="http://schemas.openxmlformats.org/wordprocessingml/2006/main">
        <w:t xml:space="preserve">* اعتبار پروژه خود را با بهینه سازی پیشنهاد مبتنی بر هوش مصنوعی ما افزایش دهید </w:t>
      </w:r>
      <w:r xmlns:w="http://schemas.openxmlformats.org/wordprocessingml/2006/main">
        <w:br xmlns:w="http://schemas.openxmlformats.org/wordprocessingml/2006/main"/>
      </w:r>
      <w:r xmlns:w="http://schemas.openxmlformats.org/wordprocessingml/2006/main">
        <w:t xml:space="preserve">* از آخرین روندهای صنعت و بهترین شیوه ها مطلع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اجازه دهید رقابت و عدم اطمینان شما را عقب نگه دارد. پلتفرم ما به سازمان های متعددی کمک کرده است تا بودجه خود را تامین کنند و به موفقیت برسند.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آماده باز کردن فرصت های بودجه انحصاری هستید؟ یک مشاوره شخصی دریافت کنید و تا سقف 100000 دلار کمک مالی دریافت کنید. فرم زیر را پر کنید تا امروز مشاوره خود را تعیین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[درج پیوند Calendly یا دکمه زمان‌بندی]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بهینه‌سازی مبتنی بر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تقسیم‌بندی: </w:t>
      </w:r>
      <w:r xmlns:w="http://schemas.openxmlformats.org/wordprocessingml/2006/main">
        <w:t xml:space="preserve">فهرست ایمیل را بر اساس صنعت، اندازه شرکت، مرحله پروژه و اولویت‌ها به گروه‌های هدف تقسیم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 سازی: </w:t>
      </w:r>
      <w:r xmlns:w="http://schemas.openxmlformats.org/wordprocessingml/2006/main">
        <w:t xml:space="preserve">از ابزارهای اتوماسیون ایمیل برای شخصی سازی موضوع، کپی متن و CTA بر اساس ترجیحات و رفتار گیرنده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تست A/B: </w:t>
      </w:r>
      <w:r xmlns:w="http://schemas.openxmlformats.org/wordprocessingml/2006/main">
        <w:t xml:space="preserve">برای بهینه‌سازی خطوط موضوعی، CTA و کپی بدنه برای حداکثر میزان تعامل و نرخ تبدیل، آزمایش A/B منظم انجام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زمان‌بندی و زمان‌بندی: </w:t>
      </w:r>
      <w:r xmlns:w="http://schemas.openxmlformats.org/wordprocessingml/2006/main">
        <w:t xml:space="preserve">زمان‌ها و زمان‌بندی‌های مختلف ارسال ایمیل را آزمایش کنید تا نرخ تعامل و تبدیل را به حداکثر برسانید.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Heatmap: </w:t>
      </w:r>
      <w:r xmlns:w="http://schemas.openxmlformats.org/wordprocessingml/2006/main">
        <w:t xml:space="preserve">نرخ باز شدن ایمیل، نرخ کلیک و نرخ تبدیل را تجزیه و تحلیل کنید تا زمینه های بهبود را شناسایی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راه اندازی، تقسیم بندی و شخصی سازی کمپین ایمیل </w:t>
      </w:r>
      <w:r xmlns:w="http://schemas.openxmlformats.org/wordprocessingml/2006/main">
        <w:br xmlns:w="http://schemas.openxmlformats.org/wordprocessingml/2006/main"/>
      </w:r>
      <w:r xmlns:w="http://schemas.openxmlformats.org/wordprocessingml/2006/main">
        <w:t xml:space="preserve">* هفته 3-4: تست A/B و بهینه سازی خطوط موضوع، CTA ها و کپی متن </w:t>
      </w:r>
      <w:r xmlns:w="http://schemas.openxmlformats.org/wordprocessingml/2006/main">
        <w:br xmlns:w="http://schemas.openxmlformats.org/wordprocessingml/2006/main"/>
      </w:r>
      <w:r xmlns:w="http://schemas.openxmlformats.org/wordprocessingml/2006/main">
        <w:t xml:space="preserve">* هفته 5-6: ادغام با ابزارهای اتوماسیون ایمیل و برنامه ریزی </w:t>
      </w:r>
      <w:r xmlns:w="http://schemas.openxmlformats.org/wordprocessingml/2006/main">
        <w:br xmlns:w="http://schemas.openxmlformats.org/wordprocessingml/2006/main"/>
      </w:r>
      <w:r xmlns:w="http://schemas.openxmlformats.org/wordprocessingml/2006/main">
        <w:t xml:space="preserve">* هفته 7-8: تجزیه و تحلیل و اصلاح کمپین ایمیل بر اساس تجزیه و تحلیل نقشه حرارتی و معیارهای عملکرد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نرخ باز </w:t>
      </w:r>
      <w:r xmlns:w="http://schemas.openxmlformats.org/wordprocessingml/2006/main">
        <w:br xmlns:w="http://schemas.openxmlformats.org/wordprocessingml/2006/main"/>
      </w:r>
      <w:r xmlns:w="http://schemas.openxmlformats.org/wordprocessingml/2006/main">
        <w:t xml:space="preserve">2. نرخ کلیک (CTR) </w:t>
      </w:r>
      <w:r xmlns:w="http://schemas.openxmlformats.org/wordprocessingml/2006/main">
        <w:br xmlns:w="http://schemas.openxmlformats.org/wordprocessingml/2006/main"/>
      </w:r>
      <w:r xmlns:w="http://schemas.openxmlformats.org/wordprocessingml/2006/main">
        <w:t xml:space="preserve">3. نرخ تبدیل </w:t>
      </w:r>
      <w:r xmlns:w="http://schemas.openxmlformats.org/wordprocessingml/2006/main">
        <w:br xmlns:w="http://schemas.openxmlformats.org/wordprocessingml/2006/main"/>
      </w:r>
      <w:r xmlns:w="http://schemas.openxmlformats.org/wordprocessingml/2006/main">
        <w:t xml:space="preserve">4. نرخ پاسخ </w:t>
      </w:r>
      <w:r xmlns:w="http://schemas.openxmlformats.org/wordprocessingml/2006/main">
        <w:br xmlns:w="http://schemas.openxmlformats.org/wordprocessingml/2006/main"/>
      </w:r>
      <w:r xmlns:w="http://schemas.openxmlformats.org/wordprocessingml/2006/main">
        <w:t xml:space="preserve">5. قابلیت تحویل ایمیل</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افزایش دسترسی جهانی خود با مشاوره گرنت مبتنی بر هوش مصنوعی: بینش انحصاری برای شرکت های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کارشناس آینده نگر مدیریت پروژه و متخصص هوش مصنوعی، هیجان زده هستم که پلت فرم مشاوره کمک هزینه پیشرفته خود را به طور خاص معرفی کنم. طراحی شده برای توانمندسازی مشاغل ایرانی که به دنبال گسترش ردپای جهانی خود هستند. پلتفرم ما قدرت هوش مصنوعی را با مشاوره اعطایی متخصص ترکیب می کند تا بینش های عملی و راه حل های متناسب با آرزوهای رشد شما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برای رسیدگی به چالش‌های منحصربه‌فردی که شرکت‌های ایرانی با آن‌ها در مسیر چشم‌انداز پیچیده کمک‌های مالی جهانی با آن مواجه هستند، طراحی شده است. با استفاده از جدیدترین فناوری‌های هوش مصنوعی، چارچوبی جامع ایجاد کرده‌ایم که به کسب‌وکار شما امکان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شناسایی فرصت‌های کمک مالی مرتبط </w:t>
      </w:r>
      <w:r xmlns:w="http://schemas.openxmlformats.org/wordprocessingml/2006/main">
        <w:t xml:space="preserve">: پلتفرم مبتنی بر هوش مصنوعی ما پایگاه‌های داده جهانی کمک مالی را تجزیه و تحلیل می‌کند و فرصت‌های بالقوه‌ای را که با اهداف و علایق کسب‌وکار شما همسو هستند را شناسایی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پیشنهادهای کمک مالی مؤثر </w:t>
      </w:r>
      <w:r xmlns:w="http://schemas.openxmlformats.org/wordprocessingml/2006/main">
        <w:t xml:space="preserve">: مشاوران متخصص ما از نزدیک با تیم شما همکاری می کنند تا پیشنهادات کمک مالی قانع کننده ای را ایجاد کنند که بر روی نقاط قوت و دستاوردهای منحصر به فرد شما سرمایه گذاری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بهینه سازی ارسال های کمک هزینه </w:t>
      </w:r>
      <w:r xmlns:w="http://schemas.openxmlformats.org/wordprocessingml/2006/main">
        <w:t xml:space="preserve">: سیستم مبتنی بر هوش مصنوعی ما روند درخواست کمک هزینه را ساده می کند و اطمینان حاصل می کند که پیشنهادات شما به موقع ارسال می شود و همه شرایط واجد شرایط بودن را برآورده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نظارت بر پیشرفت کمک هزینه </w:t>
      </w:r>
      <w:r xmlns:w="http://schemas.openxmlformats.org/wordprocessingml/2006/main">
        <w:t xml:space="preserve">: پلت فرم ما نظارت و گزارش در زمان واقعی را ارائه می دهد و به شما امکان می دهد وضعیت درخواست های کمک مالی خود را پیگیری کنید و تصمیمات آگاهانه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خدمات مشاوره کمک هزینه ما برای پاسخگویی به نیازهای خاص شرکت های ایرانی، با تمرکز بر موارد زیر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رسیدگی به موانع فرهنگی و زبانی </w:t>
      </w:r>
      <w:r xmlns:w="http://schemas.openxmlformats.org/wordprocessingml/2006/main">
        <w:t xml:space="preserve">: پلت فرم ما به گونه ای طراحی شده است که نیازهای فرهنگی و زبانی منحصر به فرد کسب و کارهای ایرانی را برآورده کند و فرآیند ارتباطی یکپارچه را تضمین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با مقررات محلی </w:t>
      </w:r>
      <w:r xmlns:w="http://schemas.openxmlformats.org/wordprocessingml/2006/main">
        <w:t xml:space="preserve">: کارشناسان ما با آخرین پیشرفت‌های نظارتی به‌روز می‌مانند و اطمینان می‌دهند که خدمات ما با الزامات خاص بازار ایران مطابقت دارد.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راهنمایی های متخصص </w:t>
      </w:r>
      <w:r xmlns:w="http://schemas.openxmlformats.org/wordprocessingml/2006/main">
        <w:t xml:space="preserve">: تیم ما از مشاوران با تجربه کمک هزینه، از نزدیک با کسب و کار شما همکاری می کند تا راهنمایی های شخصی را ارائه دهد و در هر مرحله از راه پشتیبانی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ما، به مجموعه‌ای از ابزارها و خدماتی دسترسی خواهید داشت که به شما کمک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دسترسی جهانی خود را گسترش دهید </w:t>
      </w:r>
      <w:r xmlns:w="http://schemas.openxmlformats.org/wordprocessingml/2006/main">
        <w:t xml:space="preserve">: پلتفرم ما به شما کمک می‌کند بازارها، مشارکت‌ها و جریان‌های درآمد جدید را شناسایی کنید و رشد و نوآوری را افزایش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مزیت رقابتی خود را افزایش دهید </w:t>
      </w:r>
      <w:r xmlns:w="http://schemas.openxmlformats.org/wordprocessingml/2006/main">
        <w:t xml:space="preserve">: با استفاده از مشاوره کمک هزینه مبتنی بر هوش مصنوعی، کسب و کار خود را از رقبا متمایز خواهید کرد و شهرت قوی در بازار جهانی ایجاد خواهید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 حداکثر رساندن بودجه کمک هزینه </w:t>
      </w:r>
      <w:r xmlns:w="http://schemas.openxmlformats.org/wordprocessingml/2006/main">
        <w:t xml:space="preserve">: تیم متخصص ما با شما برای بهینه‌سازی ارسال‌های کمک هزینه همکاری خواهد کرد و اطمینان حاصل می‌کند که حداکثر بودجه موجود برای کسب‌وکارتان را دریافت می‌کنید.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برنامه ریزی یک مشاوره شخصی و کشف اینکه چگونه پلت فرم مشاوره گرنت مبتنی بر هوش مصنوعی ما می تواند از آرزوهای رشد کسب و کار شما حمایت کند، لطفاً به این ایمیل پاسخ دهید یا مستقیماً با من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خدمات ما را در نظر گرفتید متشکریم. من مشتاقانه منتظر همکاری با شما و بررسی فرصت های گسترده موجود از طریق مشاوره موثر کمک مالی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مدیر پروژه و متخصص هوش مصنوعی </w:t>
      </w:r>
      <w:r xmlns:w="http://schemas.openxmlformats.org/wordprocessingml/2006/main">
        <w:br xmlns:w="http://schemas.openxmlformats.org/wordprocessingml/2006/main"/>
      </w:r>
      <w:r xmlns:w="http://schemas.openxmlformats.org/wordprocessingml/2006/main">
        <w:t xml:space="preserve">[نام شرکت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 ما خوشحال می شویم که یک تماس را برنامه ریزی کنیم و به هر سؤالی که ممکن است داشته باشید پاسخ دهیم.</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عنوان: </w:t>
      </w:r>
      <w:r xmlns:w="http://schemas.openxmlformats.org/wordprocessingml/2006/main">
        <w:t xml:space="preserve">بهره گیری از هوش مصنوعی برای برنامه ریزی تجاری و تسهیل سرمایه گذاری: تغییر دهنده بازی برای شرکت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ارائه مرحله: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1: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سلام به همه، و به ارائه امروز در مورد استفاده از هوش مصنوعی برای برنامه ریزی تجاری و تسهیل سرمایه گذاری خوش آمدید. همانطور که همه ما می دانیم، هوش مصنوعی (AI) به طور فزاینده ای در صنایع مختلف رواج یافته است و برنامه ریزی تجاری نیز از این قاعده مستثنی نیست. در این ارائه، مزایای استفاده از هوش مصنوعی در برنامه ریزی تجاری و تسهیل سرمایه گذاری را بررسی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2: چالش های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ریزی تجاری یک کارکرد حیاتی در هر سازمانی است. به شرکت ها کمک می کند تا تصمیمات آگاهانه بگیرند، منابع را به طور موثر تخصیص دهند و به اهداف خود دست یابند. با این حال، روش‌های سنتی برنامه‌ریزی کسب‌وکار می‌توانند زمان‌بر، منابع فشرده باشند و اغلب جایی برای سوگیری و ذهنیت باقی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3: هوش مصنوعی در برنامه‌ریزی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هوش مصنوعی می‌تواند برنامه‌ریزی کسب‌وکار را با ارائه بینش‌های هم‌زمان، خودکار کردن کارهای خسته‌کننده و فعال کردن تصمیم‌گیری مبتنی بر داده، متحول کند. راه‌حل‌های مبتنی بر هوش مصنوعی می‌توانند به کسب‌وکارها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حجم وسیعی از داده‌ها برای شناسایی روندها، الگوها و همبستگی‌ها </w:t>
      </w:r>
      <w:r xmlns:w="http://schemas.openxmlformats.org/wordprocessingml/2006/main">
        <w:br xmlns:w="http://schemas.openxmlformats.org/wordprocessingml/2006/main"/>
      </w:r>
      <w:r xmlns:w="http://schemas.openxmlformats.org/wordprocessingml/2006/main">
        <w:t xml:space="preserve">* توسعه مدل‌های پیش‌بینی‌کننده برای پیش‌بینی رشد و فرصت‌های آینده </w:t>
      </w:r>
      <w:r xmlns:w="http://schemas.openxmlformats.org/wordprocessingml/2006/main">
        <w:br xmlns:w="http://schemas.openxmlformats.org/wordprocessingml/2006/main"/>
      </w:r>
      <w:r xmlns:w="http://schemas.openxmlformats.org/wordprocessingml/2006/main">
        <w:t xml:space="preserve">* بهینه‌سازی تخصیص منابع و مدیریت زنجیره تامین </w:t>
      </w:r>
      <w:r xmlns:w="http://schemas.openxmlformats.org/wordprocessingml/2006/main">
        <w:br xmlns:w="http://schemas.openxmlformats.org/wordprocessingml/2006/main"/>
      </w:r>
      <w:r xmlns:w="http://schemas.openxmlformats.org/wordprocessingml/2006/main">
        <w:t xml:space="preserve">* شناسایی زمینه‌های بهبود و فرصت‌ها برای صرفه‌جویی در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4: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تسهیل سرمایه گذاری یکی دیگر از اجزای حیاتی برنامه ریزی تجاری است. هوش مصنوعی می‌تواند فرآیند سرمایه‌گذاری را با موارد زیر ساده‌سازی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فرصت‌های سرمایه‌گذاری و شناسایی ریسک‌ها و بازده‌های بالقوه </w:t>
      </w:r>
      <w:r xmlns:w="http://schemas.openxmlformats.org/wordprocessingml/2006/main">
        <w:br xmlns:w="http://schemas.openxmlformats.org/wordprocessingml/2006/main"/>
      </w:r>
      <w:r xmlns:w="http://schemas.openxmlformats.org/wordprocessingml/2006/main">
        <w:t xml:space="preserve">* ارائه بررسی خودکار و گزارش‌های تحقیقات بازار </w:t>
      </w:r>
      <w:r xmlns:w="http://schemas.openxmlformats.org/wordprocessingml/2006/main">
        <w:br xmlns:w="http://schemas.openxmlformats.org/wordprocessingml/2006/main"/>
      </w:r>
      <w:r xmlns:w="http://schemas.openxmlformats.org/wordprocessingml/2006/main">
        <w:t xml:space="preserve">* تسهیل ارتباطات بین سرمایه‌گذاران و کسب‌وکارها </w:t>
      </w:r>
      <w:r xmlns:w="http://schemas.openxmlformats.org/wordprocessingml/2006/main">
        <w:br xmlns:w="http://schemas.openxmlformats.org/wordprocessingml/2006/main"/>
      </w:r>
      <w:r xmlns:w="http://schemas.openxmlformats.org/wordprocessingml/2006/main">
        <w:t xml:space="preserve">* ساده‌سازی کل چرخه عمر سرمایه‌گذاری از آغاز معامله تا پایان معامله،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5: هوش مصنوعی ابزارهای برنامه ریزی کسب و کار قدرتمند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امروزه چندین ابزار برنامه ریزی کسب و کار مبتنی بر هوش مصنوعی در دسترس هستند،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IBM Watson برای مدیریت فرآیند کسب و کار </w:t>
      </w:r>
      <w:r xmlns:w="http://schemas.openxmlformats.org/wordprocessingml/2006/main">
        <w:br xmlns:w="http://schemas.openxmlformats.org/wordprocessingml/2006/main"/>
      </w:r>
      <w:r xmlns:w="http://schemas.openxmlformats.org/wordprocessingml/2006/main">
        <w:t xml:space="preserve">* پلتفرم هوش مصنوعی Google </w:t>
      </w:r>
      <w:r xmlns:w="http://schemas.openxmlformats.org/wordprocessingml/2006/main">
        <w:br xmlns:w="http://schemas.openxmlformats.org/wordprocessingml/2006/main"/>
      </w:r>
      <w:r xmlns:w="http://schemas.openxmlformats.org/wordprocessingml/2006/main">
        <w:t xml:space="preserve">* Microsoft Power Automate </w:t>
      </w:r>
      <w:r xmlns:w="http://schemas.openxmlformats.org/wordprocessingml/2006/main">
        <w:br xmlns:w="http://schemas.openxmlformats.org/wordprocessingml/2006/main"/>
      </w:r>
      <w:r xmlns:w="http://schemas.openxmlformats.org/wordprocessingml/2006/main">
        <w:t xml:space="preserve">* برنامه ریزی تطبیقی روز 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6: مزایای استفاده از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اهرم هوش مصنوعی در برنامه ریزی تجاری و تسهیل سرمایه گذاری مزایای متعددی را ارائه می دهد،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بهبود تصمیم گیری </w:t>
      </w:r>
      <w:r xmlns:w="http://schemas.openxmlformats.org/wordprocessingml/2006/main">
        <w:br xmlns:w="http://schemas.openxmlformats.org/wordprocessingml/2006/main"/>
      </w:r>
      <w:r xmlns:w="http://schemas.openxmlformats.org/wordprocessingml/2006/main">
        <w:t xml:space="preserve">* افزایش کارایی عملیاتی </w:t>
      </w:r>
      <w:r xmlns:w="http://schemas.openxmlformats.org/wordprocessingml/2006/main">
        <w:br xmlns:w="http://schemas.openxmlformats.org/wordprocessingml/2006/main"/>
      </w:r>
      <w:r xmlns:w="http://schemas.openxmlformats.org/wordprocessingml/2006/main">
        <w:t xml:space="preserve">* بهبود مدیریت ریسک </w:t>
      </w:r>
      <w:r xmlns:w="http://schemas.openxmlformats.org/wordprocessingml/2006/main">
        <w:br xmlns:w="http://schemas.openxmlformats.org/wordprocessingml/2006/main"/>
      </w:r>
      <w:r xmlns:w="http://schemas.openxmlformats.org/wordprocessingml/2006/main">
        <w:t xml:space="preserve">* بازگشت سرمایه بهتر در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7: نکات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استفاده از هوش مصنوعی در برنامه ریزی تجاری و تسهیل سرمایه گذاری یک تغییر دهنده بازی برای شرکت ها است. با خودکار کردن کارهای خسته کننده، ارائه بینش در زمان واقعی، و فعال کردن تصمیم گیری مبتنی بر داده، هوش مصنوعی می تواند به کسب و کارها کمک کند تا به طور کارآمدتر و موثرتر به اهداف خود دست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8: 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یادگیری بیشتر در مورد استفاده از هوش مصنوعی در برنامه ریزی تجاری و تسهیل سرمایه گذاری هستید، از شما دعوت می کنم منابع زیر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های صنعت و مقالات تحقیقاتی </w:t>
      </w:r>
      <w:r xmlns:w="http://schemas.openxmlformats.org/wordprocessingml/2006/main">
        <w:br xmlns:w="http://schemas.openxmlformats.org/wordprocessingml/2006/main"/>
      </w:r>
      <w:r xmlns:w="http://schemas.openxmlformats.org/wordprocessingml/2006/main">
        <w:t xml:space="preserve">* وبینارها و جلسات آموزشی آنلاین </w:t>
      </w:r>
      <w:r xmlns:w="http://schemas.openxmlformats.org/wordprocessingml/2006/main">
        <w:br xmlns:w="http://schemas.openxmlformats.org/wordprocessingml/2006/main"/>
      </w:r>
      <w:r xmlns:w="http://schemas.openxmlformats.org/wordprocessingml/2006/main">
        <w:t xml:space="preserve">* برنامه ریزی تجاری مبتنی بر هوش مصنوعی ابزارها و پلتفرم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توجه شما متشکرم و منتظر سوالات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نویس فیلمنامه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برنامه رادیویی امروز خوش آمدید، جایی که ما آخرین گرایش ها و ایده ها در امور مالی و تجارت را بررسی می کنیم. من میزبان شما هستم، [Name]، و امروز در مورد استفاده از هوش مصنوعی برای برنامه ریزی تجاری و تسهیل سرمایه گذاری صحبت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صداهای مرتبط با هوش مصنوعی، مانند بوق و چرخش]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همانطور که همه می‌دانیم، هوش مصنوعی (AI) به طور فزاینده‌ای در صنایع مختلف رواج پیدا می‌کند و برنامه‌ریزی تجاری نیز از این قاعده مستثنی نیست. بنابراین، استفاده از هوش مصنوعی در برنامه‌ریزی تجاری به چه معناست و چگونه می‌تواند برای شرکت‌ها مفید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مهمان به گفتگو می‌پیوندد]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مهمان: استفاده از هوش مصنوعی در برنامه‌ریزی کسب‌وکار به معنای استفاده از الگوریتم‌های یادگیری ماشین و پردازش زبان طبیعی برای تجزیه و تحلیل حجم وسیعی از داده‌ها و شناسایی روندها، الگوها و همبستگی‌ها است. این می تواند به کسب و کارها کمک کند تا تصمیمات آگاهانه بگیرند، تخصیص منابع را بهینه کنند و به اهداف خود با کارایی بیشتری دست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جذاب است. هوش مصنوعی چگونه فرصت های سرمایه گذاری را تسهیل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متخصص مهمان: راه‌حل‌های مبتنی بر هوش مصنوعی می‌توانند فرصت‌های سرمایه‌گذاری را تجزیه و تحلیل کنند، ریسک‌ها و بازده‌های بالقوه را شناسایی کنند، و گزارش‌های بررسی خودکار و تحقیقات بازار را ارائه دهند. این می تواند به سرمایه گذاران و کسب و کارها کمک کند تا راحت تر به هم متصل شوند و کل چرخه عمر سرمایه گذاری را تسهیل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اینها تحولات هیجان انگیزی هستند. برخی از ابزارهای برنامه ریزی تجاری مبتنی بر هوش مصنوعی که شرکت ها می توانند از آنها استفاده کنند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مهمان: امروزه چندین ابزار برنامه ریزی کسب و کار مبتنی بر هوش مصنوعی در دسترس هستند، از جمله IBM Watson برای مدیریت فرآیند کسب و کار، پلتفرم هوش مصنوعی گوگل، Microsoft Power Automate و برنامه ریزی تطبیقی روز 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و مزایای استفاده از هوش مصنوعی در برنامه ریزی تجاری و تسهیل سرمایه گذاری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مهمان: استفاده از هوش مصنوعی در برنامه‌ریزی کسب‌وکار و تسهیل سرمایه‌گذاری، مزایای متعددی از جمله بهبود تصمیم‌گیری، افزایش کارایی عملیاتی، افزایش مدیریت ریسک و بازگشت سرمایه بهتر در سرمایه‌گذاری را ارائه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اینکه امروز بینش خود را با ما به اشتراک گذاشتید متشکریم. اگر شنوندگان ما بخواهند بیشتر بیاموزند، منابع و اطلاعات را از کجا می توانند بیابند؟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مهمان: منابع آنلاین بسیاری از جمله گزارش های صنعتی و مقالات تحقیقاتی، وبینارها و جلسات آموزشی آنلاین در دسترس هستند. شرکت ها همچنین می توانند ابزارها و پلتفرم های برنامه ریزی کسب و کار مبتنی بر هوش مصنوعی را کشف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از اینکه با برنامه امروز همراه شدید متشکریم. استفاده از هوش مصنوعی در برنامه‌ریزی کسب‌وکار و تسهیل سرمایه‌گذاری، یک تغییر بازی برای شرکت‌ها است. دفعه بعد برای ایده ها و بینش های بیشتر در امور مالی و تجارت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فیلمنامه رادیویی]</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ریزی تجاری و تسهیل سرمایه گذاری انقلابی: پروژه مبتنی بر هوش مصنوعی از راه حلی نوآورانه برای شرکت ها برای رونق در چشم انداز به سرعت در حال تغییر رونمایی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تاریخ] - در تلاشی نوآورانه برای توانمندسازی مشاغل و ایجاد فرصت هایی برای رشد، [نام روزنامه مفتخر] راه اندازی یک پروژه هیجان انگیز مبتنی بر هوش مصنوعی را اعلام می کند: "طرح کسب و کار مبتنی بر هوش مصنوعی" (ABB). این ابتکار پیشرفته از فناوری هوش مصنوعی (AI) بهره می‌برد تا شرکت‌ها را با طرح‌های تجاری مناسب و ارتباطات یکپارچه با سرمایه‌گذاران بالقوه ارائه دهد و در نتیجه آنها را به سمت موفقیت بی‌سابقه سوق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کسب و کار مبتنی بر هوش مصنوعی (ABB)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ABB به طور خاص برای کمک به شرکت ها برای غلبه بر پیچیدگی های برنامه ریزی تجاری سنتی و فرآیندهای تسهیل سرمایه گذاری طراحی شده است. با استفاده از قدرت هوش مصنوعی، پلتفرم ما مجموعه‌ای از خدمات را ارائه می‌دهد که کسب‌وکارها را قادر می‌سازد: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برنامه‌های تجاری دقیق، پویا و عملی متناسب با نیازها و اهداف منحصربه‌فرد خود تولید کنند. </w:t>
      </w:r>
      <w:r xmlns:w="http://schemas.openxmlformats.org/wordprocessingml/2006/main">
        <w:br xmlns:w="http://schemas.openxmlformats.org/wordprocessingml/2006/main"/>
      </w:r>
      <w:r xmlns:w="http://schemas.openxmlformats.org/wordprocessingml/2006/main">
        <w:t xml:space="preserve">2. دسترسی به شبکه گسترده ای از سرمایه گذاران بالقوه، از جمله سرمایه گذاران خطرپذیر، سرمایه گذاران فرشته، و شرکت های سهام خصوصی. </w:t>
      </w:r>
      <w:r xmlns:w="http://schemas.openxmlformats.org/wordprocessingml/2006/main">
        <w:br xmlns:w="http://schemas.openxmlformats.org/wordprocessingml/2006/main"/>
      </w:r>
      <w:r xmlns:w="http://schemas.openxmlformats.org/wordprocessingml/2006/main">
        <w:t xml:space="preserve">3. دریافت توصیه های سرمایه گذاری شخصی و دریافت به روز رسانی پیشرفت منظم.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Expert Insights: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ABB یک تغییر دهنده بازی در فضای برنامه ریزی تجاری و تسهیل سرمایه گذاران است. با استفاده از هوش مصنوعی، ما می توانیم کارهای خسته کننده و زمان بر مرتبط با فرآیندهای سنتی برنامه ریزی و سرمایه گذاری را خودکار کنیم و مشتریان خود را آزاد کنیم تا روی آنها تمرکز کنند. آنچه بیش از همه مهم است رشد کسب و کار و نوآوری است.» [نام شما]، مدیر پروژه و متخصص هوش مصنوعی گفت.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تأثیر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ها در هر اندازه می توانند از پلت فرم نوآورانه ما بهره مند شوند. برای مثال، استارت‌آپ‌ها می‌توانند برای تقویت رشد خود به میلیون‌ها دلار بودجه دسترسی داشته باشند، در حالی که کسب‌وکارهای مستقر می‌توانند عملیات خود را بهینه کنند و سهم بازار خود را گسترش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مشارکت ها و در دسترس بودن: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ABB در حال حاضر برای مشاغل ثبت شده، با مشارکت هایی که با شرکت های سرمایه گذاری خطرپذیر پیشرو، شرکت های سهام خصوصی و انکوباتورهای تجاری ایجاد شده است، در دسترس است. شرکت‌هایی که علاقه‌مند به استفاده از پلتفرم ما هستند می‌توانند برای مشاوره رایگان و طرح کسب‌وکار شخصی‌شده درخواست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اطلاعات بیشتر، لطفاً با: </w:t>
      </w:r>
      <w:r xmlns:w="http://schemas.openxmlformats.org/wordprocessingml/2006/main">
        <w:br xmlns:w="http://schemas.openxmlformats.org/wordprocessingml/2006/main"/>
      </w:r>
      <w:r xmlns:w="http://schemas.openxmlformats.org/wordprocessingml/2006/main">
        <w:t xml:space="preserve">[نام] </w:t>
      </w:r>
      <w:r xmlns:w="http://schemas.openxmlformats.org/wordprocessingml/2006/main">
        <w:br xmlns:w="http://schemas.openxmlformats.org/wordprocessingml/2006/main"/>
      </w:r>
      <w:r xmlns:w="http://schemas.openxmlformats.org/wordprocessingml/2006/main">
        <w:t xml:space="preserve">[ایمیل] </w:t>
      </w:r>
      <w:r xmlns:w="http://schemas.openxmlformats.org/wordprocessingml/2006/main">
        <w:br xmlns:w="http://schemas.openxmlformats.org/wordprocessingml/2006/main"/>
      </w:r>
      <w:r xmlns:w="http://schemas.openxmlformats.org/wordprocessingml/2006/main">
        <w:t xml:space="preserve">[تلفن]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انقلاب بپیوندید و کشف کنید که چگونه طرح کسب و کار مبتنی بر هوش مصنوعی (ABB) می تواند طرح کسب و کار و استراتژی سرمایه گذاری شما را متحول کند. [نام روزنامه] را برای به روز رسانی بیشتر در مورد این پروژه هیجان انگیز دنبال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[نام روزنامه]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روزنامه] یک ناشر پیشرو در اخبار کسب و کار است که پوشش روشنگری از آخرین تحولات در دنیای تجارت ارائه می دهد. ماموریت ما اطلاع رسانی، آموزش و توانمندسازی کسب و کارها و کارآفرینان برای موفقیت در یک چشم انداز پیچیده و به سرعت در حال تغییر است.</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عنوان: </w:t>
      </w:r>
      <w:r xmlns:w="http://schemas.openxmlformats.org/wordprocessingml/2006/main">
        <w:t xml:space="preserve">برنامه ریزی تجاری و تسهیل سرمایه گذاری انقلابی: استفاده از قدرت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 انداز تجاری رقابتی امروز، شرکت ها با فشار فزاینده ای برای نوآوری و رشد و در عین حال به حداقل رساندن خطرات مواجه هستند. برنامه‌ریزی سنتی کسب‌وکار و روش‌های تسهیل سرمایه‌گذاری اغلب ناکافی هستند و مانع کارآفرینی و توسعه اقتصادی می‌شوند. پروژه نوآورانه ما با استفاده از هوش مصنوعی به دنبال پر کردن این شکاف با ارائه طرح‌های تجاری مناسب به شرکت‌ها و اتصال آنها با سرمایه‌گذاران بالقوه است. با استفاده از قابلیت‌های هوش مصنوعی، هدف ما دموکراتیک کردن دسترسی به سرمایه و تحریک کارآفرینی است که در نهایت باعث رشد و شکوفایی اقتصادی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چشم‌انداز فعلی برنامه‌ریزی کسب‌وکار و تسهیل سرمایه‌گذاری توسط: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محدودیت‌های ظرفیت: </w:t>
      </w:r>
      <w:r xmlns:w="http://schemas.openxmlformats.org/wordprocessingml/2006/main">
        <w:t xml:space="preserve">شرکت‌های کوچک و متوسط (SMEs) فاقد منابع و تخصص برای توسعه طرح‌های تجاری مؤثر هستند و دسترسی به سرمایه را چالش‌برانگیز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دید محدود سرمایه گذار: </w:t>
      </w:r>
      <w:r xmlns:w="http://schemas.openxmlformats.org/wordprocessingml/2006/main">
        <w:t xml:space="preserve">سرمایه گذاران اغلب برای شناسایی فرصت های تجاری امیدوارکننده تلاش می کنند که در نتیجه پتانسیل رشد از دست رفته و فرصت های سرمایه گذاری استفاده نشده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 گیری مغرضانه: </w:t>
      </w:r>
      <w:r xmlns:w="http://schemas.openxmlformats.org/wordprocessingml/2006/main">
        <w:t xml:space="preserve">تعصبات انسانی می تواند به شیوه های تبعیض آمیز وام دهی منجر شود و مانع دسترسی به سرمایه برای گروه های کم نمایندگی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راه‌حل: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مبتنی بر هوش مصنوعی ما از پردازش زبان طبیعی (NLP) و الگوریتم‌های یادگیری ماشینی استفاده می‌کند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طرح‌های تجاری مناسب: </w:t>
      </w:r>
      <w:r xmlns:w="http://schemas.openxmlformats.org/wordprocessingml/2006/main">
        <w:t xml:space="preserve">ابزارهای مبتنی بر هوش مصنوعی نیازهای کسب‌وکار را تجزیه و تحلیل می‌کنند و طرح‌های تجاری جامع و مبتنی بر داده‌ها را تولید می‌کنند. شرکت ها به خوبی برای تامین منابع مالی مجهز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شرکت‌ها با سرمایه‌گذاران: </w:t>
      </w:r>
      <w:r xmlns:w="http://schemas.openxmlformats.org/wordprocessingml/2006/main">
        <w:t xml:space="preserve">پلتفرم ما کسب‌وکارهای بادوام را با سرمایه‌گذاران شناسایی و مطابقت می‌دهد و سرمایه‌گذاری‌های ایمن و سودمند را تسهیل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بهینه سازی زنجیره تامین: </w:t>
      </w:r>
      <w:r xmlns:w="http://schemas.openxmlformats.org/wordprocessingml/2006/main">
        <w:t xml:space="preserve">تجزیه و تحلیل های مبتنی بر هوش مصنوعی به سرمایه گذاران کمک می کند تا با تجزیه و تحلیل روندهای بازار و شناسایی سرمایه گذاری های با پتانسیل بالا، پرتفوی خود را بهینه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 و 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برنامه‌ریزی کسب‌وکار شخصی‌شده: </w:t>
      </w:r>
      <w:r xmlns:w="http://schemas.openxmlformats.org/wordprocessingml/2006/main">
        <w:t xml:space="preserve">مدل‌های هوش مصنوعی قابل تطبیق، طرح‌های تجاری سفارشی ایجاد می‌کنند و احتمال تأمین بودجه را افزایش می‌دهند.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دسترسی سرمایه گذاران: </w:t>
      </w:r>
      <w:r xmlns:w="http://schemas.openxmlformats.org/wordprocessingml/2006/main">
        <w:t xml:space="preserve">پلت فرم ما فرآیند سرمایه گذاری را ساده می کند و سرمایه گذاران را قادر می سازد فرصت های امیدوارکننده را به طور موثرتری کشف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بینش مبتنی بر داده: </w:t>
      </w:r>
      <w:r xmlns:w="http://schemas.openxmlformats.org/wordprocessingml/2006/main">
        <w:t xml:space="preserve">تجزیه و تحلیل هوش مصنوعی بینش عملی را در اختیار سرمایه گذاران قرار می دهد، سبد آنها را بهینه می کند و ریسک را به حداقل می رساند.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تصمیم گیری کارآمد: </w:t>
      </w:r>
      <w:r xmlns:w="http://schemas.openxmlformats.org/wordprocessingml/2006/main">
        <w:t xml:space="preserve">پلت فرم ما به طور قابل توجهی زمان و تلاش مورد نیاز برای بررسی دقیق سرمایه گذاران را کاهش می دهد و تصمیمات سرمایه گذاری را سریعتر و آگاهانه تر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ارائه این راه‌حل انقلابی به بازار، ما طرح پیاده‌سازی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پلتفرم: </w:t>
      </w:r>
      <w:r xmlns:w="http://schemas.openxmlformats.org/wordprocessingml/2006/main">
        <w:t xml:space="preserve">یک پلتفرم کاربرپسند و مبتنی بر وب ایجاد کنید که برنامه‌ریزی تجاری مبتنی بر هوش مصنوعی و ابزارهای تسهیل سرمایه‌گذاری را یکپارچه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بازار: </w:t>
      </w:r>
      <w:r xmlns:w="http://schemas.openxmlformats.org/wordprocessingml/2006/main">
        <w:t xml:space="preserve">انجام تحقیقات بازار کامل برای شناسایی کاربران و سرمایه گذاران بالقوه، اطمینان از تقاضای قوی برای راه حل ما.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راه‌اندازی آزمایشی: </w:t>
      </w:r>
      <w:r xmlns:w="http://schemas.openxmlformats.org/wordprocessingml/2006/main">
        <w:t xml:space="preserve">یک برنامه آزمایشی را برای آزمایش پلتفرم ما با گروهی از کسب‌وکارها و سرمایه‌گذاران راه‌اندازی کنید و رویکرد خود را اصلاح و بهبود ببخشید.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مقیاس‌بندی و گسترش: </w:t>
      </w:r>
      <w:r xmlns:w="http://schemas.openxmlformats.org/wordprocessingml/2006/main">
        <w:t xml:space="preserve">به اصلاح پلتفرم خود و گسترش پایگاه کاربران خود ادامه دهید و موقعیت خود را به عنوان یک رهبر در فضای برنامه‌ریزی تجاری و تسهیل سرمایه‌گذاری مستحکم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مبتنی بر هوش مصنوعی ما این پتانسیل را دارد که دسترسی به سرمایه را دموکراتیک کند، کارآفرینی را تحریک کند و رشد اقتصادی را با ارائه طرح‌های کسب‌وکار مناسب و اتصال کسب‌وکارها با سرمایه‌گذاران بالقوه به پیش ببرد. با استفاده از قدرت هوش مصنوعی، می‌توانیم چشم‌انداز سنتی برنامه‌ریزی کسب‌وکار و تسهیل سرمایه‌گذاری را متحول کنیم و در نهایت آینده‌ای پررونق برای کسب‌وکارها و سرمایه‌گذاران ایجاد کنیم.</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گزینه پست توییتر به عنوان مدیر پروژه / متخصص هوش مصنوعی در زمینه تبلیغات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w:t>
      </w:r>
      <w:r xmlns:w="http://schemas.openxmlformats.org/wordprocessingml/2006/main">
        <w:br xmlns:w="http://schemas.openxmlformats.org/wordprocessingml/2006/main"/>
      </w:r>
      <w:r xmlns:w="http://schemas.openxmlformats.org/wordprocessingml/2006/main">
        <w:t xml:space="preserve">با قدرت هوش مصنوعی، کسب و کار خود را تقویت کنید! آخرین گزارش ما نشان می‌دهد که چگونه استفاده از فناوری هوش مصنوعی می‌تواند به شما در ایجاد طرح‌های تجاری مناسب و ارتباط با سرمایه‌گذاران بالقوه کمک کند. اولین قدم را برای تسهیل سرمایه گذاری موفق بردارید! #هوش مصنوعی #برنامه ریزی تجاری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2 </w:t>
      </w:r>
      <w:r xmlns:w="http://schemas.openxmlformats.org/wordprocessingml/2006/main">
        <w:br xmlns:w="http://schemas.openxmlformats.org/wordprocessingml/2006/main"/>
      </w:r>
      <w:r xmlns:w="http://schemas.openxmlformats.org/wordprocessingml/2006/main">
        <w:t xml:space="preserve">کنجکاو هستید که چگونه هوش مصنوعی می تواند برنامه ریزی کسب و کار و استراتژی های تسهیل سرمایه گذاری شما را بهبود بخشد؟ گفتگوی اخیر و آخرین گزارش ما به جزئیات این رویکرد نوآورانه می پردازد. جلوتر از منحنی باشید و مزایای کسب و کار خود را کشف کنید! #AIforBusiness #Investment #Innovation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Tweet 3 </w:t>
      </w:r>
      <w:r xmlns:w="http://schemas.openxmlformats.org/wordprocessingml/2006/main">
        <w:br xmlns:w="http://schemas.openxmlformats.org/wordprocessingml/2006/main"/>
      </w:r>
      <w:r xmlns:w="http://schemas.openxmlformats.org/wordprocessingml/2006/main">
        <w:t xml:space="preserve">تا به حال به این فکر کرده اید که چگونه هوش مصنوعی می تواند شکاف بین مشاغل و سرمایه گذاران را پر کند؟ پروژه ما تلاقی فناوری هوش مصنوعی و تسهیل سرمایه گذاری را بررسی می کند و بینش های متخصص و توصیه های عملی را ارائه می دهد. آخرین گزارش را دریافت کنید و به سمت آینده کسب و کار درخشان گام بردارید! #BusinessAI #AI Investment #FutureReady</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ایده بالقوه پست اینستاگرام برای موضوع "استفاده از هوش مصنوعی برای برنامه ریزی تجاری و تسهیل سرمایه گذاری"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کسب و کار خود را با برنامه ریزی مبتنی بر هوش مصنوعی تقویت کنید </w:t>
      </w:r>
      <w:r xmlns:w="http://schemas.openxmlformats.org/wordprocessingml/2006/main">
        <w:br xmlns:w="http://schemas.openxmlformats.org/wordprocessingml/2006/main"/>
      </w:r>
      <w:r xmlns:w="http://schemas.openxmlformats.org/wordprocessingml/2006/main">
        <w:t xml:space="preserve">آیا می دانستید که استفاده از فناوری هوش مصنوعی می تواند به کسب و کارها در ایجاد برنامه های سفارشی کمک کند و شانس خود را افزایش دهند. تضمین سرمایه گذاری؟ آخرین پروژه ما استفاده از هوش مصنوعی برای پر کردن شکاف بین استارتاپ ها و سرمایه گذاران است. آیا می خواهید در مورد اینکه چگونه هوش مصنوعی می تواند کسب و کار شما را قدرتمند کند بیشتر بدانید؟ برای چت به ما پیام یا نظر بدهید! #هوش مصنوعی #برنامه‌ریزی تجاری #سرمایه‌گذاران #استارت‌آپ‌ها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باز کردن فرصت‌های جدید با طرح‌های تجاری ایجاد شده توسط هوش مصنوعی </w:t>
      </w:r>
      <w:r xmlns:w="http://schemas.openxmlformats.org/wordprocessingml/2006/main">
        <w:br xmlns:w="http://schemas.openxmlformats.org/wordprocessingml/2006/main"/>
      </w:r>
      <w:r xmlns:w="http://schemas.openxmlformats.org/wordprocessingml/2006/main">
        <w:t xml:space="preserve">آیا تا به حال احساس کرده‌اید که ایجاد یک طرح تجاری کاری زمان‌بر و دلهره‌آور است؟ ما اینجا هستیم تا آن را تغییر دهیم! پروژه ما در حال بهره برداری از قدرت هوش مصنوعی برای ایجاد طرح های تجاری مناسب است که استارت آپ ها را با سرمایه گذاران بالقوه مرتبط می کند. منتظر بروزرسانی های بیشتر در مورد این پروژه انقلابی باشید! #AIforBusiness #Business Planning #Investor Facilitation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گفتگوها و به‌روزرسانی‌های اخیر: از هوش مصنوعی برای موفقیت در کسب‌وکار استفاده کنید. </w:t>
      </w:r>
      <w:r xmlns:w="http://schemas.openxmlformats.org/wordprocessingml/2006/main">
        <w:br xmlns:w="http://schemas.openxmlformats.org/wordprocessingml/2006/main"/>
      </w:r>
      <w:r xmlns:w="http://schemas.openxmlformats.org/wordprocessingml/2006/main">
        <w:t xml:space="preserve">نگاهی از درون به پروژه ما بیندازید! ما گپ های شگفت انگیزی با کارآفرینان، سرمایه گذاران و کارشناسان صنعت داشته ایم که از طریق برنامه ریزی مبتنی بر هوش مصنوعی و تسهیل سرمایه گذاری، کسب و کار خود را متحول می کنند. آیا می خواهید از دانش آنها استفاده کنید و در مورد پروژه بیشتر بدانید؟ برای به روز رسانی های بیشتر به ما پیام دهید یا دنبال کنید! #نوآوری #موفقیت تجاری #صنعت سرمایه گذاری</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استفاده از هوش مصنوعی برای برنامه‌ریزی تجاری و تسهیل سرمایه‌گذاری: باز کردن فرصت‌های جدید در عصر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یک چشم‌انداز تجاری که به سرعت در حال تغییر است، شرکت‌ها با فشار فزاینده‌ای برای نوآوری و ماندن در رقابت روبرو هستند. یکی از جنبه های مهم موفقیت کسب و کار، ایجاد برنامه های موثر و تضمین سرمایه گذاری برای رشد است. از لحاظ تاریخی، این فرآیند به شدت بر روش های سنتی مانند صفحات گسترده، تحقیق و جلسات حضوری متکی بوده است. با این حال، با ظهور هوش مصنوعی (AI)، این فرآیند دستخوش دگرگونی قابل توجهی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قدرت هوش مصنوعی در برنامه‌ریزی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فناوری هوش مصنوعی اکنون می‌تواند به شرکت‌ها در ایجاد طرح‌های تجاری متناسب با در نظر گرفتن نیازها و اهداف منحصربه‌فرد آنها کمک کند. با تجزیه و تحلیل حجم وسیعی از داده‌ها، سیستم‌های هوش مصنوعی می‌توانند فرصت‌ها، ریسک‌ها و موانع بالقوه را شناسایی کنند و به کسب‌وکارها این امکان را می‌دهند تا استراتژی‌های خود را اصلاح کنند و تصمیمات آگاهانه بگیرند. این ابزارهای هوش مصنوعی می 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تجزیه و تحلیل داده ها را به صورت خودکار انجام دهند </w:t>
      </w:r>
      <w:r xmlns:w="http://schemas.openxmlformats.org/wordprocessingml/2006/main">
        <w:t xml:space="preserve">: هوش مصنوعی می تواند به سرعت مجموعه داده های بزرگ را پردازش کند، روندها را آشکار کند و بینش های عملی ارائه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شاخص‌های کلیدی عملکرد (KPI) را شناسایی کنید </w:t>
      </w:r>
      <w:r xmlns:w="http://schemas.openxmlformats.org/wordprocessingml/2006/main">
        <w:t xml:space="preserve">: هوش مصنوعی می‌تواند به کسب‌وکارها کمک کند تا اهداف واقع‌بینانه را تعیین کنند و پیشرفت را در جهت دستیابی به آنها دنبال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توسعه مدل‌های پیش‌بینی‌کننده </w:t>
      </w:r>
      <w:r xmlns:w="http://schemas.openxmlformats.org/wordprocessingml/2006/main">
        <w:t xml:space="preserve">: هوش مصنوعی می‌تواند مدل‌های پیشرفته‌ای ایجاد کند که نتایج بالقوه را پیش‌بینی می‌کند و کسب‌وکارها را قادر می‌سازد تا تصمیم‌های مبتنی بر داده را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ارتباط با سرمایه گذاران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دیگر از جنبه های حیاتی برنامه ریزی تجاری، تضمین سرمایه گذاری است. از لحاظ تاریخی، این فرآیند چالش برانگیز بوده و شامل فرآیندهای بررسی دقیق، ارائه ها و رویدادهای شبکه ای طولانی است. هوش مصنوعی اکنون می‌تواند ارتباطات بین کسب‌وکارها و سرمایه‌گذاران بالقوه را تسهیل کند، فرآیند را ساده‌تر کرده و شانس تامین منابع مالی را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استفاده از هوش مصنوعی برای برنامه‌ریزی کسب‌وکار و تسهیل سرمایه‌گذاری، شرکت‌ها می‌توانند انتظار ویژگی‌های زیر را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ابزارهای توسعه طرح کسب‌وکار مبتنی بر هوش مصنوعی </w:t>
      </w:r>
      <w:r xmlns:w="http://schemas.openxmlformats.org/wordprocessingml/2006/main">
        <w:t xml:space="preserve">: پلت‌فرم‌های مبتنی بر هوش مصنوعی که طرح‌های تجاری مناسب ایجاد می‌کنند، داده‌های شرکت، تحقیقات بازار، و روندهای صنعت را ترکیب می‌کنند.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پلتفرم‌های شبکه سرمایه‌گذار </w:t>
      </w:r>
      <w:r xmlns:w="http://schemas.openxmlformats.org/wordprocessingml/2006/main">
        <w:t xml:space="preserve">: پلت‌فرم‌های خواستگاری مبتنی بر هوش مصنوعی که کسب‌وکارها را با سرمایه‌گذاران بالقوه مرتبط می‌کند و بحث‌های بی‌نظیر و بی‌وقفه را امکان‌پذیر می‌کند.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ابزارهای تجزیه و تحلیل داده مبتنی بر هوش مصنوعی </w:t>
      </w:r>
      <w:r xmlns:w="http://schemas.openxmlformats.org/wordprocessingml/2006/main">
        <w:t xml:space="preserve">: ابزارهای تحلیلی پیشرفته که بینش داده ها و ردیابی KPI را در زمان واقعی ارائه می دهند و به کسب و کارها کمک می کنند تا استراتژی های خود را بهینه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 کردن فرصت های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ادغام فناوری هوش مصنوعی در برنامه ریزی تجاری و فرآیندهای سرمایه گذاری این پتانسیل را دارد که فرصت های جدیدی را برای شرکت ها باز کند. با استفاده از ابزارهای مبتنی بر هوش مصنوعی، کسب‌وکارها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نوآوری را افزایش دهند </w:t>
      </w:r>
      <w:r xmlns:w="http://schemas.openxmlformats.org/wordprocessingml/2006/main">
        <w:t xml:space="preserve">: هوش مصنوعی می‌تواند به شرکت‌ها در شناسایی روندها و فرصت‌های نوظهور کمک کند و آنها را قادر می‌سازد که از رقبا جلوتر بمانند.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بهبود تصمیم‌گیری </w:t>
      </w:r>
      <w:r xmlns:w="http://schemas.openxmlformats.org/wordprocessingml/2006/main">
        <w:t xml:space="preserve">: مدل‌های پیش‌بینی‌کننده هوش مصنوعی و بینش داده‌ها می‌توانند به تصمیم‌گیری کمک کنند و خطر اشتباهات پرهزینه را کاهش 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اعتماد سرمایه‌گذاران </w:t>
      </w:r>
      <w:r xmlns:w="http://schemas.openxmlformats.org/wordprocessingml/2006/main">
        <w:t xml:space="preserve">: ارتباطات تسهیل‌شده با هوش مصنوعی می‌تواند اعتماد را در میان سرمایه‌گذاران افزایش دهد و ریسک سرمایه‌گذاری در کسب‌وکارهای ضعیف را کاهش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آینده برنامه ریزی کسب و کار و تسهیل سرمایه گذاری مبتنی بر هوش مصنوعی است. با پذیرش این فناوری، شرکت ها می توانند فرصت های جدید را باز کنند، تصمیم گیری را بهبود بخشند و رشد را تسریع کنند. چه یک کارآفرین باتجربه باشید و چه یک استارت‌آپ نوپا، فناوری هوش مصنوعی می‌تواند به شما کمک کند تا در دنیای پیچیده برنامه‌ریزی تجاری و تسهیل سرمایه‌گذاری حرکت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به کشف این مرز جدید هیجان انگیز ادامه می دهیم، یک چیز واضح است - تقاطع هوش مصنوعی و برنامه ریزی کسب و کار، روش رویکرد ما به نوآوری و رشد را متحول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t xml:space="preserve">[1] McKinsey &amp; Company. (2022). تاثیر هوش مصنوعی بر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بازارها و بازارها. (2020). هوش مصنوعی جهانی در بازار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گارتنر. (2020). راهنمای بازار نرم افزار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طرح کسب و کار شما برای جذب سرمایه گذار موثر است؟</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rPr>
          <w:b/>
        </w:rPr>
        <w:t xml:space="preserve">باز کردن پتانسیل کسب و کار: استفاده از هوش مصنوعی برای رشد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 و متخصص هوش مصنوعی در زمینه تبلیغات، خوشحالم که جدیدترین پروژه خود را که ترکیبی از قدرت هوش مصنوعی (AI) با تخصص باتجربه در برنامه ریزی تجاری و تسهیل سرمایه گذاری است، با شما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معرفی گزارش اسکریپت رادیویی ما: "اهم سازی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محیط تجاری پرشتاب امروزی، شرکت ها برای تصمیم گیری آگاهانه نیاز به دسترسی به بینش های قابل اعتماد و عملی دارند. گزارش اسکریپت رادیویی مبتنی بر هوش مصنوعی ما طراحی شده است تا ابزارهای مورد نیاز را برای رهبران کسب‌وکار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طرح‌های تجاری مناسب </w:t>
      </w:r>
      <w:r xmlns:w="http://schemas.openxmlformats.org/wordprocessingml/2006/main">
        <w:t xml:space="preserve">: با استفاده از تجزیه و تحلیل مبتنی بر هوش مصنوعی، گزارش ما به شرکت‌ها کمک می‌کند فرصت‌ها را شناسایی کرده و استراتژی‌های خاصی را برای رشد ترسیم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با سرمایه گذاران بالقوه </w:t>
      </w:r>
      <w:r xmlns:w="http://schemas.openxmlformats.org/wordprocessingml/2006/main">
        <w:t xml:space="preserve">: شبکه متخصص ما و ارتباطات منطبق با هوش مصنوعی می تواند به شما کمک کند سرمایه گذاران مناسب برای کسب و کار خود را پیدا کنید و به شما قدرت می دهد تا مشارکت های خود را تقویت کنید و رشد را تسریع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چگونه آن را محقق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از فناوری پیشرفته هوش مصنوعی بهره می برد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تجزیه و تحلیل روند بازار و داده های صنعت </w:t>
      </w:r>
      <w:r xmlns:w="http://schemas.openxmlformats.org/wordprocessingml/2006/main">
        <w:br xmlns:w="http://schemas.openxmlformats.org/wordprocessingml/2006/main"/>
      </w:r>
      <w:r xmlns:w="http://schemas.openxmlformats.org/wordprocessingml/2006/main">
        <w:t xml:space="preserve">2. توسعه مدل های کسب و کار سفارشی و استراتژی های رشد </w:t>
      </w:r>
      <w:r xmlns:w="http://schemas.openxmlformats.org/wordprocessingml/2006/main">
        <w:br xmlns:w="http://schemas.openxmlformats.org/wordprocessingml/2006/main"/>
      </w:r>
      <w:r xmlns:w="http://schemas.openxmlformats.org/wordprocessingml/2006/main">
        <w:t xml:space="preserve">3. تسهیل ارتباط با سرمایه گذاران و شرکای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جلوتر از رقابت 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دست ندهید از فرصت استفاده از قدرت هوش مصنوعی برای برنامه ریزی تجاری و تسهیل سرمایه گذاری. جلوتر از منحنی باشید و با راهنمایی های متخصص ما فرصت های رشد جدید را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بیایید همکاری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امروز با ما تماس بگیرید تا درباره پروژه ما بیشتر بدانید و چگونه می توانیم به شما در دستیابی به اهداف تجاری خود کمک کنیم. به عنوان عضوی ارزشمند از جامعه ما، از شما دعوت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نظرات خود را در مورد استفاده از هوش مصنوعی برای رشد کسب‌وکار به اشتراک بگذارید، </w:t>
      </w:r>
      <w:r xmlns:w="http://schemas.openxmlformats.org/wordprocessingml/2006/main">
        <w:br xmlns:w="http://schemas.openxmlformats.org/wordprocessingml/2006/main"/>
      </w:r>
      <w:r xmlns:w="http://schemas.openxmlformats.org/wordprocessingml/2006/main">
        <w:t xml:space="preserve">سؤالات مهم خود را درباره برنامه‌ریزی کسب‌وکار و تسهیل سرمایه‌گذاری از ما بپرسید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با راه‌حل‌های خلاقانه مبتنی بر هوش مصنوعی، ارتفاعات جدیدی را افزایش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#هوش مصنوعی #برنامه ریزی تجاری #تسهیل سرمایه گذاری #گزارش رادیو اسکریپت #کسب و کار خود را رشد دهید #نوآوری #همکاری #مشارکت</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ایمیلی وجود دارد که فرصت همکاری با این سازمان را معرفی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همکاری: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نام من [نام شما] است و من یک مدیر پروژه/ متخصص هوش مصنوعی با [نام شرکت شما] هستم. تیم ما کار سازمان شما را در زمینه فیلمنامه نویسی رادیو دنبال می کند و ما تحت تاثیر کیفیت محتوا و تعاملی که با مخاطبان خود ایجاد کرده اید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حین تحقیق درباره آخرین روندها و تحولات صنعت رسانه و سرگرمی با سازمان شما آشنا شدیم. تمرکز ما بر کشف راه‌های نوآورانه برای استفاده از هوش مصنوعی (AI) در بخش‌های مختلف، از جمله برنامه‌ریزی تجاری و تسهیل سرمایه‌گذاری است. ما معتقدیم که تخصص سازمان شما در برنامه نویسی رادیویی می تواند افزوده ارزشمندی بر تلاش ما در این زمینه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بررسی گزارش اخیر شما در مورد "اهم سازی هوش مصنوعی برای برنامه ریزی تجاری و تسهیل سرمایه گذاری"، متوجه شدیم که سازمان شما برای مشارکت در بحث برنامه ریزی تجاری مبتنی بر هوش مصنوعی و تسهیل سرمایه گذاری مجهز است. تخصص شما در تجزیه و تحلیل روندهای بازار، شناسایی فرصت ها و توسعه استراتژی های موثر با اهداف ما همسو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می خواهیم سازمان خود را به عنوان ارائه دهنده راه حل های مبتنی بر هوش مصنوعی برای برنامه ریزی تجاری و تسهیل سرمایه گذاری معرفی کنیم. تیم ما یک گزارش جامع تهیه کرده است که پتانسیل هوش مصنوعی را در این بخش به نمایش می گذارد، و ما معتقدیم که سازمان شما می تواند علاقه مند به یادگیری بیشتر در مورد رویکرد ما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اینکه درک بهتری از توانایی‌های خود داشته باشید، برخی از کارهای خود را در لینکدین، توییتر، اینستاگرام و مدیوم به اشتراک گذاشته‌ایم. می توانید انتشارات ما را پیدا کنید، از جمله گزارش ذکر شده در بالا، که مزایا و فرصت های استفاده از هوش مصنوعی در برنامه ریزی تجاری و تسهیل سرمایه گذاری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پیوست شده به این ایمیل تجزیه و تحلیل دقیقی از چشم انداز فعلی، روندهای بازار و کاربردهای بالقوه هوش مصنوعی در برنامه ریزی تجاری و تسهیل سرمایه گذاری ارائه می دهد. ما خوشحال خواهیم شد که در مورد اینکه چگونه راه حل های مبتنی بر هوش مصنوعی ما می توانند از تلاش های سازمان شما در این زمینه حمایت کنند صحبت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نکات کلیدی پیشنهاد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بازار مبتنی بر هوش مصنوعی: تیم ما می تواند از الگوریتم های هوش مصنوعی برای ارائه تجزیه و تحلیل دقیق و به موقع بازار استفاده کند و شما را قادر می سازد تصمیمات مبتنی بر داده بگیرید. </w:t>
      </w:r>
      <w:r xmlns:w="http://schemas.openxmlformats.org/wordprocessingml/2006/main">
        <w:br xmlns:w="http://schemas.openxmlformats.org/wordprocessingml/2006/main"/>
      </w:r>
      <w:r xmlns:w="http://schemas.openxmlformats.org/wordprocessingml/2006/main">
        <w:t xml:space="preserve">* تسهیل سرمایه گذاری: ما می توانیم در شناسایی فرصت های سرمایه گذاری بالقوه، تجزیه و تحلیل روندهای بازار و توسعه استراتژی های سرمایه گذاری موثر کمک کنیم. </w:t>
      </w:r>
      <w:r xmlns:w="http://schemas.openxmlformats.org/wordprocessingml/2006/main">
        <w:br xmlns:w="http://schemas.openxmlformats.org/wordprocessingml/2006/main"/>
      </w:r>
      <w:r xmlns:w="http://schemas.openxmlformats.org/wordprocessingml/2006/main">
        <w:t xml:space="preserve">* برنامه‌ریزی کسب‌وکار: راه‌حل‌های مبتنی بر هوش مصنوعی ما می‌توانند به شما در ایجاد طرح‌های تجاری مناسب، بهینه‌سازی تخصیص منابع و بهبود عملکرد کلی کسب‌وکار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همکاری ما نه تنها به نفع سازمان شما خواهد بود، بلکه به توسعه راه حل های مبتنی بر هوش مصنوعی برای برنامه ریزی تجاری و تسهیل سرمایه گذاری کمک می کند. ما خوشحال خواهیم شد که جلسه ای را برای بحث در مورد این فرصت با جزئیات بیشتر تعیین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فایل PDF پیوست شده را که حاوی گزارش ما در مورد "اهم سازی هوش مصنوعی برای برنامه ریزی تجاری و تسهیل سرمایه گذاری" است، بیابید. ما مشتاقانه منتظر فرصتی برای همکاری و کشف مزایای راه حل های مبتنی بر هوش مصنوعی برای سازمان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مدیر پروژه/ متخصص هوش مصنوعی </w:t>
      </w:r>
      <w:r xmlns:w="http://schemas.openxmlformats.org/wordprocessingml/2006/main">
        <w:br xmlns:w="http://schemas.openxmlformats.org/wordprocessingml/2006/main"/>
      </w:r>
      <w:r xmlns:w="http://schemas.openxmlformats.org/wordprocessingml/2006/main">
        <w:t xml:space="preserve">[نام شرکت شما] </w:t>
      </w:r>
      <w:r xmlns:w="http://schemas.openxmlformats.org/wordprocessingml/2006/main">
        <w:br xmlns:w="http://schemas.openxmlformats.org/wordprocessingml/2006/main"/>
      </w:r>
      <w:r xmlns:w="http://schemas.openxmlformats.org/wordprocessingml/2006/main">
        <w:t xml:space="preserve">[اطلاعات تماس]</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گزارش و ابتکارات شما، من سه سازمان بالقوه را شناسایی کرده ام که ممکن است به همکاری علاقه مند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IBM - خدمات استراتژی کسب و کار AI </w:t>
      </w:r>
      <w:r xmlns:w="http://schemas.openxmlformats.org/wordprocessingml/2006/main">
        <w:t xml:space="preserve">: به عنوان پیشگام در هوش مصنوعی، IBM دارای تجربه گسترده ای در پیاده سازی راه حل های هوش مصنوعی برای برنامه ریزی و بهینه سازی کسب و کار است. . خدمات آنها، مانند بیمه واتسون تطبیقی و سلامت واتسون، می تواند مکمل طرح های ضد قلدری و دادگاه های مجازی شما در ایران باشد. خدمات مشاوره IBM ممکن است در استفاده از هوش مصنوعی برای استراتژی‌های تجاری و مدیریت کمک مالی ارزشمند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بانک جهانی - هوش مصنوعی برای توسعه پایدار </w:t>
      </w:r>
      <w:r xmlns:w="http://schemas.openxmlformats.org/wordprocessingml/2006/main">
        <w:t xml:space="preserve">: برنامه تحول دیجیتال بانک جهانی بر هوش مصنوعی برای توسعه پایدار متمرکز است و با ابتکارات شما همسو می شود. آنها تحقیقات، مشاوره و فرصت های اعطایی مرتبط با هوش مصنوعی را ارائه می دهند. همکاری می‌تواند توسعه راه‌حل‌های مبتنی بر هوش مصنوعی را برای تامین منابع مالی، افزایش برنامه‌ریزی تجاری و ترویج توسعه پایدار در ایران تسهیل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شرکت مالی بین المللی (IFC) - فناوری برای توسعه پایدار </w:t>
      </w:r>
      <w:r xmlns:w="http://schemas.openxmlformats.org/wordprocessingml/2006/main">
        <w:t xml:space="preserve">: صندوق سرمایه گذاری دیجیتال IFC در هوش مصنوعی و استارت آپ های مبتنی بر فناوری سرمایه گذاری می کند. این سازمان از راه‌حل‌های نوآورانه برای توسعه پایدار پشتیبانی می‌کند و می‌تواند فرصت‌های بالقوه‌ای برای همکاری، به‌ویژه در ابتکارات AI-for-imact مانند پروژه‌های ضد قلدری و دادگاه‌های مجازی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 ها می توانند در توسعه و انتشار هوش مصنوعی برای طرح های ضد قلدری و دادگاه های مجازی به همکاران بالقوه تبدیل شوند. تخصص آنها در مدیریت کمک هزینه و خدمات مشاوره نیز می تواند دارایی های ارزشمندی در تلاش شما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بیشتر همکاری‌های بالقوه، توصیه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اهداف خاص، حوزه‌های تمرکز و تخصص هر سازمان برای اطمینان از همسویی. </w:t>
      </w:r>
      <w:r xmlns:w="http://schemas.openxmlformats.org/wordprocessingml/2006/main">
        <w:br xmlns:w="http://schemas.openxmlformats.org/wordprocessingml/2006/main"/>
      </w:r>
      <w:r xmlns:w="http://schemas.openxmlformats.org/wordprocessingml/2006/main">
        <w:t xml:space="preserve">- تماس با شراکت ها یا بخش های ارتباطی مربوطه برای شروع بحث. </w:t>
      </w:r>
      <w:r xmlns:w="http://schemas.openxmlformats.org/wordprocessingml/2006/main">
        <w:br xmlns:w="http://schemas.openxmlformats.org/wordprocessingml/2006/main"/>
      </w:r>
      <w:r xmlns:w="http://schemas.openxmlformats.org/wordprocessingml/2006/main">
        <w:t xml:space="preserve">- شفاف سازی اهداف اصلی، زمینه های مورد علاقه، و صلاحیت های سازمان برای اثبات منافع متقابل همکاری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اطلاعات بتواند نقطه شروعی برای همکاری و تلاش های تولید پروپوزال باشد.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به نظر می رسد که ایمیل یک پیشنهاد تجاری با هدف بررسی همکاری بالقوه بین دو سازمان است. اگر سازمان دریافت‌کننده علاقه مند باشد، 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پاسخ: بررسی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دریافت گزارش جامع شما در مورد استفاده از هوش مصنوعی برای برنامه‌ریزی تجاری و تسهیل سرمایه‌گذاری خرسندیم. ما در واقع مدافعان قوی هوش مصنوعی در استراتژی کسب و کار هستیم و معتقدیم که تلاش های مشترک می تواند به راه حل های نوآورانه ای منجر شود که به نفع صنایع مربوطه ما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خوشحال خواهیم شد که در مورد پیشنهاد شما با جزئیات بیشتر بحث کنیم و فرصت های همکاری بالقوه را بررسی کنیم. گزارش شما طیفی از استراتژی‌های عملی، از جمله پیاده‌سازی راه‌حل‌های هوش مصنوعی برای تولید طرح کسب‌وکار و شبکه‌سازی سرمایه‌گذاران را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برنامه ریزی یک جلسه، ما زمینه های همکاری بالقوه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اجلاس یا کارگاه مشترک: میزبانی یک اجلاس یا کارگاه برای گرد هم آوردن کارشناسان صنعت برای بحث در مورد آخرین روندها و بهترین شیوه ها در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پروژه آزمایشی راه حل هوش مصنوعی: همکاری در یک پروژه آزمایشی برای پیاده سازی راه حل های هوش مصنوعی برای تولید طرح کسب و کار و شبکه سازی سرمایه گذاران، ارائه یک اثبات مفهوم برای مشتریان بالقوه. </w:t>
      </w:r>
      <w:r xmlns:w="http://schemas.openxmlformats.org/wordprocessingml/2006/main">
        <w:br xmlns:w="http://schemas.openxmlformats.org/wordprocessingml/2006/main"/>
      </w:r>
      <w:r xmlns:w="http://schemas.openxmlformats.org/wordprocessingml/2006/main">
        <w:t xml:space="preserve">3. تحقیق و توسعه: تأمین مالی مشترک طرح‌های تحقیقاتی برای کشف راه‌حل‌های جدید مبتنی بر هوش مصنوعی برای برنامه‌ریزی تجاری و تسهیل سرمایه‌گذاری، که منجر به ایده‌های اصلی و اختصاصی می‌شود. </w:t>
      </w:r>
      <w:r xmlns:w="http://schemas.openxmlformats.org/wordprocessingml/2006/main">
        <w:br xmlns:w="http://schemas.openxmlformats.org/wordprocessingml/2006/main"/>
      </w:r>
      <w:r xmlns:w="http://schemas.openxmlformats.org/wordprocessingml/2006/main">
        <w:t xml:space="preserve">4. پلتفرم مشارکت سرمایه‌گذار: توسعه یک پلتفرم تعامل سرمایه‌گذار که از هوش مصنوعی برای اتصال کسب‌وکارها با سرمایه‌گذاران بالقوه استفاده می‌کند و تأمین منابع مالی را برای شرکت‌ها آسان‌تر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فرصتی برای برنامه ریزی جلسه ای برای بحث درباره این ایده ها با جزئیات بیشتر و بررسی چگونگی همکاری با یکدیگر برای ایجاد تغییرات مثبت در این زمینه قدردانی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ایمیل شما متشکریم و ما مشتاقانه منتظر نظرات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[نماینده سازمان] </w:t>
      </w:r>
      <w:r xmlns:w="http://schemas.openxmlformats.org/wordprocessingml/2006/main">
        <w:br xmlns:w="http://schemas.openxmlformats.org/wordprocessingml/2006/main"/>
      </w:r>
      <w:r xmlns:w="http://schemas.openxmlformats.org/wordprocessingml/2006/main">
        <w:t xml:space="preserve">[اطلاعات تماس سازمان]</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داده شده، به نظر می‌رسد که شما با سازمان‌های درگیر در هوش مصنوعی در استراتژی کسب‌وکار تماس می‌گیرید تا همکاری بالقوه برای اعمال نفوذ هوش مصنوعی در برنامه‌ریزی کسب‌وکار و تسهیل سرمایه‌گذاری را بررسی کنید. به نظر می رسد این سوال گم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برخی از سؤالات احتمالی که می‌توان بر اساس این زمینه به آنها پاسخ داد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 شما چه گام‌های خاصی می‌تواند برای همکاری در استفاده از هوش مصنوعی برای برنامه‌ریزی تجاری و تسهیل سرمایه‌گذاری بردارد؟ </w:t>
      </w:r>
      <w:r xmlns:w="http://schemas.openxmlformats.org/wordprocessingml/2006/main">
        <w:br xmlns:w="http://schemas.openxmlformats.org/wordprocessingml/2006/main"/>
      </w:r>
      <w:r xmlns:w="http://schemas.openxmlformats.org/wordprocessingml/2006/main">
        <w:t xml:space="preserve">2. چگونه سازمان شما می تواند از همکاری با سازمان شما برای استفاده از هوش مصنوعی در برنامه ریزی تجاری و تسهیل سرمایه گذاری سود ببرد؟ </w:t>
      </w:r>
      <w:r xmlns:w="http://schemas.openxmlformats.org/wordprocessingml/2006/main">
        <w:br xmlns:w="http://schemas.openxmlformats.org/wordprocessingml/2006/main"/>
      </w:r>
      <w:r xmlns:w="http://schemas.openxmlformats.org/wordprocessingml/2006/main">
        <w:t xml:space="preserve">3. سازمان شما چه راهکارهای هوش مصنوعی برای تولید طرح کسب و کار و شبکه سازی سرمایه گذاران را می تواند اجرا کند و در مورد هم افزایی بالقوه بحث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زمینه یا سوال واقعی خود را در ذهن خود ارائه دهید، خوشحال می شوم بیشتر به شما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همچنین، در اینجا یک پاسخ بالقوه به ایمیل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تماس گرفتید و از علاقه شما به کاوش در همکاری بالقوه با سازمان خود در استفاده از هوش مصنوعی برای برنامه ریزی تجاری و تسهیل سرمایه گذاری سپاسگزاریم. ما معتقدیم که راه حل های هوش مصنوعی را ادغام می کنیم. فرآیندهای برنامه ریزی تجاری و تسهیل سرمایه گذاری می توانند تأثیر قابل توجهی بر کارایی و اثربخشی داشته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باشند ابزارهای تولید برنامه و استفاده از استراتژی‌های شبکه‌سازی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مفتخریم که در مورد این فرصت‌ها بیشتر با شما بحث کنیم و همکاری‌های بالقوه بین سازمان‌هایمان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داده شده، این سوال به طور خاص پاسخ نمی خواهد، اما به نظر می رسد در مورد پاسخ گیرنده بالقوه جویا می شود. با این حال، من می‌توانم یک پاسخ بالقوه ایجاد کنم که می‌تواند به عنوان پاسخ ارسال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و به اشتراک گذاشتن گزارش جامع خود در مورد استفاده از هوش مصنوعی برای برنامه‌ریزی تجاری و تسهیل سرمایه‌گذاری سپاسگزاریم. پیشنهادات شما برای پیاده‌سازی راه‌حل‌های هوش مصنوعی برای تولید طرح کسب‌وکار و شبکه‌سازی سرمایه‌گذاران، ما را مجذوب خود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در مورد این موضوع بیشتر بحث کنیم و هم افزایی های بالقوه بین سازمان هایمان را بررسی کنیم. ما معتقدیم که تلاش‌های مشترک در این زمینه می‌تواند منجر به تغییرات مثبت قابل توجهی در چشم‌انداز کسب‌وکار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گزارش را ارسال کنید و یک جلسه/کنفرانس ویدئویی را در زمانی که راحت هستید برنامه ریزی کنید. ما مشتاقانه منتظر بحث در مورد این فرصت هستیم و اینکه چگونه می توانیم با هم برای هدایت نوآوری کار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سازمان 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یا اگر قصد درک پاسخ اولیه سازمان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پاسخ اولیه بالقوه از سوی سازمان 3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این گزارش را به اطلاع ما رساندید و به رسمیت شناختید ما متشکریم. کمک های سازمان به هوش مصنوعی در استراتژی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علاقه مندیم در مورد استراتژی های پیشنهادی شما برای اعمال نفوذ هوش مصنوعی در برنامه ریزی تجاری و تسهیل سرمایه گذاری بیشتر بدانیم. تیم ما گزارش را بررسی می‌کند و برای بحث درباره فرصت‌های همکاری بالقوه در تماس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سازمان 3]</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پست لینکدین ارائه شده و ایمیل موضوع، در اینجا یک پیشنهاد تجاری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مشارکت: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هیجان‌زده هستیم که پیشنهاد همکاری با [سازمان 1] را برای بررسی فرصت‌های همکاری ارائه دهیم. در گزارش تحقیقاتی ما، "اهرم هوش مصنوعی برای برنامه ریزی تجاری و تسهیل سرمایه گذاری." گزارش ما اقدامات کلیدی، از جمله پیاده‌سازی راه‌حل‌های هوش مصنوعی برای تولید طرح کسب‌وکار و شبکه‌سازی سرمایه‌گذاران را برجسته می‌کند. این مشارکت ما را قادر می سازد تا تأثیر تحقیقات خود را تقویت کنیم و برای ایجاد تغییرات مثبت با یکدیگر همکاری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در توسعه یک چارچوب برنامه ریزی تجاری مبتنی بر هوش مصنوعی که سرمایه گذاری و رشد اقتصادی بیشتر را تسهیل می کند. </w:t>
      </w:r>
      <w:r xmlns:w="http://schemas.openxmlformats.org/wordprocessingml/2006/main">
        <w:br xmlns:w="http://schemas.openxmlformats.org/wordprocessingml/2006/main"/>
      </w:r>
      <w:r xmlns:w="http://schemas.openxmlformats.org/wordprocessingml/2006/main">
        <w:t xml:space="preserve">2. استفاده از تخصص ما در تحقیق و تخصص سازمان شما در [حوزه تخصصی خاص] برای ایجاد راه حل منحصر به فردی که به چالش های پیش روی شرکت های کوچک و متوسط (SMEs) رسیدگی می کند. </w:t>
      </w:r>
      <w:r xmlns:w="http://schemas.openxmlformats.org/wordprocessingml/2006/main">
        <w:br xmlns:w="http://schemas.openxmlformats.org/wordprocessingml/2006/main"/>
      </w:r>
      <w:r xmlns:w="http://schemas.openxmlformats.org/wordprocessingml/2006/main">
        <w:t xml:space="preserve">3. کشف فرصت‌ها برای تبلیغات متقابل و ابتکارات بازاریابی مشترک برای ترویج مشارکت و مزایای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مشترکی که مزایا و نقشه راه پیاده سازی استفاده از هوش مصنوعی برای برنامه ریزی تجاری و تسهیل سرمایه گذاری را مشخص می کند. </w:t>
      </w:r>
      <w:r xmlns:w="http://schemas.openxmlformats.org/wordprocessingml/2006/main">
        <w:br xmlns:w="http://schemas.openxmlformats.org/wordprocessingml/2006/main"/>
      </w:r>
      <w:r xmlns:w="http://schemas.openxmlformats.org/wordprocessingml/2006/main">
        <w:t xml:space="preserve">2. توسعه یک چارچوب برنامه ریزی تجاری مبتنی بر هوش مصنوعی که در دسترس SMEها و سایر ذینفعان قرار خواهد گرفت. </w:t>
      </w:r>
      <w:r xmlns:w="http://schemas.openxmlformats.org/wordprocessingml/2006/main">
        <w:br xmlns:w="http://schemas.openxmlformats.org/wordprocessingml/2006/main"/>
      </w:r>
      <w:r xmlns:w="http://schemas.openxmlformats.org/wordprocessingml/2006/main">
        <w:t xml:space="preserve">3. تبلیغات متقابل و ابتکارات بازاریابی مشترک برای ترویج مشارکت و مزایای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اعتبار و شهرت برای هر دو سازمان از طریق مشارکت مشترک و گزارش تحقیقاتی. </w:t>
      </w:r>
      <w:r xmlns:w="http://schemas.openxmlformats.org/wordprocessingml/2006/main">
        <w:br xmlns:w="http://schemas.openxmlformats.org/wordprocessingml/2006/main"/>
      </w:r>
      <w:r xmlns:w="http://schemas.openxmlformats.org/wordprocessingml/2006/main">
        <w:t xml:space="preserve">2. بهبود نتایج اقتصادی و رشد از طریق توسعه یک چارچوب برنامه ریزی تجاری مبتنی بر هوش مصنوعی. </w:t>
      </w:r>
      <w:r xmlns:w="http://schemas.openxmlformats.org/wordprocessingml/2006/main">
        <w:br xmlns:w="http://schemas.openxmlformats.org/wordprocessingml/2006/main"/>
      </w:r>
      <w:r xmlns:w="http://schemas.openxmlformats.org/wordprocessingml/2006/main">
        <w:t xml:space="preserve">3. گسترش دسترسی و تأثیر از طریق تبلیغات متقابل و ابتکارات بازاریابی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مشاوره اولیه و برنامه ریزی پروژه. </w:t>
      </w:r>
      <w:r xmlns:w="http://schemas.openxmlformats.org/wordprocessingml/2006/main">
        <w:br xmlns:w="http://schemas.openxmlformats.org/wordprocessingml/2006/main"/>
      </w:r>
      <w:r xmlns:w="http://schemas.openxmlformats.org/wordprocessingml/2006/main">
        <w:t xml:space="preserve">* ماه 4-6: توسعه گزارش مشترک و چارچوب برنامه ریزی تجاری مبتنی بر هوش مصنوعی. </w:t>
      </w:r>
      <w:r xmlns:w="http://schemas.openxmlformats.org/wordprocessingml/2006/main">
        <w:br xmlns:w="http://schemas.openxmlformats.org/wordprocessingml/2006/main"/>
      </w:r>
      <w:r xmlns:w="http://schemas.openxmlformats.org/wordprocessingml/2006/main">
        <w:t xml:space="preserve">* ماه 7-9: تبلیغات متقابل و ابتکارات بازاریابی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بودجه تخمینی برای توسعه پروژه: 50000 دلار. </w:t>
      </w:r>
      <w:r xmlns:w="http://schemas.openxmlformats.org/wordprocessingml/2006/main">
        <w:br xmlns:w="http://schemas.openxmlformats.org/wordprocessingml/2006/main"/>
      </w:r>
      <w:r xmlns:w="http://schemas.openxmlformats.org/wordprocessingml/2006/main">
        <w:t xml:space="preserve">* تخصیص بودجه: 60٪ برای توسعه گزارش مشترک، 20٪ برای توسعه چارچوب برنامه ریزی تجاری مبتنی بر هوش مصنوعی، و 20٪ برای تبلیغات متقابل و ابتکارات بازاریابی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مشارکت باعث ایجاد تغییرات مثبت و رشد اقتصادی خواهد شد و ما مشتاقانه منتظر همکاری با [سازمان 1] هستیم تا این چشم انداز را به واقعیت تبدیل کنیم.</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سه سازمان یا ابتکار همکار بالقوه ایجاد خواهم کرد که ممکن است علاقه مند به مشارکت با شما در حوزه هوش مصنوعی در استراتژی کسب و کار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توصیه های من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اکوسیستم شریک تجاری IBM (IBM) </w:t>
      </w:r>
      <w:r xmlns:w="http://schemas.openxmlformats.org/wordprocessingml/2006/main">
        <w:t xml:space="preserve">: IBM یک شرکت پیشرو در فناوری هوش مصنوعی است که به طور فعال از هوش مصنوعی برای افزایش برنامه ریزی تجاری و تسهیل سرمایه گذاری استفاده می کند. به عنوان یک شریک تجاری، آنها حضور قوی در بخش خدمات مشاوره دارند و تجربه گسترده ای در مدیریت کمک هزینه و تصمیم گیری مبتنی بر هوش مصنوعی دارند. همکاری آنها می تواند تخصص و منابع ارزشمندی را برای تلاش شما به ارمغان بیاورد.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پلتفرم جهانی گرنت (CGP) </w:t>
      </w:r>
      <w:r xmlns:w="http://schemas.openxmlformats.org/wordprocessingml/2006/main">
        <w:t xml:space="preserve">: CGP یک پلت فرم مدیریت کمک مالی مبتنی بر هوش مصنوعی است که به طور خاص برای مشاغل و سازمان هایی که نیاز به بودجه دارند طراحی شده است. با شراکت با CGP، می‌توانید تلاش‌های همکاری خود را افزایش دهید و از شبکه گسترده فرصت‌ها و کارشناسان آن‌ها بهره ببرید. این مشارکت می‌تواند بر توسعه راه‌حل‌های مدیریت کمک هزینه مبتنی بر هوش مصنوعی، حمایت از کسب‌وکارها در تأمین بودجه کمک‌های مالی و ترویج طرح‌های کمک مالی در کمک تمرکز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سازمان کارآفرینان (EO) </w:t>
      </w:r>
      <w:r xmlns:w="http://schemas.openxmlformats.org/wordprocessingml/2006/main">
        <w:t xml:space="preserve">: EO یک سازمان غیرانتفاعی است که به حمایت از کارآفرینان و رهبران مشاغل کوچک در سراسر جهان اختصاص دارد. به عنوان پیشرو در بخش خدمات مشاوره و مشاوره تجاری، EO دارای شبکه های گسترده ای از مشاوران و کارشناسان مجرب است. همکاری آن‌ها می‌تواند مشارکت بین سیستم‌های پشتیبانی مبتنی بر هوش مصنوعی، از جمله شما، و شبکه‌های انحصاری کارآفرینان آن‌ها را تسهیل کند و فرصت‌هایی را برای رشد و یادگیری متقابل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می‌خواهید فهرست را بر اساس معیارهای خاص (مثلاً موقعیت جغرافیایی، اولویت‌های تأمین مالی) محدود کنم، به من اطلاع دهید.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برای پاسخ به این زمینه، می توانم به ایجاد نامه یا ایمیل احتمالی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با [سازمان] در رابطه با تحقیقات خود در مورد استفاده از هوش مصنوعی برای برنامه ریزی تجاری و تسهیل سرمایه گذاری متشکریم. ما از علاقه شما به بررسی کاربردهای بالقوه هوش مصنوعی در استراتژی تجاری قدردانی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بررسی پیشنهاد شما، ما معتقدیم که [سازمان] می‌تواند در این تلاش یک همکار ارزشمند باشد. تیم کارشناسان ما به طور فعال در توسعه راه حل های هوش مصنوعی برای برنامه ریزی تجاری و تسهیل سرمایه گذاری مشارکت داشته اند و ما مطمئن هستیم که تخصص ما می تواند دامنه و تأثیر تحقیقات شما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می‌خواهیم سازمان زیر را به عنوان یک همکار بالقوه پیشنهاد کنیم: [نام سازمان بالقوه]، ارائه‌دهنده راه‌حل‌های هوش مصنوعی پیشرو با تجربه در توسعه اتوماسیون فرآیندهای تجاری و پلتفرم‌های تسهیل سرمایه‌گذاری. آنها سابقه قوی در ارائه راه حل های نوآورانه ای دارند که می تواند تحقیقات شما را تکمیل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ما حاضریم برای حمایت از توسعه این همکاری، کمک مالی به مبلغ [مقدار] دلار در نظر بگیریم. ما بر این باوریم که این سرمایه گذاری تأثیر قابل توجهی بر موفقیت مشارکت خواهد داشت و به پیشرفت برنامه های کاربردی هوش مصنوعی در برنامه ریزی تجاری و تسهیل سرمایه گذاری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می‌خواهیم جلسه‌ای ترتیب دهیم تا در مورد جزئیات همکاری پیشنهادی صحبت کنیم و به سؤالات شما پاسخ دهیم. لطفاً اگر این موردی است که به آن علاقه دارید به ما اطلاع دهید و ما می توانیم چند تاریخ و گزینه برای ملاقات پیشنهاد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وقتی که گذاشتید متشکریم و منتظر فرصتی برای همکاری با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به من اطلاع دهید که در مورد چه چیز دیگری می توانم کمک کنم یا اگر سؤال دیگری دارید به من اطلاع دهید.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من یک پیشنهاد تجاری بر اساس زمینه داده شده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مشارکت مشارکتی و پشتیبانی مالی برای استفاده از هوش مصنوعی در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یک همکاری بالقوه بین [سازمان 1، سازمان فرستنده] و [سازمان 2، سازمان گیرنده] برای استفاده از هوش مصنوعی (AI) در کسب‌وکار را تشریح می‌کند. برنامه ریزی و تسهیل سرمایه گذاری تحقیقات ما نشان می‌دهد که هوش مصنوعی می‌تواند کارایی و اثربخشی فرآیندهای تصمیم‌گیری برنامه‌ریزی کسب‌وکار و سرمایه‌گذاری را به طور قابل توجهی افزایش دهد. با سرمایه‌گذاری بر قابلیت‌های هوش مصنوعی، تلاش مشترک ما می‌تواند راه‌حل‌های نوآورانه را هدایت کند، رشد اقتصادی را تقویت کند و فرصت‌هایی برای موفقیت کسب‌وکارها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ابزارهای برنامه ریزی تجاری مبتنی بر هوش مصنوعی برای بهبود فرآیندهای تصمیم گیری برای مشاغل. </w:t>
      </w:r>
      <w:r xmlns:w="http://schemas.openxmlformats.org/wordprocessingml/2006/main">
        <w:br xmlns:w="http://schemas.openxmlformats.org/wordprocessingml/2006/main"/>
      </w:r>
      <w:r xmlns:w="http://schemas.openxmlformats.org/wordprocessingml/2006/main">
        <w:t xml:space="preserve">2. ایجاد یک پلت فرم تسهیل سرمایه گذاری با استفاده از تجزیه و تحلیل داده های مبتنی بر هوش مصنوعی برای شناسایی فرصت های سرمایه گذاری و کاهش خطرات. </w:t>
      </w:r>
      <w:r xmlns:w="http://schemas.openxmlformats.org/wordprocessingml/2006/main">
        <w:br xmlns:w="http://schemas.openxmlformats.org/wordprocessingml/2006/main"/>
      </w:r>
      <w:r xmlns:w="http://schemas.openxmlformats.org/wordprocessingml/2006/main">
        <w:t xml:space="preserve">3. برای ایجاد یک اکوسیستم تجاری قوی با قابلیت هوش مصنوعی با یکدیگر همکاری کنید و نوآوری و رشد اقتصادی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جلسه همکاری اولیه برای بحث در مورد اهداف پروژه، محدوده و انتظارات. </w:t>
      </w:r>
      <w:r xmlns:w="http://schemas.openxmlformats.org/wordprocessingml/2006/main">
        <w:br xmlns:w="http://schemas.openxmlformats.org/wordprocessingml/2006/main"/>
      </w:r>
      <w:r xmlns:w="http://schemas.openxmlformats.org/wordprocessingml/2006/main">
        <w:t xml:space="preserve">2. شناسایی همکاران بالقوه، ذینفعان و کارشناسان صنعت برای مشارکت در پروژه. </w:t>
      </w:r>
      <w:r xmlns:w="http://schemas.openxmlformats.org/wordprocessingml/2006/main">
        <w:br xmlns:w="http://schemas.openxmlformats.org/wordprocessingml/2006/main"/>
      </w:r>
      <w:r xmlns:w="http://schemas.openxmlformats.org/wordprocessingml/2006/main">
        <w:t xml:space="preserve">3. توسعه، آزمایش و ارزیابی سیستم هوش مصنوعی با استفاده از رویکرد مرحله‌ای. </w:t>
      </w:r>
      <w:r xmlns:w="http://schemas.openxmlformats.org/wordprocessingml/2006/main">
        <w:br xmlns:w="http://schemas.openxmlformats.org/wordprocessingml/2006/main"/>
      </w:r>
      <w:r xmlns:w="http://schemas.openxmlformats.org/wordprocessingml/2006/main">
        <w:t xml:space="preserve">4. جلسات آموزشی برای ذینفعان کسب و کار و رهبران فکری برگزار کنید تا از انتقال یکپارچه به فرآیندهای مبتنی بر هوش مصنوعی اطمینان حاصل کنید. </w:t>
      </w:r>
      <w:r xmlns:w="http://schemas.openxmlformats.org/wordprocessingml/2006/main">
        <w:br xmlns:w="http://schemas.openxmlformats.org/wordprocessingml/2006/main"/>
      </w:r>
      <w:r xmlns:w="http://schemas.openxmlformats.org/wordprocessingml/2006/main">
        <w:t xml:space="preserve">5. نظارت مستمر و حلقه بازخورد برای اطمینان از اثربخشی راه حل های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حمایت از همکاری، ما آماده بررسی گزینه های حمایت مالی،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 های مالی یا حمایت های مالی از سازمان ها یا بنیادهای دولتی هستیم. </w:t>
      </w:r>
      <w:r xmlns:w="http://schemas.openxmlformats.org/wordprocessingml/2006/main">
        <w:br xmlns:w="http://schemas.openxmlformats.org/wordprocessingml/2006/main"/>
      </w:r>
      <w:r xmlns:w="http://schemas.openxmlformats.org/wordprocessingml/2006/main">
        <w:t xml:space="preserve">2. مشارکت با موسسات فناوری و مالی برای دسترسی به منابع مالی و منابع. </w:t>
      </w:r>
      <w:r xmlns:w="http://schemas.openxmlformats.org/wordprocessingml/2006/main">
        <w:br xmlns:w="http://schemas.openxmlformats.org/wordprocessingml/2006/main"/>
      </w:r>
      <w:r xmlns:w="http://schemas.openxmlformats.org/wordprocessingml/2006/main">
        <w:t xml:space="preserve">3. مدل‌های تقسیم درآمد، که در آن سازمان‌ها می‌توانند از طریق هزینه‌های اشتراک، صدور مجوز، یا مشارکت سهام از نظر مالی سود ببرند.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جلسه اولیه و برنامه ریزی پروژه </w:t>
      </w:r>
      <w:r xmlns:w="http://schemas.openxmlformats.org/wordprocessingml/2006/main">
        <w:br xmlns:w="http://schemas.openxmlformats.org/wordprocessingml/2006/main"/>
      </w:r>
      <w:r xmlns:w="http://schemas.openxmlformats.org/wordprocessingml/2006/main">
        <w:t xml:space="preserve">* ماه 4-6: توسعه سیستم هوش مصنوعی و جمع آوری داده ها </w:t>
      </w:r>
      <w:r xmlns:w="http://schemas.openxmlformats.org/wordprocessingml/2006/main">
        <w:br xmlns:w="http://schemas.openxmlformats.org/wordprocessingml/2006/main"/>
      </w:r>
      <w:r xmlns:w="http://schemas.openxmlformats.org/wordprocessingml/2006/main">
        <w:t xml:space="preserve">* ماه 7-9: تست، ارزیابی و تکرار </w:t>
      </w:r>
      <w:r xmlns:w="http://schemas.openxmlformats.org/wordprocessingml/2006/main">
        <w:br xmlns:w="http://schemas.openxmlformats.org/wordprocessingml/2006/main"/>
      </w:r>
      <w:r xmlns:w="http://schemas.openxmlformats.org/wordprocessingml/2006/main">
        <w:t xml:space="preserve">* ماه 10-12: جلسات آموزشی، راه اندازی و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فرصتی منحصر به فرد برای [سازمان 2] برای همکاری با [سازمان 1] و استفاده از هوش مصنوعی برای هدایت برنامه ریزی و سرمایه گذاری کسب و کار ارائه می دهد. نوآوری تسهیل با این تلاش مشترک، ما مطمئن هستیم که ابتکارات مشترک ما می تواند کمک قابل توجهی به رشد اقتصادی، بهبود فرآیندهای تصمیم گیری و ایجاد فرصت های پایدار برای کسب و کارها کند. ما مشتاقانه منتظر بحث در مورد این پیشنهاد با جزئیات بیشتر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تعهد مالی [مقدار] را برای حمایت از همکاری و توسعه سیستم هوش مصنوعی پیشنهادی توصیه می‌کنیم. ما مجموع بودجه پروژه را [مقدار] برآورد می‌کنیم و پیش‌بینی می‌کنیم که منابع مالی فردی برای تأمین این بودجه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ضمیمه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اسناد پشتیبانی مربوطه، مانند خلاصه پروژه، بودجه، و رزومه اعضای کلیدی تیم را ضمیمه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بازخورد خود را به من ارائه دهید تا بتوانم پیشنهاد را اصلاح و تنظیم کنم.</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کاربر به دنبال همکاری و حمایت مالی با یک سازمان برای استفاده از هوش مصنوعی برای برنامه ریزی تجاری و تسهیل سرمایه گذاری است. در اینجا یک پیشنهاد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"همکاری و پشتیبانی برنامه ریزی تجاری و تسهیل سرمایه 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یک مشارکت مشترک با سازمان شما برای استفاده از هوش مصنوعی (AI) برای برنامه ریزی تجاری و تسهیل سرمایه گذاری را تشریح می کند. هدف ما ترکیب تخصص تحقیقاتی خود با دانش و منابع سازمان شما برای ایجاد یک پلت فرم پیشرفته است که برنامه ریزی تجاری و فرآیندهای سرمایه گذاری را ساده می کند و باعث رشد و توسعه اقتصادی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پلتفرم برنامه ریزی کسب و کار مبتنی بر هوش مصنوعی که از کارآفرینان و صاحبان مشاغل کوچک در ایجاد طرح های تجاری جامع پشتیبانی می کند. </w:t>
      </w:r>
      <w:r xmlns:w="http://schemas.openxmlformats.org/wordprocessingml/2006/main">
        <w:br xmlns:w="http://schemas.openxmlformats.org/wordprocessingml/2006/main"/>
      </w:r>
      <w:r xmlns:w="http://schemas.openxmlformats.org/wordprocessingml/2006/main">
        <w:t xml:space="preserve">2. ایجاد یک سیستم تسهیل سرمایه گذاری قوی که سرمایه گذاران بالقوه را با مشاغل واجد شرایط مرتبط می سازد. </w:t>
      </w:r>
      <w:r xmlns:w="http://schemas.openxmlformats.org/wordprocessingml/2006/main">
        <w:br xmlns:w="http://schemas.openxmlformats.org/wordprocessingml/2006/main"/>
      </w:r>
      <w:r xmlns:w="http://schemas.openxmlformats.org/wordprocessingml/2006/main">
        <w:t xml:space="preserve">3. تقویت همکاری بین نهادهای بخش خصوصی، دولت ها و دانشگاه ها برای ارتقای توسعه اقتصادی و ایجاد شغل.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با سازمان شما همکاری نزدیکی خواهد داشت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تجزیه و تحلیل کاملی از بازار هوش مصنوعی انجام دهد و مناطقی را که می توان از هوش مصنوعی برای بهبود فرآیندهای برنامه ریزی تجاری و سرمایه گذاری استفاده کرد، شناسایی کرد. </w:t>
      </w:r>
      <w:r xmlns:w="http://schemas.openxmlformats.org/wordprocessingml/2006/main">
        <w:br xmlns:w="http://schemas.openxmlformats.org/wordprocessingml/2006/main"/>
      </w:r>
      <w:r xmlns:w="http://schemas.openxmlformats.org/wordprocessingml/2006/main">
        <w:t xml:space="preserve">2. یک پلتفرم مبتنی بر هوش مصنوعی متناسب با نیازهای خاص سازمان شما و بازار هدف ایجاد کنید. </w:t>
      </w:r>
      <w:r xmlns:w="http://schemas.openxmlformats.org/wordprocessingml/2006/main">
        <w:br xmlns:w="http://schemas.openxmlformats.org/wordprocessingml/2006/main"/>
      </w:r>
      <w:r xmlns:w="http://schemas.openxmlformats.org/wordprocessingml/2006/main">
        <w:t xml:space="preserve">3. ایجاد شبکه ای از ذینفعان، از جمله کارآفرینان، سرمایه گذاران، و سازمان های دولتی، برای اطمینان از یکپارچگی و پذیرش یکپارچه پلت فرم.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همکاری و پشتیبانی: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ساختار زیر را برای همکاری خود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توسعه مشترک: تیم های ما برای توسعه پلت فرم برنامه ریزی تجاری مبتنی بر هوش مصنوعی و سیستم تسهیل سرمایه گذاری همکاری خواهند کرد. </w:t>
      </w:r>
      <w:r xmlns:w="http://schemas.openxmlformats.org/wordprocessingml/2006/main">
        <w:br xmlns:w="http://schemas.openxmlformats.org/wordprocessingml/2006/main"/>
      </w:r>
      <w:r xmlns:w="http://schemas.openxmlformats.org/wordprocessingml/2006/main">
        <w:t xml:space="preserve">2. به اشتراک گذاری دانش: ما تخصص تحقیقاتی و نتایج تجزیه و تحلیل خود را با سازمان شما به اشتراک خواهیم گذاشت. </w:t>
      </w:r>
      <w:r xmlns:w="http://schemas.openxmlformats.org/wordprocessingml/2006/main">
        <w:br xmlns:w="http://schemas.openxmlformats.org/wordprocessingml/2006/main"/>
      </w:r>
      <w:r xmlns:w="http://schemas.openxmlformats.org/wordprocessingml/2006/main">
        <w:t xml:space="preserve">3. مدیریت پروژه: مدیران پروژه ما از نزدیک با تیم شما همکاری خواهند کرد تا از تکمیل موفقیت آمیز پروژه اطمینان حاصل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حمایت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همچنین به دنبال حمایت مالی برای پوشش هزینه های مرتبط با پروژه هستیم،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هزینه های کارکنان و سربار برای محققان و مدیران پروژه. </w:t>
      </w:r>
      <w:r xmlns:w="http://schemas.openxmlformats.org/wordprocessingml/2006/main">
        <w:br xmlns:w="http://schemas.openxmlformats.org/wordprocessingml/2006/main"/>
      </w:r>
      <w:r xmlns:w="http://schemas.openxmlformats.org/wordprocessingml/2006/main">
        <w:t xml:space="preserve">2. نرم افزار و سخت افزار مورد نیاز برای پلت فرم مجهز به هوش مصنوعی. </w:t>
      </w:r>
      <w:r xmlns:w="http://schemas.openxmlformats.org/wordprocessingml/2006/main">
        <w:br xmlns:w="http://schemas.openxmlformats.org/wordprocessingml/2006/main"/>
      </w:r>
      <w:r xmlns:w="http://schemas.openxmlformats.org/wordprocessingml/2006/main">
        <w:t xml:space="preserve">3. هزینه رفت و آمد و اقامت برای شرکت در جلسات و کارگاه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پیش بینی می کنیم که پروژه در 12 ماه آینده با نقاط عطف زیر تکمیل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ماه 1-3: انجام تحقیق و تجزیه و تحلیل. </w:t>
      </w:r>
      <w:r xmlns:w="http://schemas.openxmlformats.org/wordprocessingml/2006/main">
        <w:br xmlns:w="http://schemas.openxmlformats.org/wordprocessingml/2006/main"/>
      </w:r>
      <w:r xmlns:w="http://schemas.openxmlformats.org/wordprocessingml/2006/main">
        <w:t xml:space="preserve">2. ماه 4-6: پلت فرم مبتنی بر هوش مصنوعی و سیستم تسهیل سرمایه گذاری را توسعه دهید. </w:t>
      </w:r>
      <w:r xmlns:w="http://schemas.openxmlformats.org/wordprocessingml/2006/main">
        <w:br xmlns:w="http://schemas.openxmlformats.org/wordprocessingml/2006/main"/>
      </w:r>
      <w:r xmlns:w="http://schemas.openxmlformats.org/wordprocessingml/2006/main">
        <w:t xml:space="preserve">3. ماه 7-9: ایجاد شبکه ای از ذینفعان و انجام آزمایش آزمایشی. </w:t>
      </w:r>
      <w:r xmlns:w="http://schemas.openxmlformats.org/wordprocessingml/2006/main">
        <w:br xmlns:w="http://schemas.openxmlformats.org/wordprocessingml/2006/main"/>
      </w:r>
      <w:r xmlns:w="http://schemas.openxmlformats.org/wordprocessingml/2006/main">
        <w:t xml:space="preserve">4. ماه 10-12: پلت فرم را اصلاح کنید و سیستم را راه اندازی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همکاری و حمایت مالی پیشنهادی ما، سازمان شما را قادر می‌سازد تا از هوش مصنوعی برای برنامه‌ریزی تجاری و تسهیل سرمایه‌گذاری، ارتقاء رشد و توسعه اقتصادی استفاده کند. ما معتقدیم که مشارکت ما می تواند مزایای قابل توجهی برای سازمان شما به همراه داشته باشد و مشتاقانه منتظر بحث در مورد این پیشنهاد با جزئیات بیشتر هستیم.</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زمینه پست لینکدین ارائه شده، سؤالات زیر را می توان به عنوان شروع کننده گفتگو یا سؤالات مرتبط با پیشنهاد ایجاد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 1] چه جنبه های خاصی از اعمال نفوذ هوش مصنوعی برای برنامه ریزی کسب و کار و تسهیل سرمایه گذاری در آن تخصص دارد. برای این همکاری ارزشمند است؟ </w:t>
      </w:r>
      <w:r xmlns:w="http://schemas.openxmlformats.org/wordprocessingml/2006/main">
        <w:br xmlns:w="http://schemas.openxmlformats.org/wordprocessingml/2006/main"/>
      </w:r>
      <w:r xmlns:w="http://schemas.openxmlformats.org/wordprocessingml/2006/main">
        <w:t xml:space="preserve">2. اهداف اولیه سازمان چیست و چگونه این همکاری می تواند با اهداف آنها هماهنگ باشد؟ </w:t>
      </w:r>
      <w:r xmlns:w="http://schemas.openxmlformats.org/wordprocessingml/2006/main">
        <w:br xmlns:w="http://schemas.openxmlformats.org/wordprocessingml/2006/main"/>
      </w:r>
      <w:r xmlns:w="http://schemas.openxmlformats.org/wordprocessingml/2006/main">
        <w:t xml:space="preserve">3. [سازمان 1] چه شکلی از حمایت مالی ارائه می کند و چگونه می توان آن را برای اجرای تحقیق و پروژه تضمین کرد؟ </w:t>
      </w:r>
      <w:r xmlns:w="http://schemas.openxmlformats.org/wordprocessingml/2006/main">
        <w:br xmlns:w="http://schemas.openxmlformats.org/wordprocessingml/2006/main"/>
      </w:r>
      <w:r xmlns:w="http://schemas.openxmlformats.org/wordprocessingml/2006/main">
        <w:t xml:space="preserve">4. آیا ذینفعان خاصی در سازمان وجود دارند که باید در این همکاری مشارکت داشته باشند و چگونه می توان آنها را درگیر کرد؟ </w:t>
      </w:r>
      <w:r xmlns:w="http://schemas.openxmlformats.org/wordprocessingml/2006/main">
        <w:br xmlns:w="http://schemas.openxmlformats.org/wordprocessingml/2006/main"/>
      </w:r>
      <w:r xmlns:w="http://schemas.openxmlformats.org/wordprocessingml/2006/main">
        <w:t xml:space="preserve">5. [سازمان 1] به دنبال دستیابی به چه نتایج بالقوه یا قابل تحویل از طریق این همکاری است، و چگونه می توانیم به موفقیت کمک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سؤالات می تواند به تسهیل بحث و فرآیند توسعه پیشنهادات سازنده تر با [سازمان 1] کمک کند.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زمینه ارائه شده، یکی از چالش هایی که کاربران و مدیران انجمن Star Exchange با آن مواجه هستند، عدم شفافیت و پاسخگویی بالقوه در برنامه ریزی تجاری مبتنی بر هوش مصنوعی و تسهیل سرمایه گذاری است. این امر به ویژه در زمینه پلتفرمی که از فناوری هوش مصنوعی برای ایجاد طرح‌های تجاری مناسب و ارتباط شرکت‌ها با سرمایه‌گذاران بالقوه استفاده می‌کند، مرتبط است. یکی از نگرانی‌های اصلی این است که استفاده از الگوریتم‌های هوش مصنوعی ممکن است منجر به سوگیری در طرح‌های کسب‌وکار تولید شده شود و در نتیجه شرکت‌هایی با ویژگی‌های کم ارزش یا تبعیض‌آمیز به عنوان فرصت‌های سرمایه‌گذاری بادوام ارائه شوند. این می تواند نابرابری های سیستمی موجود را تداوم بخشد و یکپارچگی پلت فرم را تضعیف کند. علاوه بر این، استفاده از هوش مصنوعی در برنامه‌ریزی کسب‌وکار و تسهیل سرمایه‌گذاری ممکن است مسائلی را در مورد مالکیت و کنترل مالکیت معنوی ایجاد کند، زیرا محتوای تولید شده توسط هوش مصنوعی ممکن است تحت قوانین مالکیت معنوی محافظت شود، اما تصمیم‌های استراتژیک که توسط انسان‌ها بر اساس آن محتوا گرفته می‌شود ممکن است مورد حمایت قرار نگیرد. . به این ترتیب، ممکن است نیاز به تدوین دستورالعمل‌ها، مقررات و استانداردهای روشنی برای استفاده از هوش مصنوعی در برنامه‌ریزی تجاری و تسهیل سرمایه‌گذاری، از جمله چارچوب‌هایی برای تضمین انصاف، شفافیت و مسئولیت‌پذیری در فرآیندهای تصمیم‌گیری مبتنی بر هوش مصنوعی وجود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مدیران انجمن Star Exchange ممکن است در حصول اطمینان از سازگاری ابزارهای برنامه‌ریزی کسب‌وکار مبتنی بر هوش مصنوعی با مدل‌های مختلف کسب‌وکار، در دسترس بودن برای همه کارآفرینان و استارت‌آپ‌ها و کاهش شکاف دیجیتالی که اغلب بر جوامع محروم تأثیر می‌گذارد، با چالش‌هایی مواجه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موضوعات را می توان از طریق منابع اولیه، مانند مصاحبه با ذینفعان و کاربران پلت فرم، و همچنین منابع ثانویه، مانند ادبیات موجود در مورد اخلاق هوش مصنوعی، حقوق مالکیت معنوی، و ابتکارات کارآفرینی اجتماعی مورد تحقیق قرار داد. با گذشت زمان و تلاش، مدیران انجمن Star Exchange می‌توانند راه‌حل‌هایی برای این چالش‌ها ایجاد کنند و اطمینان حاصل کنند که پلتفرم آن‌ها به طور موثر از فناوری هوش مصنوعی برای تسهیل رشد کسب‌وکار فراگیر، عادلانه و پایدار استفاده می‌کند.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